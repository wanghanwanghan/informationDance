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ind w:left="3187"/>
        <w:rPr>
          <w:rFonts w:ascii="Times New Roman"/>
          <w:sz w:val="20"/>
        </w:rPr>
      </w:pPr>
      <w:r>
        <w:rPr>
          <w:rFonts w:ascii="Times New Roman"/>
          <w:sz w:val="20"/>
        </w:rPr>
        <w:drawing>
          <wp:inline distT="0" distB="0" distL="0" distR="0">
            <wp:extent cx="1520825" cy="55499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4" cstate="print"/>
                    <a:stretch>
                      <a:fillRect/>
                    </a:stretch>
                  </pic:blipFill>
                  <pic:spPr>
                    <a:xfrm>
                      <a:off x="0" y="0"/>
                      <a:ext cx="1521390" cy="555307"/>
                    </a:xfrm>
                    <a:prstGeom prst="rect">
                      <a:avLst/>
                    </a:prstGeom>
                  </pic:spPr>
                </pic:pic>
              </a:graphicData>
            </a:graphic>
          </wp:inline>
        </w:drawing>
      </w:r>
    </w:p>
    <w:p>
      <w:pPr>
        <w:pStyle w:val="4"/>
        <w:rPr>
          <w:rFonts w:ascii="Times New Roman"/>
          <w:sz w:val="20"/>
        </w:rPr>
      </w:pPr>
    </w:p>
    <w:p>
      <w:pPr>
        <w:pStyle w:val="4"/>
        <w:rPr>
          <w:rFonts w:ascii="Times New Roman"/>
          <w:sz w:val="20"/>
        </w:rPr>
      </w:pPr>
    </w:p>
    <w:p>
      <w:pPr>
        <w:pStyle w:val="4"/>
        <w:rPr>
          <w:rFonts w:ascii="Times New Roman"/>
          <w:sz w:val="20"/>
        </w:rPr>
      </w:pPr>
    </w:p>
    <w:p>
      <w:pPr>
        <w:pStyle w:val="4"/>
        <w:rPr>
          <w:rFonts w:ascii="Times New Roman"/>
          <w:sz w:val="20"/>
        </w:rPr>
      </w:pPr>
    </w:p>
    <w:p>
      <w:pPr>
        <w:pStyle w:val="4"/>
        <w:rPr>
          <w:rFonts w:ascii="Times New Roman"/>
          <w:sz w:val="20"/>
        </w:rPr>
      </w:pPr>
    </w:p>
    <w:p>
      <w:pPr>
        <w:pStyle w:val="3"/>
        <w:spacing w:before="208"/>
        <w:ind w:left="2767" w:right="2782" w:firstLine="0"/>
        <w:jc w:val="center"/>
      </w:pPr>
      <w:r>
        <w:t>${entName}</w:t>
      </w:r>
    </w:p>
    <w:p>
      <w:pPr>
        <w:pStyle w:val="4"/>
        <w:spacing w:before="5"/>
        <w:rPr>
          <w:sz w:val="41"/>
        </w:rPr>
      </w:pPr>
    </w:p>
    <w:p>
      <w:pPr>
        <w:spacing w:before="0"/>
        <w:ind w:left="2767" w:right="2782" w:firstLine="0"/>
        <w:jc w:val="center"/>
        <w:rPr>
          <w:sz w:val="36"/>
        </w:rPr>
      </w:pPr>
      <w:r>
        <w:rPr>
          <w:sz w:val="36"/>
        </w:rPr>
        <w:t>企业评估报告</w:t>
      </w:r>
    </w:p>
    <w:p>
      <w:pPr>
        <w:pStyle w:val="4"/>
        <w:rPr>
          <w:sz w:val="20"/>
        </w:rPr>
      </w:pPr>
    </w:p>
    <w:p>
      <w:pPr>
        <w:pStyle w:val="4"/>
        <w:rPr>
          <w:sz w:val="20"/>
        </w:rPr>
      </w:pPr>
    </w:p>
    <w:p>
      <w:pPr>
        <w:pStyle w:val="4"/>
        <w:rPr>
          <w:sz w:val="20"/>
        </w:rPr>
      </w:pPr>
    </w:p>
    <w:p>
      <w:pPr>
        <w:pStyle w:val="4"/>
        <w:rPr>
          <w:sz w:val="20"/>
        </w:rPr>
      </w:pPr>
    </w:p>
    <w:p>
      <w:pPr>
        <w:pStyle w:val="4"/>
        <w:spacing w:before="2"/>
        <w:rPr>
          <w:sz w:val="15"/>
        </w:rPr>
      </w:pPr>
    </w:p>
    <w:tbl>
      <w:tblPr>
        <w:tblStyle w:val="6"/>
        <w:tblW w:w="0" w:type="auto"/>
        <w:tblInd w:w="969" w:type="dxa"/>
        <w:tblBorders>
          <w:top w:val="single" w:color="333333" w:sz="6" w:space="0"/>
          <w:left w:val="single" w:color="333333" w:sz="6" w:space="0"/>
          <w:bottom w:val="single" w:color="333333" w:sz="6" w:space="0"/>
          <w:right w:val="single" w:color="333333" w:sz="6" w:space="0"/>
          <w:insideH w:val="single" w:color="333333" w:sz="6" w:space="0"/>
          <w:insideV w:val="single" w:color="333333" w:sz="6" w:space="0"/>
        </w:tblBorders>
        <w:tblLayout w:type="fixed"/>
        <w:tblCellMar>
          <w:top w:w="0" w:type="dxa"/>
          <w:left w:w="0" w:type="dxa"/>
          <w:bottom w:w="0" w:type="dxa"/>
          <w:right w:w="0" w:type="dxa"/>
        </w:tblCellMar>
      </w:tblPr>
      <w:tblGrid>
        <w:gridCol w:w="1008"/>
        <w:gridCol w:w="2496"/>
        <w:gridCol w:w="1020"/>
        <w:gridCol w:w="2304"/>
      </w:tblGrid>
      <w:tr>
        <w:tblPrEx>
          <w:tblBorders>
            <w:top w:val="single" w:color="333333" w:sz="6" w:space="0"/>
            <w:left w:val="single" w:color="333333" w:sz="6" w:space="0"/>
            <w:bottom w:val="single" w:color="333333" w:sz="6" w:space="0"/>
            <w:right w:val="single" w:color="333333" w:sz="6" w:space="0"/>
            <w:insideH w:val="single" w:color="333333" w:sz="6" w:space="0"/>
            <w:insideV w:val="single" w:color="333333" w:sz="6" w:space="0"/>
          </w:tblBorders>
        </w:tblPrEx>
        <w:trPr>
          <w:trHeight w:val="369" w:hRule="atLeast"/>
        </w:trPr>
        <w:tc>
          <w:tcPr>
            <w:tcW w:w="1008" w:type="dxa"/>
            <w:shd w:val="clear" w:color="auto" w:fill="EEEEEE"/>
          </w:tcPr>
          <w:p>
            <w:pPr>
              <w:pStyle w:val="9"/>
              <w:spacing w:before="36" w:line="240" w:lineRule="auto"/>
              <w:ind w:left="76"/>
              <w:jc w:val="center"/>
              <w:rPr>
                <w:sz w:val="19"/>
              </w:rPr>
            </w:pPr>
            <w:r>
              <w:rPr>
                <w:color w:val="333333"/>
                <w:sz w:val="19"/>
              </w:rPr>
              <w:t>企业名称</w:t>
            </w:r>
          </w:p>
        </w:tc>
        <w:tc>
          <w:tcPr>
            <w:tcW w:w="2496" w:type="dxa"/>
          </w:tcPr>
          <w:p>
            <w:pPr>
              <w:pStyle w:val="9"/>
              <w:spacing w:before="36" w:line="240" w:lineRule="auto"/>
              <w:ind w:left="76"/>
              <w:jc w:val="center"/>
              <w:rPr>
                <w:sz w:val="19"/>
              </w:rPr>
            </w:pPr>
            <w:r>
              <w:rPr>
                <w:color w:val="333333"/>
                <w:sz w:val="19"/>
              </w:rPr>
              <w:t>北京信任度科技有限公司</w:t>
            </w:r>
          </w:p>
        </w:tc>
        <w:tc>
          <w:tcPr>
            <w:tcW w:w="1020" w:type="dxa"/>
            <w:shd w:val="clear" w:color="auto" w:fill="EEEEEE"/>
          </w:tcPr>
          <w:p>
            <w:pPr>
              <w:pStyle w:val="9"/>
              <w:spacing w:before="36" w:line="240" w:lineRule="auto"/>
              <w:ind w:left="77"/>
              <w:jc w:val="center"/>
              <w:rPr>
                <w:sz w:val="19"/>
              </w:rPr>
            </w:pPr>
            <w:r>
              <w:rPr>
                <w:color w:val="333333"/>
                <w:sz w:val="19"/>
              </w:rPr>
              <w:t>报告编号</w:t>
            </w:r>
          </w:p>
        </w:tc>
        <w:tc>
          <w:tcPr>
            <w:tcW w:w="2304" w:type="dxa"/>
          </w:tcPr>
          <w:p>
            <w:pPr>
              <w:pStyle w:val="9"/>
              <w:spacing w:line="240" w:lineRule="auto"/>
              <w:ind w:left="77"/>
              <w:jc w:val="center"/>
              <w:rPr>
                <w:rFonts w:ascii="Arial Unicode MS"/>
                <w:sz w:val="19"/>
              </w:rPr>
            </w:pPr>
            <w:r>
              <w:rPr>
                <w:rFonts w:ascii="Arial Unicode MS"/>
                <w:color w:val="333333"/>
                <w:sz w:val="19"/>
              </w:rPr>
              <w:t>202009061611351515</w:t>
            </w:r>
          </w:p>
        </w:tc>
      </w:tr>
      <w:tr>
        <w:tblPrEx>
          <w:tblBorders>
            <w:top w:val="single" w:color="333333" w:sz="6" w:space="0"/>
            <w:left w:val="single" w:color="333333" w:sz="6" w:space="0"/>
            <w:bottom w:val="single" w:color="333333" w:sz="6" w:space="0"/>
            <w:right w:val="single" w:color="333333" w:sz="6" w:space="0"/>
            <w:insideH w:val="single" w:color="333333" w:sz="6" w:space="0"/>
            <w:insideV w:val="single" w:color="333333" w:sz="6" w:space="0"/>
          </w:tblBorders>
        </w:tblPrEx>
        <w:trPr>
          <w:trHeight w:val="369" w:hRule="atLeast"/>
        </w:trPr>
        <w:tc>
          <w:tcPr>
            <w:tcW w:w="1008" w:type="dxa"/>
            <w:shd w:val="clear" w:color="auto" w:fill="EEEEEE"/>
          </w:tcPr>
          <w:p>
            <w:pPr>
              <w:pStyle w:val="9"/>
              <w:spacing w:before="36" w:line="240" w:lineRule="auto"/>
              <w:ind w:left="76"/>
              <w:jc w:val="center"/>
              <w:rPr>
                <w:sz w:val="19"/>
              </w:rPr>
            </w:pPr>
            <w:r>
              <w:rPr>
                <w:color w:val="333333"/>
                <w:sz w:val="19"/>
              </w:rPr>
              <w:t>查询单位</w:t>
            </w:r>
          </w:p>
        </w:tc>
        <w:tc>
          <w:tcPr>
            <w:tcW w:w="5820" w:type="dxa"/>
            <w:gridSpan w:val="3"/>
          </w:tcPr>
          <w:p>
            <w:pPr>
              <w:pStyle w:val="9"/>
              <w:spacing w:before="36" w:line="240" w:lineRule="auto"/>
              <w:ind w:left="1939" w:right="1925"/>
              <w:jc w:val="center"/>
              <w:rPr>
                <w:sz w:val="19"/>
              </w:rPr>
            </w:pPr>
            <w:r>
              <w:rPr>
                <w:color w:val="333333"/>
                <w:sz w:val="19"/>
              </w:rPr>
              <w:t>每日信动科技有限公司</w:t>
            </w:r>
          </w:p>
        </w:tc>
      </w:tr>
    </w:tbl>
    <w:p>
      <w:pPr>
        <w:spacing w:after="0"/>
        <w:jc w:val="center"/>
        <w:rPr>
          <w:sz w:val="19"/>
        </w:rPr>
        <w:sectPr>
          <w:type w:val="continuous"/>
          <w:pgSz w:w="11900" w:h="16840"/>
          <w:pgMar w:top="640" w:right="1560" w:bottom="280" w:left="1560" w:header="720" w:footer="720" w:gutter="0"/>
        </w:sectPr>
      </w:pPr>
    </w:p>
    <w:p>
      <w:pPr>
        <w:spacing w:before="26"/>
        <w:ind w:left="0" w:right="121" w:firstLine="0"/>
        <w:jc w:val="right"/>
        <w:rPr>
          <w:rFonts w:hint="eastAsia" w:ascii="Arial Unicode MS" w:eastAsia="Arial Unicode MS"/>
          <w:sz w:val="17"/>
        </w:rPr>
      </w:pPr>
      <w:r>
        <w:rPr>
          <w:sz w:val="17"/>
        </w:rPr>
        <w:t xml:space="preserve">企业评估报告 </w:t>
      </w:r>
      <w:r>
        <w:rPr>
          <w:rFonts w:hint="eastAsia" w:ascii="Arial Unicode MS" w:eastAsia="Arial Unicode MS"/>
          <w:sz w:val="17"/>
        </w:rPr>
        <w:t>V2.0</w:t>
      </w:r>
    </w:p>
    <w:p>
      <w:pPr>
        <w:pStyle w:val="4"/>
        <w:spacing w:before="10"/>
        <w:rPr>
          <w:rFonts w:ascii="Arial Unicode MS"/>
          <w:sz w:val="19"/>
        </w:rPr>
      </w:pPr>
    </w:p>
    <w:p>
      <w:pPr>
        <w:pStyle w:val="3"/>
        <w:spacing w:before="57"/>
        <w:ind w:left="2767" w:right="2782" w:firstLine="0"/>
        <w:jc w:val="center"/>
      </w:pPr>
      <w:r>
        <w:t>声明</w:t>
      </w:r>
    </w:p>
    <w:p>
      <w:pPr>
        <w:pStyle w:val="4"/>
        <w:rPr>
          <w:sz w:val="33"/>
        </w:rPr>
      </w:pPr>
    </w:p>
    <w:p>
      <w:pPr>
        <w:spacing w:before="0" w:line="374" w:lineRule="auto"/>
        <w:ind w:left="102" w:right="153" w:firstLine="360"/>
        <w:jc w:val="left"/>
        <w:rPr>
          <w:sz w:val="24"/>
        </w:rPr>
      </w:pPr>
      <w:r>
        <w:rPr>
          <w:color w:val="333333"/>
          <w:sz w:val="24"/>
        </w:rPr>
        <w:t>一、报告由北京每日信动科技有限公司出具，且郑重声明本公司与受评主体不存在任何影响评价行为独立、客观、公正的关联关系。</w:t>
      </w:r>
    </w:p>
    <w:p>
      <w:pPr>
        <w:spacing w:before="121" w:line="374" w:lineRule="auto"/>
        <w:ind w:left="102" w:right="153" w:firstLine="360"/>
        <w:jc w:val="left"/>
        <w:rPr>
          <w:sz w:val="24"/>
        </w:rPr>
      </w:pPr>
      <w:r>
        <w:rPr>
          <w:color w:val="333333"/>
          <w:sz w:val="24"/>
        </w:rPr>
        <w:t>二、本报告根据与该企业有关的国家企业信用信息公示系统、信用中国、裁判文书网、新闻媒体、行业数据等公开互联网网站等相关数据信息生成。</w:t>
      </w:r>
    </w:p>
    <w:p>
      <w:pPr>
        <w:spacing w:before="121" w:line="374" w:lineRule="auto"/>
        <w:ind w:left="102" w:right="153" w:firstLine="360"/>
        <w:jc w:val="left"/>
        <w:rPr>
          <w:sz w:val="24"/>
        </w:rPr>
      </w:pPr>
      <w:r>
        <w:rPr>
          <w:color w:val="333333"/>
          <w:sz w:val="24"/>
        </w:rPr>
        <w:t>三、本报告版权归北京每日信动科技有限公司所有，未经我公司书面授权，任何企业、机构或个人不得发表、修改、转发、传播本报告部分或全部内容，不得利用该报告数据进行二次加工或其他经营活动。</w:t>
      </w:r>
    </w:p>
    <w:p>
      <w:pPr>
        <w:spacing w:before="121" w:line="374" w:lineRule="auto"/>
        <w:ind w:left="102" w:right="153" w:firstLine="360"/>
        <w:jc w:val="left"/>
        <w:rPr>
          <w:sz w:val="24"/>
        </w:rPr>
      </w:pPr>
      <w:r>
        <w:rPr>
          <w:color w:val="333333"/>
          <w:sz w:val="24"/>
        </w:rPr>
        <w:t>四、本公司秉承独立、客观、公正的原则，为报告所涉及主体提供专业评估报告，本公司力争但不保证其真实性、准确性和时效性。在任何情况下，本公司不对因使用本报告而产生的任何后果承担法律责任，不承担由于其非控因素和疏忽而引起的相关损失和损害。</w:t>
      </w:r>
    </w:p>
    <w:p>
      <w:pPr>
        <w:spacing w:before="122" w:line="374" w:lineRule="auto"/>
        <w:ind w:left="102" w:right="153" w:firstLine="360"/>
        <w:jc w:val="left"/>
        <w:rPr>
          <w:sz w:val="24"/>
        </w:rPr>
      </w:pPr>
      <w:r>
        <w:rPr>
          <w:color w:val="333333"/>
          <w:sz w:val="24"/>
        </w:rPr>
        <w:t>五、北京每日信动科技有限公司保留对其信用状态的跟踪观察并根据实际情况及时调整与公布评估报告内容之权力。</w:t>
      </w:r>
    </w:p>
    <w:p>
      <w:pPr>
        <w:pStyle w:val="4"/>
        <w:rPr>
          <w:sz w:val="24"/>
        </w:rPr>
      </w:pPr>
    </w:p>
    <w:p>
      <w:pPr>
        <w:pStyle w:val="4"/>
        <w:rPr>
          <w:sz w:val="24"/>
        </w:rPr>
      </w:pPr>
    </w:p>
    <w:p>
      <w:pPr>
        <w:pStyle w:val="4"/>
        <w:rPr>
          <w:sz w:val="24"/>
        </w:rPr>
      </w:pPr>
    </w:p>
    <w:p>
      <w:pPr>
        <w:spacing w:before="207"/>
        <w:ind w:left="5779" w:right="0" w:firstLine="0"/>
        <w:jc w:val="left"/>
        <w:rPr>
          <w:sz w:val="24"/>
        </w:rPr>
      </w:pPr>
      <w:r>
        <w:rPr>
          <w:color w:val="333333"/>
          <w:sz w:val="24"/>
        </w:rPr>
        <w:t>北京每日信动科技有限公司</w:t>
      </w:r>
    </w:p>
    <w:p>
      <w:pPr>
        <w:pStyle w:val="4"/>
        <w:spacing w:before="3"/>
        <w:rPr>
          <w:sz w:val="17"/>
        </w:rPr>
      </w:pPr>
    </w:p>
    <w:p>
      <w:pPr>
        <w:spacing w:before="0"/>
        <w:ind w:left="0" w:right="117" w:firstLine="0"/>
        <w:jc w:val="right"/>
        <w:rPr>
          <w:rFonts w:ascii="Arial Unicode MS"/>
          <w:sz w:val="24"/>
        </w:rPr>
      </w:pPr>
      <w:r>
        <w:rPr>
          <w:rFonts w:ascii="Arial Unicode MS"/>
          <w:spacing w:val="-1"/>
          <w:sz w:val="24"/>
        </w:rPr>
        <w:t>2020/09/06</w:t>
      </w:r>
    </w:p>
    <w:p>
      <w:pPr>
        <w:spacing w:after="0"/>
        <w:jc w:val="right"/>
        <w:rPr>
          <w:rFonts w:ascii="Arial Unicode MS"/>
          <w:sz w:val="24"/>
        </w:rPr>
        <w:sectPr>
          <w:pgSz w:w="11900" w:h="16840"/>
          <w:pgMar w:top="640" w:right="1560" w:bottom="280" w:left="1560" w:header="720" w:footer="720" w:gutter="0"/>
        </w:sectPr>
      </w:pPr>
    </w:p>
    <w:p>
      <w:pPr>
        <w:spacing w:before="40"/>
        <w:ind w:left="102" w:right="0" w:firstLine="0"/>
        <w:jc w:val="left"/>
        <w:rPr>
          <w:sz w:val="29"/>
        </w:rPr>
      </w:pPr>
      <w:r>
        <w:rPr>
          <w:sz w:val="29"/>
        </w:rPr>
        <w:t>每日信动指数</w:t>
      </w:r>
    </w:p>
    <w:p>
      <w:pPr>
        <w:pStyle w:val="4"/>
        <w:spacing w:before="92"/>
        <w:ind w:left="102"/>
      </w:pPr>
      <w:r>
        <w:t>企业发展指数</w:t>
      </w:r>
    </w:p>
    <w:p>
      <w:pPr>
        <w:pStyle w:val="4"/>
        <w:spacing w:before="6"/>
        <w:rPr>
          <w:sz w:val="9"/>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200"/>
        <w:gridCol w:w="57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right w:val="single" w:color="7F7F7F" w:sz="6" w:space="0"/>
            </w:tcBorders>
            <w:shd w:val="clear" w:color="auto" w:fill="EEEEEE"/>
          </w:tcPr>
          <w:p>
            <w:pPr>
              <w:pStyle w:val="9"/>
              <w:spacing w:before="24"/>
              <w:ind w:left="202"/>
              <w:rPr>
                <w:sz w:val="19"/>
              </w:rPr>
            </w:pPr>
            <w:r>
              <w:rPr>
                <w:color w:val="333333"/>
                <w:sz w:val="19"/>
              </w:rPr>
              <w:t>企业发展指数</w:t>
            </w:r>
          </w:p>
        </w:tc>
        <w:tc>
          <w:tcPr>
            <w:tcW w:w="1200" w:type="dxa"/>
            <w:tcBorders>
              <w:left w:val="single" w:color="7F7F7F" w:sz="6" w:space="0"/>
              <w:right w:val="single" w:color="7F7F7F" w:sz="6" w:space="0"/>
            </w:tcBorders>
            <w:shd w:val="clear" w:color="auto" w:fill="EEEEEE"/>
          </w:tcPr>
          <w:p>
            <w:pPr>
              <w:pStyle w:val="9"/>
              <w:spacing w:line="318" w:lineRule="exact"/>
              <w:ind w:left="227" w:right="213"/>
              <w:jc w:val="center"/>
              <w:rPr>
                <w:rFonts w:ascii="Arial Unicode MS"/>
                <w:sz w:val="19"/>
              </w:rPr>
            </w:pPr>
            <w:r>
              <w:rPr>
                <w:rFonts w:ascii="Arial Unicode MS"/>
                <w:color w:val="333333"/>
                <w:sz w:val="19"/>
              </w:rPr>
              <w:t>63.1</w:t>
            </w:r>
          </w:p>
        </w:tc>
        <w:tc>
          <w:tcPr>
            <w:tcW w:w="5785" w:type="dxa"/>
            <w:tcBorders>
              <w:left w:val="single" w:color="7F7F7F" w:sz="6" w:space="0"/>
            </w:tcBorders>
            <w:shd w:val="clear" w:color="auto" w:fill="EEEEEE"/>
          </w:tcPr>
          <w:p>
            <w:pPr>
              <w:pStyle w:val="9"/>
              <w:rPr>
                <w:rFonts w:ascii="Times New Roman"/>
                <w:sz w:val="18"/>
              </w:rPr>
            </w:pPr>
          </w:p>
        </w:tc>
      </w:tr>
    </w:tbl>
    <w:p>
      <w:pPr>
        <w:pStyle w:val="4"/>
        <w:spacing w:before="1"/>
        <w:rPr>
          <w:sz w:val="2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200"/>
        <w:gridCol w:w="57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bottom w:val="single" w:color="7F7F7F" w:sz="6" w:space="0"/>
              <w:right w:val="single" w:color="7F7F7F" w:sz="6" w:space="0"/>
            </w:tcBorders>
            <w:shd w:val="clear" w:color="auto" w:fill="EEEEEE"/>
          </w:tcPr>
          <w:p>
            <w:pPr>
              <w:pStyle w:val="9"/>
              <w:spacing w:before="24"/>
              <w:ind w:left="283" w:right="271"/>
              <w:jc w:val="center"/>
              <w:rPr>
                <w:sz w:val="19"/>
              </w:rPr>
            </w:pPr>
            <w:r>
              <w:rPr>
                <w:color w:val="333333"/>
                <w:sz w:val="19"/>
              </w:rPr>
              <w:t>字段</w:t>
            </w:r>
          </w:p>
        </w:tc>
        <w:tc>
          <w:tcPr>
            <w:tcW w:w="1200" w:type="dxa"/>
            <w:tcBorders>
              <w:left w:val="single" w:color="7F7F7F" w:sz="6" w:space="0"/>
              <w:bottom w:val="single" w:color="7F7F7F" w:sz="6" w:space="0"/>
              <w:right w:val="single" w:color="7F7F7F" w:sz="6" w:space="0"/>
            </w:tcBorders>
            <w:shd w:val="clear" w:color="auto" w:fill="EEEEEE"/>
          </w:tcPr>
          <w:p>
            <w:pPr>
              <w:pStyle w:val="9"/>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tcPr>
          <w:p>
            <w:pPr>
              <w:pStyle w:val="9"/>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restart"/>
            <w:tcBorders>
              <w:top w:val="single" w:color="7F7F7F" w:sz="6" w:space="0"/>
              <w:right w:val="single" w:color="7F7F7F" w:sz="6" w:space="0"/>
            </w:tcBorders>
          </w:tcPr>
          <w:p>
            <w:pPr>
              <w:pStyle w:val="9"/>
              <w:rPr>
                <w:sz w:val="18"/>
              </w:rPr>
            </w:pPr>
          </w:p>
          <w:p>
            <w:pPr>
              <w:pStyle w:val="9"/>
              <w:rPr>
                <w:sz w:val="18"/>
              </w:rPr>
            </w:pPr>
          </w:p>
          <w:p>
            <w:pPr>
              <w:pStyle w:val="9"/>
              <w:spacing w:before="151"/>
              <w:ind w:left="202"/>
              <w:rPr>
                <w:sz w:val="19"/>
              </w:rPr>
            </w:pPr>
            <w:r>
              <w:rPr>
                <w:color w:val="333333"/>
                <w:sz w:val="19"/>
              </w:rPr>
              <w:t>企业发展指数</w:t>
            </w:r>
          </w:p>
        </w:tc>
        <w:tc>
          <w:tcPr>
            <w:tcW w:w="1200" w:type="dxa"/>
            <w:tcBorders>
              <w:top w:val="single" w:color="7F7F7F" w:sz="6" w:space="0"/>
              <w:left w:val="single" w:color="7F7F7F" w:sz="6" w:space="0"/>
              <w:bottom w:val="single" w:color="7F7F7F" w:sz="6" w:space="0"/>
              <w:right w:val="single" w:color="7F7F7F" w:sz="6" w:space="0"/>
            </w:tcBorders>
          </w:tcPr>
          <w:p>
            <w:pPr>
              <w:pStyle w:val="9"/>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tcPr>
          <w:p>
            <w:pPr>
              <w:pStyle w:val="9"/>
              <w:spacing w:before="36" w:line="225" w:lineRule="auto"/>
              <w:ind w:left="125" w:right="265"/>
              <w:rPr>
                <w:sz w:val="19"/>
              </w:rPr>
            </w:pPr>
            <w:r>
              <w:rPr>
                <w:color w:val="333333"/>
                <w:sz w:val="19"/>
              </w:rPr>
              <w:t>企业经营状况、业务竞争力、创新性、信用方面较好，发展趋势较好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vMerge w:val="continue"/>
            <w:tcBorders>
              <w:top w:val="nil"/>
              <w:right w:val="single" w:color="7F7F7F" w:sz="6" w:space="0"/>
            </w:tcBorders>
          </w:tcPr>
          <w:p>
            <w:pPr>
              <w:rPr>
                <w:sz w:val="2"/>
                <w:szCs w:val="2"/>
              </w:rPr>
            </w:pPr>
          </w:p>
        </w:tc>
        <w:tc>
          <w:tcPr>
            <w:tcW w:w="1200" w:type="dxa"/>
            <w:tcBorders>
              <w:top w:val="single" w:color="7F7F7F" w:sz="6" w:space="0"/>
              <w:left w:val="single" w:color="7F7F7F" w:sz="6" w:space="0"/>
              <w:bottom w:val="single" w:color="7F7F7F" w:sz="6" w:space="0"/>
              <w:right w:val="single" w:color="7F7F7F" w:sz="6" w:space="0"/>
            </w:tcBorders>
          </w:tcPr>
          <w:p>
            <w:pPr>
              <w:pStyle w:val="9"/>
              <w:spacing w:line="318" w:lineRule="exact"/>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tcPr>
          <w:p>
            <w:pPr>
              <w:pStyle w:val="9"/>
              <w:spacing w:before="24"/>
              <w:ind w:left="125"/>
              <w:rPr>
                <w:sz w:val="19"/>
              </w:rPr>
            </w:pPr>
            <w:r>
              <w:rPr>
                <w:color w:val="333333"/>
                <w:sz w:val="19"/>
              </w:rPr>
              <w:t>企业经营状况、业务竞争力、创新性、信用方面良，发展趋势良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continue"/>
            <w:tcBorders>
              <w:top w:val="nil"/>
              <w:right w:val="single" w:color="7F7F7F" w:sz="6" w:space="0"/>
            </w:tcBorders>
          </w:tcPr>
          <w:p>
            <w:pPr>
              <w:rPr>
                <w:sz w:val="2"/>
                <w:szCs w:val="2"/>
              </w:rPr>
            </w:pPr>
          </w:p>
        </w:tc>
        <w:tc>
          <w:tcPr>
            <w:tcW w:w="1200" w:type="dxa"/>
            <w:tcBorders>
              <w:top w:val="single" w:color="7F7F7F" w:sz="6" w:space="0"/>
              <w:left w:val="single" w:color="7F7F7F" w:sz="6" w:space="0"/>
              <w:right w:val="single" w:color="7F7F7F" w:sz="6" w:space="0"/>
            </w:tcBorders>
          </w:tcPr>
          <w:p>
            <w:pPr>
              <w:pStyle w:val="9"/>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tcPr>
          <w:p>
            <w:pPr>
              <w:pStyle w:val="9"/>
              <w:spacing w:before="36" w:line="225" w:lineRule="auto"/>
              <w:ind w:left="125" w:right="265"/>
              <w:rPr>
                <w:sz w:val="19"/>
              </w:rPr>
            </w:pPr>
            <w:r>
              <w:rPr>
                <w:color w:val="333333"/>
                <w:sz w:val="19"/>
              </w:rPr>
              <w:t>企业经营状况、业务竞争力、创新性、信用方面一般，发展趋势一般</w:t>
            </w:r>
          </w:p>
        </w:tc>
      </w:tr>
    </w:tbl>
    <w:p>
      <w:pPr>
        <w:pStyle w:val="4"/>
        <w:spacing w:before="1"/>
        <w:rPr>
          <w:sz w:val="28"/>
        </w:rPr>
      </w:pPr>
    </w:p>
    <w:tbl>
      <w:tblPr>
        <w:tblStyle w:val="6"/>
        <w:tblW w:w="0" w:type="auto"/>
        <w:jc w:val="center"/>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698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560" w:type="dxa"/>
            <w:tcBorders>
              <w:bottom w:val="single" w:color="7F7F7F" w:sz="6" w:space="0"/>
              <w:right w:val="single" w:color="7F7F7F" w:sz="6" w:space="0"/>
            </w:tcBorders>
            <w:shd w:val="clear" w:color="auto" w:fill="EEEEEE"/>
          </w:tcPr>
          <w:p>
            <w:pPr>
              <w:pStyle w:val="9"/>
              <w:spacing w:before="24"/>
              <w:ind w:left="283" w:right="271"/>
              <w:jc w:val="center"/>
              <w:rPr>
                <w:sz w:val="19"/>
              </w:rPr>
            </w:pPr>
            <w:r>
              <w:rPr>
                <w:color w:val="333333"/>
                <w:sz w:val="19"/>
              </w:rPr>
              <w:t>数据维度</w:t>
            </w:r>
          </w:p>
        </w:tc>
        <w:tc>
          <w:tcPr>
            <w:tcW w:w="6986" w:type="dxa"/>
            <w:tcBorders>
              <w:left w:val="single" w:color="7F7F7F" w:sz="6" w:space="0"/>
              <w:bottom w:val="single" w:color="7F7F7F" w:sz="6" w:space="0"/>
            </w:tcBorders>
            <w:shd w:val="clear" w:color="auto" w:fill="EEEEEE"/>
          </w:tcPr>
          <w:p>
            <w:pPr>
              <w:pStyle w:val="9"/>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jc w:val="center"/>
        </w:trPr>
        <w:tc>
          <w:tcPr>
            <w:tcW w:w="156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9"/>
              <w:spacing w:before="132"/>
              <w:ind w:left="283" w:right="271"/>
              <w:jc w:val="center"/>
              <w:rPr>
                <w:sz w:val="19"/>
              </w:rPr>
            </w:pPr>
            <w:r>
              <w:rPr>
                <w:color w:val="333333"/>
                <w:sz w:val="19"/>
              </w:rPr>
              <w:t>财务数据</w:t>
            </w:r>
          </w:p>
        </w:tc>
        <w:tc>
          <w:tcPr>
            <w:tcW w:w="6986"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9"/>
              <w:spacing w:before="36" w:line="225" w:lineRule="auto"/>
              <w:ind w:left="124" w:right="122"/>
              <w:jc w:val="center"/>
              <w:rPr>
                <w:sz w:val="19"/>
              </w:rPr>
            </w:pPr>
            <w:r>
              <w:rPr>
                <w:color w:val="333333"/>
                <w:sz w:val="19"/>
              </w:rPr>
              <w:t>通过营业收入增长率、营业利润增长率、纳税总额等指标判断企业的持续发展能力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560" w:type="dxa"/>
            <w:vMerge w:val="restart"/>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9"/>
              <w:jc w:val="center"/>
              <w:rPr>
                <w:sz w:val="19"/>
              </w:rPr>
            </w:pPr>
            <w:r>
              <w:rPr>
                <w:color w:val="333333"/>
                <w:sz w:val="19"/>
              </w:rPr>
              <w:t>创新数据</w:t>
            </w:r>
          </w:p>
        </w:tc>
        <w:tc>
          <w:tcPr>
            <w:tcW w:w="6986"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9"/>
              <w:spacing w:before="24"/>
              <w:ind w:left="124"/>
              <w:jc w:val="center"/>
              <w:rPr>
                <w:sz w:val="19"/>
              </w:rPr>
            </w:pPr>
            <w:r>
              <w:rPr>
                <w:color w:val="333333"/>
                <w:sz w:val="19"/>
              </w:rPr>
              <w:t>通过商标、著作权、发明专利等指标，判断企业的综合创新能力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33" w:hRule="atLeast"/>
          <w:jc w:val="center"/>
        </w:trPr>
        <w:tc>
          <w:tcPr>
            <w:tcW w:w="1560" w:type="dxa"/>
            <w:vMerge w:val="continue"/>
            <w:tcBorders>
              <w:top w:val="nil"/>
              <w:bottom w:val="single" w:color="7F7F7F" w:sz="6" w:space="0"/>
              <w:right w:val="single" w:color="7F7F7F" w:sz="6" w:space="0"/>
            </w:tcBorders>
            <w:tcMar>
              <w:top w:w="0" w:type="dxa"/>
              <w:left w:w="0" w:type="dxa"/>
              <w:bottom w:w="0" w:type="dxa"/>
              <w:right w:w="0" w:type="dxa"/>
            </w:tcMar>
            <w:vAlign w:val="center"/>
          </w:tcPr>
          <w:p>
            <w:pPr>
              <w:jc w:val="center"/>
              <w:rPr>
                <w:sz w:val="2"/>
                <w:szCs w:val="2"/>
              </w:rPr>
            </w:pPr>
          </w:p>
        </w:tc>
        <w:tc>
          <w:tcPr>
            <w:tcW w:w="6986"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9"/>
              <w:spacing w:before="24"/>
              <w:ind w:left="124"/>
              <w:jc w:val="center"/>
              <w:rPr>
                <w:sz w:val="19"/>
              </w:rPr>
            </w:pPr>
            <w:r>
              <w:rPr>
                <w:color w:val="333333"/>
                <w:sz w:val="19"/>
              </w:rPr>
              <w:t>通过企业取得资质证书，判断企业在专属领域的技术先进性、研发创新等能力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56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9"/>
              <w:spacing w:before="24"/>
              <w:ind w:left="283" w:right="271"/>
              <w:jc w:val="center"/>
              <w:rPr>
                <w:sz w:val="19"/>
              </w:rPr>
            </w:pPr>
            <w:r>
              <w:rPr>
                <w:color w:val="333333"/>
                <w:sz w:val="19"/>
              </w:rPr>
              <w:t>团队数据</w:t>
            </w:r>
          </w:p>
        </w:tc>
        <w:tc>
          <w:tcPr>
            <w:tcW w:w="6986"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9"/>
              <w:spacing w:before="24"/>
              <w:ind w:left="124"/>
              <w:jc w:val="center"/>
              <w:rPr>
                <w:sz w:val="19"/>
              </w:rPr>
            </w:pPr>
            <w:r>
              <w:rPr>
                <w:color w:val="333333"/>
                <w:sz w:val="19"/>
              </w:rPr>
              <w:t>通过企业社保人员人数、新招聘人员人数等增长情况，分析企业发展趋势</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56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9"/>
              <w:spacing w:before="24"/>
              <w:ind w:left="283" w:right="271"/>
              <w:jc w:val="center"/>
              <w:rPr>
                <w:sz w:val="19"/>
              </w:rPr>
            </w:pPr>
            <w:r>
              <w:rPr>
                <w:color w:val="333333"/>
                <w:sz w:val="19"/>
              </w:rPr>
              <w:t>工商数据</w:t>
            </w:r>
          </w:p>
        </w:tc>
        <w:tc>
          <w:tcPr>
            <w:tcW w:w="6986"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9"/>
              <w:spacing w:before="24"/>
              <w:ind w:left="124"/>
              <w:jc w:val="center"/>
              <w:rPr>
                <w:sz w:val="19"/>
              </w:rPr>
            </w:pPr>
            <w:r>
              <w:rPr>
                <w:color w:val="333333"/>
                <w:sz w:val="19"/>
              </w:rPr>
              <w:t>通过工商领域的经营范围、新增投资人股东指标，判断企业的后续发展动能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jc w:val="center"/>
        </w:trPr>
        <w:tc>
          <w:tcPr>
            <w:tcW w:w="1560" w:type="dxa"/>
            <w:tcBorders>
              <w:top w:val="single" w:color="7F7F7F" w:sz="6" w:space="0"/>
              <w:right w:val="single" w:color="7F7F7F" w:sz="6" w:space="0"/>
            </w:tcBorders>
            <w:tcMar>
              <w:top w:w="0" w:type="dxa"/>
              <w:left w:w="0" w:type="dxa"/>
              <w:bottom w:w="0" w:type="dxa"/>
              <w:right w:w="0" w:type="dxa"/>
            </w:tcMar>
            <w:vAlign w:val="center"/>
          </w:tcPr>
          <w:p>
            <w:pPr>
              <w:pStyle w:val="9"/>
              <w:spacing w:before="132"/>
              <w:ind w:left="283" w:right="271"/>
              <w:jc w:val="center"/>
              <w:rPr>
                <w:sz w:val="19"/>
              </w:rPr>
            </w:pPr>
            <w:r>
              <w:rPr>
                <w:color w:val="333333"/>
                <w:sz w:val="19"/>
              </w:rPr>
              <w:t>行政数据</w:t>
            </w:r>
          </w:p>
        </w:tc>
        <w:tc>
          <w:tcPr>
            <w:tcW w:w="6986" w:type="dxa"/>
            <w:tcBorders>
              <w:top w:val="single" w:color="7F7F7F" w:sz="6" w:space="0"/>
              <w:left w:val="single" w:color="7F7F7F" w:sz="6" w:space="0"/>
            </w:tcBorders>
            <w:tcMar>
              <w:top w:w="0" w:type="dxa"/>
              <w:left w:w="0" w:type="dxa"/>
              <w:bottom w:w="0" w:type="dxa"/>
              <w:right w:w="0" w:type="dxa"/>
            </w:tcMar>
            <w:vAlign w:val="center"/>
          </w:tcPr>
          <w:p>
            <w:pPr>
              <w:pStyle w:val="9"/>
              <w:spacing w:before="36" w:line="225" w:lineRule="auto"/>
              <w:ind w:left="124" w:right="122"/>
              <w:jc w:val="center"/>
              <w:rPr>
                <w:sz w:val="19"/>
              </w:rPr>
            </w:pPr>
            <w:r>
              <w:rPr>
                <w:color w:val="333333"/>
                <w:sz w:val="19"/>
              </w:rPr>
              <w:t>通过行政监管领域的资质、许可、牌照的颁发指标、判断企业在监管领域的竞争力</w:t>
            </w:r>
          </w:p>
        </w:tc>
      </w:tr>
    </w:tbl>
    <w:p>
      <w:pPr>
        <w:pStyle w:val="4"/>
        <w:spacing w:before="10"/>
        <w:rPr>
          <w:sz w:val="24"/>
        </w:rPr>
      </w:pPr>
    </w:p>
    <w:p>
      <w:pPr>
        <w:pStyle w:val="4"/>
        <w:ind w:left="102"/>
      </w:pPr>
      <w:r>
        <w:t>企业风险指数</w:t>
      </w:r>
    </w:p>
    <w:p>
      <w:pPr>
        <w:pStyle w:val="4"/>
        <w:spacing w:before="6"/>
        <w:rPr>
          <w:sz w:val="9"/>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200"/>
        <w:gridCol w:w="5785"/>
      </w:tblGrid>
      <w:tr>
        <w:trPr>
          <w:trHeight w:val="345" w:hRule="atLeast"/>
        </w:trPr>
        <w:tc>
          <w:tcPr>
            <w:tcW w:w="1560" w:type="dxa"/>
            <w:tcBorders>
              <w:right w:val="single" w:color="7F7F7F" w:sz="6" w:space="0"/>
            </w:tcBorders>
            <w:shd w:val="clear" w:color="auto" w:fill="EEEEEE"/>
          </w:tcPr>
          <w:p>
            <w:pPr>
              <w:pStyle w:val="9"/>
              <w:spacing w:before="24"/>
              <w:ind w:left="202"/>
              <w:rPr>
                <w:sz w:val="19"/>
              </w:rPr>
            </w:pPr>
            <w:r>
              <w:rPr>
                <w:color w:val="333333"/>
                <w:sz w:val="19"/>
              </w:rPr>
              <w:t>企业风险指数</w:t>
            </w:r>
          </w:p>
        </w:tc>
        <w:tc>
          <w:tcPr>
            <w:tcW w:w="1200" w:type="dxa"/>
            <w:tcBorders>
              <w:left w:val="single" w:color="7F7F7F" w:sz="6" w:space="0"/>
              <w:right w:val="single" w:color="7F7F7F" w:sz="6" w:space="0"/>
            </w:tcBorders>
            <w:shd w:val="clear" w:color="auto" w:fill="EEEEEE"/>
          </w:tcPr>
          <w:p>
            <w:pPr>
              <w:pStyle w:val="9"/>
              <w:spacing w:line="318" w:lineRule="exact"/>
              <w:ind w:left="227" w:right="213"/>
              <w:jc w:val="center"/>
              <w:rPr>
                <w:rFonts w:ascii="Arial Unicode MS"/>
                <w:sz w:val="19"/>
              </w:rPr>
            </w:pPr>
            <w:r>
              <w:rPr>
                <w:rFonts w:ascii="Arial Unicode MS"/>
                <w:color w:val="333333"/>
                <w:sz w:val="19"/>
              </w:rPr>
              <w:t>35.8</w:t>
            </w:r>
          </w:p>
        </w:tc>
        <w:tc>
          <w:tcPr>
            <w:tcW w:w="5785" w:type="dxa"/>
            <w:tcBorders>
              <w:left w:val="single" w:color="7F7F7F" w:sz="6" w:space="0"/>
            </w:tcBorders>
            <w:shd w:val="clear" w:color="auto" w:fill="EEEEEE"/>
          </w:tcPr>
          <w:p>
            <w:pPr>
              <w:pStyle w:val="9"/>
              <w:rPr>
                <w:rFonts w:ascii="Times New Roman"/>
                <w:sz w:val="18"/>
              </w:rPr>
            </w:pPr>
          </w:p>
        </w:tc>
      </w:tr>
    </w:tbl>
    <w:p>
      <w:pPr>
        <w:pStyle w:val="4"/>
        <w:spacing w:before="1"/>
        <w:rPr>
          <w:sz w:val="2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200"/>
        <w:gridCol w:w="57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bottom w:val="single" w:color="7F7F7F" w:sz="6" w:space="0"/>
              <w:right w:val="single" w:color="7F7F7F" w:sz="6" w:space="0"/>
            </w:tcBorders>
            <w:shd w:val="clear" w:color="auto" w:fill="EEEEEE"/>
          </w:tcPr>
          <w:p>
            <w:pPr>
              <w:pStyle w:val="9"/>
              <w:spacing w:before="24"/>
              <w:ind w:left="283" w:right="271"/>
              <w:jc w:val="center"/>
              <w:rPr>
                <w:sz w:val="19"/>
              </w:rPr>
            </w:pPr>
            <w:r>
              <w:rPr>
                <w:color w:val="333333"/>
                <w:sz w:val="19"/>
              </w:rPr>
              <w:t>字段</w:t>
            </w:r>
          </w:p>
        </w:tc>
        <w:tc>
          <w:tcPr>
            <w:tcW w:w="1200" w:type="dxa"/>
            <w:tcBorders>
              <w:left w:val="single" w:color="7F7F7F" w:sz="6" w:space="0"/>
              <w:bottom w:val="single" w:color="7F7F7F" w:sz="6" w:space="0"/>
              <w:right w:val="single" w:color="7F7F7F" w:sz="6" w:space="0"/>
            </w:tcBorders>
            <w:shd w:val="clear" w:color="auto" w:fill="EEEEEE"/>
          </w:tcPr>
          <w:p>
            <w:pPr>
              <w:pStyle w:val="9"/>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tcPr>
          <w:p>
            <w:pPr>
              <w:pStyle w:val="9"/>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restart"/>
            <w:tcBorders>
              <w:top w:val="single" w:color="7F7F7F" w:sz="6" w:space="0"/>
              <w:right w:val="single" w:color="7F7F7F" w:sz="6" w:space="0"/>
            </w:tcBorders>
          </w:tcPr>
          <w:p>
            <w:pPr>
              <w:pStyle w:val="9"/>
              <w:rPr>
                <w:sz w:val="18"/>
              </w:rPr>
            </w:pPr>
          </w:p>
          <w:p>
            <w:pPr>
              <w:pStyle w:val="9"/>
              <w:rPr>
                <w:sz w:val="18"/>
              </w:rPr>
            </w:pPr>
          </w:p>
          <w:p>
            <w:pPr>
              <w:pStyle w:val="9"/>
              <w:spacing w:before="3"/>
              <w:rPr>
                <w:sz w:val="20"/>
              </w:rPr>
            </w:pPr>
          </w:p>
          <w:p>
            <w:pPr>
              <w:pStyle w:val="9"/>
              <w:ind w:left="202"/>
              <w:rPr>
                <w:sz w:val="19"/>
              </w:rPr>
            </w:pPr>
            <w:r>
              <w:rPr>
                <w:color w:val="333333"/>
                <w:sz w:val="19"/>
              </w:rPr>
              <w:t>企业风险指数</w:t>
            </w:r>
          </w:p>
        </w:tc>
        <w:tc>
          <w:tcPr>
            <w:tcW w:w="1200" w:type="dxa"/>
            <w:tcBorders>
              <w:top w:val="single" w:color="7F7F7F" w:sz="6" w:space="0"/>
              <w:left w:val="single" w:color="7F7F7F" w:sz="6" w:space="0"/>
              <w:bottom w:val="single" w:color="7F7F7F" w:sz="6" w:space="0"/>
              <w:right w:val="single" w:color="7F7F7F" w:sz="6" w:space="0"/>
            </w:tcBorders>
          </w:tcPr>
          <w:p>
            <w:pPr>
              <w:pStyle w:val="9"/>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tcPr>
          <w:p>
            <w:pPr>
              <w:pStyle w:val="9"/>
              <w:spacing w:before="36" w:line="225" w:lineRule="auto"/>
              <w:ind w:left="125" w:right="457"/>
              <w:rPr>
                <w:sz w:val="19"/>
              </w:rPr>
            </w:pPr>
            <w:r>
              <w:rPr>
                <w:color w:val="333333"/>
                <w:sz w:val="19"/>
              </w:rPr>
              <w:t>企业业务、团队稳定性、企业股东层稳定性、履约能力方面分析，抗风险能力较弱</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continue"/>
            <w:tcBorders>
              <w:top w:val="nil"/>
              <w:right w:val="single" w:color="7F7F7F" w:sz="6" w:space="0"/>
            </w:tcBorders>
          </w:tcPr>
          <w:p>
            <w:pPr>
              <w:rPr>
                <w:sz w:val="2"/>
                <w:szCs w:val="2"/>
              </w:rPr>
            </w:pPr>
          </w:p>
        </w:tc>
        <w:tc>
          <w:tcPr>
            <w:tcW w:w="1200" w:type="dxa"/>
            <w:tcBorders>
              <w:top w:val="single" w:color="7F7F7F" w:sz="6" w:space="0"/>
              <w:left w:val="single" w:color="7F7F7F" w:sz="6" w:space="0"/>
              <w:bottom w:val="single" w:color="7F7F7F" w:sz="6" w:space="0"/>
              <w:right w:val="single" w:color="7F7F7F" w:sz="6" w:space="0"/>
            </w:tcBorders>
          </w:tcPr>
          <w:p>
            <w:pPr>
              <w:pStyle w:val="9"/>
              <w:spacing w:before="95"/>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tcPr>
          <w:p>
            <w:pPr>
              <w:pStyle w:val="9"/>
              <w:spacing w:before="36" w:line="225" w:lineRule="auto"/>
              <w:ind w:left="125" w:right="457"/>
              <w:rPr>
                <w:sz w:val="19"/>
              </w:rPr>
            </w:pPr>
            <w:r>
              <w:rPr>
                <w:color w:val="333333"/>
                <w:sz w:val="19"/>
              </w:rPr>
              <w:t>企业业务、团队稳定性、企业股东层稳定性、履约能力方面分析，抗风险能力一般</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continue"/>
            <w:tcBorders>
              <w:top w:val="nil"/>
              <w:right w:val="single" w:color="7F7F7F" w:sz="6" w:space="0"/>
            </w:tcBorders>
          </w:tcPr>
          <w:p>
            <w:pPr>
              <w:rPr>
                <w:sz w:val="2"/>
                <w:szCs w:val="2"/>
              </w:rPr>
            </w:pPr>
          </w:p>
        </w:tc>
        <w:tc>
          <w:tcPr>
            <w:tcW w:w="1200" w:type="dxa"/>
            <w:tcBorders>
              <w:top w:val="single" w:color="7F7F7F" w:sz="6" w:space="0"/>
              <w:left w:val="single" w:color="7F7F7F" w:sz="6" w:space="0"/>
              <w:right w:val="single" w:color="7F7F7F" w:sz="6" w:space="0"/>
            </w:tcBorders>
          </w:tcPr>
          <w:p>
            <w:pPr>
              <w:pStyle w:val="9"/>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tcPr>
          <w:p>
            <w:pPr>
              <w:pStyle w:val="9"/>
              <w:spacing w:before="36" w:line="225" w:lineRule="auto"/>
              <w:ind w:left="125" w:right="457"/>
              <w:rPr>
                <w:sz w:val="19"/>
              </w:rPr>
            </w:pPr>
            <w:r>
              <w:rPr>
                <w:color w:val="333333"/>
                <w:sz w:val="19"/>
              </w:rPr>
              <w:t>企业业务、团队稳定性、企业股东层稳定性、履约能力方面分析，抗风险能力较强</w:t>
            </w:r>
          </w:p>
        </w:tc>
      </w:tr>
    </w:tbl>
    <w:p>
      <w:pPr>
        <w:pStyle w:val="4"/>
        <w:spacing w:before="1"/>
        <w:rPr>
          <w:sz w:val="2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698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bottom w:val="single" w:color="7F7F7F" w:sz="6" w:space="0"/>
              <w:right w:val="single" w:color="7F7F7F" w:sz="6" w:space="0"/>
            </w:tcBorders>
            <w:shd w:val="clear" w:color="auto" w:fill="EEEEEE"/>
          </w:tcPr>
          <w:p>
            <w:pPr>
              <w:pStyle w:val="9"/>
              <w:spacing w:before="24"/>
              <w:ind w:left="283" w:right="271"/>
              <w:jc w:val="center"/>
              <w:rPr>
                <w:sz w:val="19"/>
              </w:rPr>
            </w:pPr>
            <w:r>
              <w:rPr>
                <w:color w:val="333333"/>
                <w:sz w:val="19"/>
              </w:rPr>
              <w:t>数据维度</w:t>
            </w:r>
          </w:p>
        </w:tc>
        <w:tc>
          <w:tcPr>
            <w:tcW w:w="6986" w:type="dxa"/>
            <w:tcBorders>
              <w:left w:val="single" w:color="7F7F7F" w:sz="6" w:space="0"/>
              <w:bottom w:val="single" w:color="7F7F7F" w:sz="6" w:space="0"/>
            </w:tcBorders>
            <w:shd w:val="clear" w:color="auto" w:fill="EEEEEE"/>
          </w:tcPr>
          <w:p>
            <w:pPr>
              <w:pStyle w:val="9"/>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9"/>
              <w:spacing w:before="132"/>
              <w:ind w:left="283" w:right="271"/>
              <w:jc w:val="center"/>
              <w:rPr>
                <w:sz w:val="19"/>
              </w:rPr>
            </w:pPr>
            <w:r>
              <w:rPr>
                <w:color w:val="333333"/>
                <w:sz w:val="19"/>
              </w:rPr>
              <w:t>财务数据</w:t>
            </w:r>
          </w:p>
        </w:tc>
        <w:tc>
          <w:tcPr>
            <w:tcW w:w="6986" w:type="dxa"/>
            <w:tcBorders>
              <w:top w:val="single" w:color="7F7F7F" w:sz="6" w:space="0"/>
              <w:left w:val="single" w:color="7F7F7F" w:sz="6" w:space="0"/>
              <w:bottom w:val="single" w:color="7F7F7F" w:sz="6" w:space="0"/>
            </w:tcBorders>
          </w:tcPr>
          <w:p>
            <w:pPr>
              <w:pStyle w:val="9"/>
              <w:spacing w:before="36" w:line="225" w:lineRule="auto"/>
              <w:ind w:left="124" w:right="122"/>
              <w:rPr>
                <w:sz w:val="19"/>
              </w:rPr>
            </w:pPr>
            <w:r>
              <w:rPr>
                <w:color w:val="333333"/>
                <w:sz w:val="19"/>
              </w:rPr>
              <w:t>通过营业收入增长率、营业利润增长率、资产负债率等指标判断企业的财务经营风险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vMerge w:val="restart"/>
            <w:tcBorders>
              <w:top w:val="single" w:color="7F7F7F" w:sz="6" w:space="0"/>
              <w:bottom w:val="single" w:color="7F7F7F" w:sz="6" w:space="0"/>
              <w:right w:val="single" w:color="7F7F7F" w:sz="6" w:space="0"/>
            </w:tcBorders>
          </w:tcPr>
          <w:p>
            <w:pPr>
              <w:pStyle w:val="9"/>
              <w:spacing w:before="12"/>
              <w:rPr>
                <w:sz w:val="15"/>
              </w:rPr>
            </w:pPr>
          </w:p>
          <w:p>
            <w:pPr>
              <w:pStyle w:val="9"/>
              <w:ind w:left="394"/>
              <w:rPr>
                <w:sz w:val="19"/>
              </w:rPr>
            </w:pPr>
            <w:r>
              <w:rPr>
                <w:color w:val="333333"/>
                <w:sz w:val="19"/>
              </w:rPr>
              <w:t>团队数据</w:t>
            </w:r>
          </w:p>
        </w:tc>
        <w:tc>
          <w:tcPr>
            <w:tcW w:w="6986" w:type="dxa"/>
            <w:tcBorders>
              <w:top w:val="single" w:color="7F7F7F" w:sz="6" w:space="0"/>
              <w:left w:val="single" w:color="7F7F7F" w:sz="6" w:space="0"/>
              <w:bottom w:val="single" w:color="7F7F7F" w:sz="6" w:space="0"/>
            </w:tcBorders>
          </w:tcPr>
          <w:p>
            <w:pPr>
              <w:pStyle w:val="9"/>
              <w:spacing w:before="24"/>
              <w:ind w:left="124"/>
              <w:rPr>
                <w:sz w:val="19"/>
              </w:rPr>
            </w:pPr>
            <w:r>
              <w:rPr>
                <w:color w:val="333333"/>
                <w:sz w:val="19"/>
              </w:rPr>
              <w:t>通过获取和分析实际控制人和高级管理人员信息，分析企业潜在风险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vMerge w:val="continue"/>
            <w:tcBorders>
              <w:top w:val="nil"/>
              <w:bottom w:val="single" w:color="7F7F7F" w:sz="6" w:space="0"/>
              <w:right w:val="single" w:color="7F7F7F" w:sz="6" w:space="0"/>
            </w:tcBorders>
          </w:tcPr>
          <w:p>
            <w:pPr>
              <w:rPr>
                <w:sz w:val="2"/>
                <w:szCs w:val="2"/>
              </w:rPr>
            </w:pPr>
          </w:p>
        </w:tc>
        <w:tc>
          <w:tcPr>
            <w:tcW w:w="6986" w:type="dxa"/>
            <w:tcBorders>
              <w:top w:val="single" w:color="7F7F7F" w:sz="6" w:space="0"/>
              <w:left w:val="single" w:color="7F7F7F" w:sz="6" w:space="0"/>
              <w:bottom w:val="single" w:color="7F7F7F" w:sz="6" w:space="0"/>
            </w:tcBorders>
          </w:tcPr>
          <w:p>
            <w:pPr>
              <w:pStyle w:val="9"/>
              <w:spacing w:before="24"/>
              <w:ind w:left="124"/>
              <w:rPr>
                <w:sz w:val="19"/>
              </w:rPr>
            </w:pPr>
            <w:r>
              <w:rPr>
                <w:color w:val="333333"/>
                <w:sz w:val="19"/>
              </w:rPr>
              <w:t>通过企业社保人员规模、招聘数据，分析企业人员变化情况，提前研判</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bottom w:val="single" w:color="7F7F7F" w:sz="6" w:space="0"/>
              <w:right w:val="single" w:color="7F7F7F" w:sz="6" w:space="0"/>
            </w:tcBorders>
          </w:tcPr>
          <w:p>
            <w:pPr>
              <w:pStyle w:val="9"/>
              <w:spacing w:before="24"/>
              <w:ind w:left="283" w:right="271"/>
              <w:jc w:val="center"/>
              <w:rPr>
                <w:sz w:val="19"/>
              </w:rPr>
            </w:pPr>
            <w:r>
              <w:rPr>
                <w:color w:val="333333"/>
                <w:sz w:val="19"/>
              </w:rPr>
              <w:t>涉税数据</w:t>
            </w:r>
          </w:p>
        </w:tc>
        <w:tc>
          <w:tcPr>
            <w:tcW w:w="6986" w:type="dxa"/>
            <w:tcBorders>
              <w:top w:val="single" w:color="7F7F7F" w:sz="6" w:space="0"/>
              <w:left w:val="single" w:color="7F7F7F" w:sz="6" w:space="0"/>
              <w:bottom w:val="single" w:color="7F7F7F" w:sz="6" w:space="0"/>
            </w:tcBorders>
          </w:tcPr>
          <w:p>
            <w:pPr>
              <w:pStyle w:val="9"/>
              <w:spacing w:before="24"/>
              <w:ind w:left="124"/>
              <w:rPr>
                <w:sz w:val="19"/>
              </w:rPr>
            </w:pPr>
            <w:r>
              <w:rPr>
                <w:color w:val="333333"/>
                <w:sz w:val="19"/>
              </w:rPr>
              <w:t>通过涉税数据掌握和分析企业纳税情况，了解企业经营状态和税务风险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9"/>
              <w:spacing w:before="132"/>
              <w:ind w:left="283" w:right="271"/>
              <w:jc w:val="center"/>
              <w:rPr>
                <w:sz w:val="19"/>
              </w:rPr>
            </w:pPr>
            <w:r>
              <w:rPr>
                <w:color w:val="333333"/>
                <w:sz w:val="19"/>
              </w:rPr>
              <w:t>工商数据</w:t>
            </w:r>
          </w:p>
        </w:tc>
        <w:tc>
          <w:tcPr>
            <w:tcW w:w="6986" w:type="dxa"/>
            <w:tcBorders>
              <w:top w:val="single" w:color="7F7F7F" w:sz="6" w:space="0"/>
              <w:left w:val="single" w:color="7F7F7F" w:sz="6" w:space="0"/>
              <w:bottom w:val="single" w:color="7F7F7F" w:sz="6" w:space="0"/>
            </w:tcBorders>
          </w:tcPr>
          <w:p>
            <w:pPr>
              <w:pStyle w:val="9"/>
              <w:spacing w:before="36" w:line="225" w:lineRule="auto"/>
              <w:ind w:left="124" w:right="122"/>
              <w:rPr>
                <w:sz w:val="19"/>
              </w:rPr>
            </w:pPr>
            <w:r>
              <w:rPr>
                <w:color w:val="333333"/>
                <w:sz w:val="19"/>
              </w:rPr>
              <w:t>通过工商领域的股权、经营范围、地址等变更要素，判断企业经营稳定性方面风险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9"/>
              <w:spacing w:before="132"/>
              <w:ind w:left="283" w:right="271"/>
              <w:jc w:val="center"/>
              <w:rPr>
                <w:sz w:val="19"/>
              </w:rPr>
            </w:pPr>
            <w:r>
              <w:rPr>
                <w:color w:val="333333"/>
                <w:sz w:val="19"/>
              </w:rPr>
              <w:t>司法数据</w:t>
            </w:r>
          </w:p>
        </w:tc>
        <w:tc>
          <w:tcPr>
            <w:tcW w:w="6986" w:type="dxa"/>
            <w:tcBorders>
              <w:top w:val="single" w:color="7F7F7F" w:sz="6" w:space="0"/>
              <w:left w:val="single" w:color="7F7F7F" w:sz="6" w:space="0"/>
              <w:bottom w:val="single" w:color="7F7F7F" w:sz="6" w:space="0"/>
            </w:tcBorders>
          </w:tcPr>
          <w:p>
            <w:pPr>
              <w:pStyle w:val="9"/>
              <w:spacing w:before="36" w:line="225" w:lineRule="auto"/>
              <w:ind w:left="124" w:right="122"/>
              <w:rPr>
                <w:sz w:val="19"/>
              </w:rPr>
            </w:pPr>
            <w:r>
              <w:rPr>
                <w:color w:val="333333"/>
                <w:sz w:val="19"/>
              </w:rPr>
              <w:t>通过司法涉诉以及执行案件情况，判断企业履约意识、产品质量、合规经营、正当竞争等方面风险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bottom w:val="single" w:color="7F7F7F" w:sz="6" w:space="0"/>
              <w:right w:val="single" w:color="7F7F7F" w:sz="6" w:space="0"/>
            </w:tcBorders>
          </w:tcPr>
          <w:p>
            <w:pPr>
              <w:pStyle w:val="9"/>
              <w:spacing w:before="24"/>
              <w:ind w:left="283" w:right="271"/>
              <w:jc w:val="center"/>
              <w:rPr>
                <w:sz w:val="19"/>
              </w:rPr>
            </w:pPr>
            <w:r>
              <w:rPr>
                <w:color w:val="333333"/>
                <w:sz w:val="19"/>
              </w:rPr>
              <w:t>行政数据</w:t>
            </w:r>
          </w:p>
        </w:tc>
        <w:tc>
          <w:tcPr>
            <w:tcW w:w="6986" w:type="dxa"/>
            <w:tcBorders>
              <w:top w:val="single" w:color="7F7F7F" w:sz="6" w:space="0"/>
              <w:left w:val="single" w:color="7F7F7F" w:sz="6" w:space="0"/>
              <w:bottom w:val="single" w:color="7F7F7F" w:sz="6" w:space="0"/>
            </w:tcBorders>
          </w:tcPr>
          <w:p>
            <w:pPr>
              <w:pStyle w:val="9"/>
              <w:spacing w:before="24"/>
              <w:ind w:left="124"/>
              <w:rPr>
                <w:sz w:val="19"/>
              </w:rPr>
            </w:pPr>
            <w:r>
              <w:rPr>
                <w:color w:val="333333"/>
                <w:sz w:val="19"/>
              </w:rPr>
              <w:t>通过行政处罚方面情况，判断企业经营合法性与遵从社会责任方面风险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right w:val="single" w:color="7F7F7F" w:sz="6" w:space="0"/>
            </w:tcBorders>
          </w:tcPr>
          <w:p>
            <w:pPr>
              <w:pStyle w:val="9"/>
              <w:spacing w:before="24"/>
              <w:ind w:left="283" w:right="271"/>
              <w:jc w:val="center"/>
              <w:rPr>
                <w:sz w:val="19"/>
              </w:rPr>
            </w:pPr>
            <w:r>
              <w:rPr>
                <w:color w:val="333333"/>
                <w:sz w:val="19"/>
              </w:rPr>
              <w:t>舆情数据</w:t>
            </w:r>
          </w:p>
        </w:tc>
        <w:tc>
          <w:tcPr>
            <w:tcW w:w="6986" w:type="dxa"/>
            <w:tcBorders>
              <w:top w:val="single" w:color="7F7F7F" w:sz="6" w:space="0"/>
              <w:left w:val="single" w:color="7F7F7F" w:sz="6" w:space="0"/>
            </w:tcBorders>
          </w:tcPr>
          <w:p>
            <w:pPr>
              <w:pStyle w:val="9"/>
              <w:spacing w:before="24"/>
              <w:ind w:left="124"/>
              <w:rPr>
                <w:sz w:val="19"/>
              </w:rPr>
            </w:pPr>
            <w:r>
              <w:rPr>
                <w:color w:val="333333"/>
                <w:sz w:val="19"/>
              </w:rPr>
              <w:t>通过舆情数据分析企业面临的品牌、商誉、实际控制人等潜在风险</w:t>
            </w:r>
          </w:p>
        </w:tc>
      </w:tr>
    </w:tbl>
    <w:p>
      <w:pPr>
        <w:spacing w:after="0"/>
        <w:rPr>
          <w:sz w:val="19"/>
        </w:rPr>
        <w:sectPr>
          <w:pgSz w:w="11900" w:h="16840"/>
          <w:pgMar w:top="840" w:right="1560" w:bottom="280" w:left="1560" w:header="720" w:footer="720" w:gutter="0"/>
        </w:sectPr>
      </w:pPr>
    </w:p>
    <w:p>
      <w:pPr>
        <w:pStyle w:val="2"/>
        <w:numPr>
          <w:ilvl w:val="0"/>
          <w:numId w:val="1"/>
        </w:numPr>
        <w:tabs>
          <w:tab w:val="left" w:pos="404"/>
        </w:tabs>
        <w:spacing w:before="0" w:after="45" w:line="585" w:lineRule="exact"/>
        <w:ind w:left="403" w:right="0" w:hanging="302"/>
        <w:jc w:val="left"/>
      </w:pPr>
      <w:r>
        <w:t>基本信息</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2232"/>
        <w:gridCol w:w="1296"/>
        <w:gridCol w:w="345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45" w:type="dxa"/>
            <w:gridSpan w:val="4"/>
            <w:tcBorders>
              <w:bottom w:val="single" w:color="7F7F7F" w:sz="6" w:space="0"/>
            </w:tcBorders>
            <w:shd w:val="clear" w:color="auto" w:fill="EEEEEE"/>
          </w:tcPr>
          <w:p>
            <w:pPr>
              <w:pStyle w:val="9"/>
              <w:spacing w:before="24"/>
              <w:ind w:left="3871" w:right="3858"/>
              <w:jc w:val="center"/>
              <w:rPr>
                <w:sz w:val="19"/>
              </w:rPr>
            </w:pPr>
            <w:r>
              <w:rPr>
                <w:color w:val="333333"/>
                <w:sz w:val="19"/>
              </w:rPr>
              <w:t>工商信息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9"/>
              <w:spacing w:before="132"/>
              <w:ind w:left="124"/>
              <w:rPr>
                <w:sz w:val="19"/>
              </w:rPr>
            </w:pPr>
            <w:r>
              <w:rPr>
                <w:color w:val="333333"/>
                <w:sz w:val="19"/>
              </w:rPr>
              <w:t>企业名称</w:t>
            </w:r>
          </w:p>
        </w:tc>
        <w:tc>
          <w:tcPr>
            <w:tcW w:w="2232" w:type="dxa"/>
            <w:tcBorders>
              <w:top w:val="single" w:color="7F7F7F" w:sz="6" w:space="0"/>
              <w:left w:val="single" w:color="7F7F7F" w:sz="6" w:space="0"/>
              <w:bottom w:val="single" w:color="7F7F7F" w:sz="6" w:space="0"/>
              <w:right w:val="single" w:color="7F7F7F" w:sz="6" w:space="0"/>
            </w:tcBorders>
          </w:tcPr>
          <w:p>
            <w:pPr>
              <w:pStyle w:val="9"/>
              <w:spacing w:before="36" w:line="225" w:lineRule="auto"/>
              <w:ind w:left="124" w:right="169"/>
              <w:rPr>
                <w:sz w:val="19"/>
              </w:rPr>
            </w:pPr>
            <w:r>
              <w:rPr>
                <w:color w:val="333333"/>
                <w:sz w:val="19"/>
              </w:rPr>
              <w:t>北京信任度科技有限公司</w:t>
            </w:r>
          </w:p>
        </w:tc>
        <w:tc>
          <w:tcPr>
            <w:tcW w:w="1296" w:type="dxa"/>
            <w:tcBorders>
              <w:top w:val="single" w:color="7F7F7F" w:sz="6" w:space="0"/>
              <w:left w:val="single" w:color="7F7F7F" w:sz="6" w:space="0"/>
              <w:bottom w:val="single" w:color="7F7F7F" w:sz="6" w:space="0"/>
              <w:right w:val="single" w:color="7F7F7F" w:sz="6" w:space="0"/>
            </w:tcBorders>
          </w:tcPr>
          <w:p>
            <w:pPr>
              <w:pStyle w:val="9"/>
              <w:spacing w:before="132"/>
              <w:ind w:left="125"/>
              <w:rPr>
                <w:sz w:val="19"/>
              </w:rPr>
            </w:pPr>
            <w:r>
              <w:rPr>
                <w:color w:val="333333"/>
                <w:sz w:val="19"/>
              </w:rPr>
              <w:t>企业类型</w:t>
            </w:r>
          </w:p>
        </w:tc>
        <w:tc>
          <w:tcPr>
            <w:tcW w:w="3457" w:type="dxa"/>
            <w:tcBorders>
              <w:top w:val="single" w:color="7F7F7F" w:sz="6" w:space="0"/>
              <w:left w:val="single" w:color="7F7F7F" w:sz="6" w:space="0"/>
              <w:bottom w:val="single" w:color="7F7F7F" w:sz="6" w:space="0"/>
            </w:tcBorders>
          </w:tcPr>
          <w:p>
            <w:pPr>
              <w:pStyle w:val="9"/>
              <w:spacing w:before="95"/>
              <w:ind w:left="125"/>
              <w:rPr>
                <w:rFonts w:hint="eastAsia" w:ascii="Arial Unicode MS" w:eastAsia="Arial Unicode MS"/>
                <w:sz w:val="19"/>
              </w:rPr>
            </w:pPr>
            <w:r>
              <w:rPr>
                <w:color w:val="333333"/>
                <w:sz w:val="19"/>
              </w:rPr>
              <w:t>有限责任公司</w:t>
            </w:r>
            <w:r>
              <w:rPr>
                <w:rFonts w:hint="eastAsia" w:ascii="Arial Unicode MS" w:eastAsia="Arial Unicode MS"/>
                <w:color w:val="333333"/>
                <w:sz w:val="19"/>
              </w:rPr>
              <w:t>(</w:t>
            </w:r>
            <w:r>
              <w:rPr>
                <w:color w:val="333333"/>
                <w:sz w:val="19"/>
              </w:rPr>
              <w:t>自然人投资或控股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9"/>
              <w:spacing w:before="95"/>
              <w:ind w:left="124"/>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2232" w:type="dxa"/>
            <w:tcBorders>
              <w:top w:val="single" w:color="7F7F7F" w:sz="6" w:space="0"/>
              <w:left w:val="single" w:color="7F7F7F" w:sz="6" w:space="0"/>
              <w:bottom w:val="single" w:color="7F7F7F" w:sz="6" w:space="0"/>
              <w:right w:val="single" w:color="7F7F7F" w:sz="6" w:space="0"/>
            </w:tcBorders>
          </w:tcPr>
          <w:p>
            <w:pPr>
              <w:pStyle w:val="9"/>
              <w:spacing w:before="95"/>
              <w:ind w:left="124"/>
              <w:rPr>
                <w:rFonts w:ascii="Arial Unicode MS"/>
                <w:sz w:val="19"/>
              </w:rPr>
            </w:pPr>
            <w:r>
              <w:rPr>
                <w:rFonts w:ascii="Arial Unicode MS"/>
                <w:color w:val="333333"/>
                <w:sz w:val="19"/>
              </w:rPr>
              <w:t>1263.1579</w:t>
            </w:r>
          </w:p>
        </w:tc>
        <w:tc>
          <w:tcPr>
            <w:tcW w:w="1296" w:type="dxa"/>
            <w:tcBorders>
              <w:top w:val="single" w:color="7F7F7F" w:sz="6" w:space="0"/>
              <w:left w:val="single" w:color="7F7F7F" w:sz="6" w:space="0"/>
              <w:bottom w:val="single" w:color="7F7F7F" w:sz="6" w:space="0"/>
              <w:right w:val="single" w:color="7F7F7F" w:sz="6" w:space="0"/>
            </w:tcBorders>
          </w:tcPr>
          <w:p>
            <w:pPr>
              <w:pStyle w:val="9"/>
              <w:spacing w:before="132"/>
              <w:ind w:left="125"/>
              <w:rPr>
                <w:sz w:val="19"/>
              </w:rPr>
            </w:pPr>
            <w:r>
              <w:rPr>
                <w:color w:val="333333"/>
                <w:sz w:val="19"/>
              </w:rPr>
              <w:t>注册地址</w:t>
            </w:r>
          </w:p>
        </w:tc>
        <w:tc>
          <w:tcPr>
            <w:tcW w:w="3457" w:type="dxa"/>
            <w:tcBorders>
              <w:top w:val="single" w:color="7F7F7F" w:sz="6" w:space="0"/>
              <w:left w:val="single" w:color="7F7F7F" w:sz="6" w:space="0"/>
              <w:bottom w:val="single" w:color="7F7F7F" w:sz="6" w:space="0"/>
            </w:tcBorders>
          </w:tcPr>
          <w:p>
            <w:pPr>
              <w:pStyle w:val="9"/>
              <w:spacing w:line="266" w:lineRule="exact"/>
              <w:ind w:left="125"/>
              <w:rPr>
                <w:sz w:val="19"/>
              </w:rPr>
            </w:pPr>
            <w:r>
              <w:rPr>
                <w:color w:val="333333"/>
                <w:sz w:val="19"/>
              </w:rPr>
              <w:t>北京市朝阳区阜通东大街</w:t>
            </w:r>
            <w:r>
              <w:rPr>
                <w:rFonts w:hint="eastAsia" w:ascii="Arial Unicode MS" w:eastAsia="Arial Unicode MS"/>
                <w:color w:val="333333"/>
                <w:sz w:val="19"/>
              </w:rPr>
              <w:t>6</w:t>
            </w:r>
            <w:r>
              <w:rPr>
                <w:color w:val="333333"/>
                <w:sz w:val="19"/>
              </w:rPr>
              <w:t>号院</w:t>
            </w:r>
            <w:r>
              <w:rPr>
                <w:rFonts w:hint="eastAsia" w:ascii="Arial Unicode MS" w:eastAsia="Arial Unicode MS"/>
                <w:color w:val="333333"/>
                <w:sz w:val="19"/>
              </w:rPr>
              <w:t>3</w:t>
            </w:r>
            <w:r>
              <w:rPr>
                <w:color w:val="333333"/>
                <w:sz w:val="19"/>
              </w:rPr>
              <w:t>号楼</w:t>
            </w:r>
          </w:p>
          <w:p>
            <w:pPr>
              <w:pStyle w:val="9"/>
              <w:spacing w:line="279" w:lineRule="exact"/>
              <w:ind w:left="125"/>
              <w:rPr>
                <w:sz w:val="19"/>
              </w:rPr>
            </w:pPr>
            <w:r>
              <w:rPr>
                <w:rFonts w:hint="eastAsia" w:ascii="Arial Unicode MS" w:eastAsia="Arial Unicode MS"/>
                <w:color w:val="333333"/>
                <w:sz w:val="19"/>
              </w:rPr>
              <w:t>20</w:t>
            </w:r>
            <w:r>
              <w:rPr>
                <w:color w:val="333333"/>
                <w:sz w:val="19"/>
              </w:rPr>
              <w:t>层</w:t>
            </w:r>
            <w:r>
              <w:rPr>
                <w:rFonts w:hint="eastAsia" w:ascii="Arial Unicode MS" w:eastAsia="Arial Unicode MS"/>
                <w:color w:val="333333"/>
                <w:sz w:val="19"/>
              </w:rPr>
              <w:t>(17)2011</w:t>
            </w:r>
            <w:r>
              <w:rPr>
                <w:color w:val="333333"/>
                <w:sz w:val="19"/>
              </w:rPr>
              <w:t>室</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9"/>
              <w:spacing w:before="132"/>
              <w:ind w:left="124"/>
              <w:rPr>
                <w:sz w:val="19"/>
              </w:rPr>
            </w:pPr>
            <w:r>
              <w:rPr>
                <w:color w:val="333333"/>
                <w:sz w:val="19"/>
              </w:rPr>
              <w:t>法定代表人</w:t>
            </w:r>
          </w:p>
        </w:tc>
        <w:tc>
          <w:tcPr>
            <w:tcW w:w="2232" w:type="dxa"/>
            <w:tcBorders>
              <w:top w:val="single" w:color="7F7F7F" w:sz="6" w:space="0"/>
              <w:left w:val="single" w:color="7F7F7F" w:sz="6" w:space="0"/>
              <w:bottom w:val="single" w:color="7F7F7F" w:sz="6" w:space="0"/>
              <w:right w:val="single" w:color="7F7F7F" w:sz="6" w:space="0"/>
            </w:tcBorders>
          </w:tcPr>
          <w:p>
            <w:pPr>
              <w:pStyle w:val="9"/>
              <w:spacing w:before="132"/>
              <w:ind w:left="124"/>
              <w:rPr>
                <w:sz w:val="19"/>
              </w:rPr>
            </w:pPr>
            <w:r>
              <w:rPr>
                <w:color w:val="333333"/>
                <w:sz w:val="19"/>
              </w:rPr>
              <w:t>马臣云</w:t>
            </w:r>
          </w:p>
        </w:tc>
        <w:tc>
          <w:tcPr>
            <w:tcW w:w="1296" w:type="dxa"/>
            <w:tcBorders>
              <w:top w:val="single" w:color="7F7F7F" w:sz="6" w:space="0"/>
              <w:left w:val="single" w:color="7F7F7F" w:sz="6" w:space="0"/>
              <w:bottom w:val="single" w:color="7F7F7F" w:sz="6" w:space="0"/>
              <w:right w:val="single" w:color="7F7F7F" w:sz="6" w:space="0"/>
            </w:tcBorders>
          </w:tcPr>
          <w:p>
            <w:pPr>
              <w:pStyle w:val="9"/>
              <w:spacing w:before="36" w:line="225" w:lineRule="auto"/>
              <w:ind w:left="125" w:right="193"/>
              <w:rPr>
                <w:sz w:val="19"/>
              </w:rPr>
            </w:pPr>
            <w:r>
              <w:rPr>
                <w:color w:val="333333"/>
                <w:sz w:val="19"/>
              </w:rPr>
              <w:t>统一社会信用代码</w:t>
            </w:r>
          </w:p>
        </w:tc>
        <w:tc>
          <w:tcPr>
            <w:tcW w:w="3457" w:type="dxa"/>
            <w:tcBorders>
              <w:top w:val="single" w:color="7F7F7F" w:sz="6" w:space="0"/>
              <w:left w:val="single" w:color="7F7F7F" w:sz="6" w:space="0"/>
              <w:bottom w:val="single" w:color="7F7F7F" w:sz="6" w:space="0"/>
            </w:tcBorders>
          </w:tcPr>
          <w:p>
            <w:pPr>
              <w:pStyle w:val="9"/>
              <w:spacing w:before="95"/>
              <w:ind w:left="125"/>
              <w:rPr>
                <w:rFonts w:ascii="Arial Unicode MS"/>
                <w:sz w:val="19"/>
              </w:rPr>
            </w:pPr>
            <w:r>
              <w:rPr>
                <w:rFonts w:ascii="Arial Unicode MS"/>
                <w:color w:val="333333"/>
                <w:sz w:val="19"/>
              </w:rPr>
              <w:t>91110105MA006RJM4A</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bottom w:val="single" w:color="7F7F7F" w:sz="6" w:space="0"/>
              <w:right w:val="single" w:color="7F7F7F" w:sz="6" w:space="0"/>
            </w:tcBorders>
          </w:tcPr>
          <w:p>
            <w:pPr>
              <w:pStyle w:val="9"/>
              <w:spacing w:before="24"/>
              <w:ind w:left="124"/>
              <w:rPr>
                <w:sz w:val="19"/>
              </w:rPr>
            </w:pPr>
            <w:r>
              <w:rPr>
                <w:color w:val="333333"/>
                <w:sz w:val="19"/>
              </w:rPr>
              <w:t>成立日期</w:t>
            </w:r>
          </w:p>
        </w:tc>
        <w:tc>
          <w:tcPr>
            <w:tcW w:w="2232" w:type="dxa"/>
            <w:tcBorders>
              <w:top w:val="single" w:color="7F7F7F" w:sz="6" w:space="0"/>
              <w:left w:val="single" w:color="7F7F7F" w:sz="6" w:space="0"/>
              <w:bottom w:val="single" w:color="7F7F7F" w:sz="6" w:space="0"/>
              <w:right w:val="single" w:color="7F7F7F" w:sz="6" w:space="0"/>
            </w:tcBorders>
          </w:tcPr>
          <w:p>
            <w:pPr>
              <w:pStyle w:val="9"/>
              <w:spacing w:line="318" w:lineRule="exact"/>
              <w:ind w:left="124"/>
              <w:rPr>
                <w:rFonts w:ascii="Arial Unicode MS"/>
                <w:sz w:val="19"/>
              </w:rPr>
            </w:pPr>
            <w:r>
              <w:rPr>
                <w:rFonts w:ascii="Arial Unicode MS"/>
                <w:color w:val="333333"/>
                <w:sz w:val="19"/>
              </w:rPr>
              <w:t>2016-07-07</w:t>
            </w:r>
          </w:p>
        </w:tc>
        <w:tc>
          <w:tcPr>
            <w:tcW w:w="1296" w:type="dxa"/>
            <w:tcBorders>
              <w:top w:val="single" w:color="7F7F7F" w:sz="6" w:space="0"/>
              <w:left w:val="single" w:color="7F7F7F" w:sz="6" w:space="0"/>
              <w:bottom w:val="single" w:color="7F7F7F" w:sz="6" w:space="0"/>
              <w:right w:val="single" w:color="7F7F7F" w:sz="6" w:space="0"/>
            </w:tcBorders>
          </w:tcPr>
          <w:p>
            <w:pPr>
              <w:pStyle w:val="9"/>
              <w:spacing w:before="24"/>
              <w:ind w:left="125"/>
              <w:rPr>
                <w:sz w:val="19"/>
              </w:rPr>
            </w:pPr>
            <w:r>
              <w:rPr>
                <w:color w:val="333333"/>
                <w:sz w:val="19"/>
              </w:rPr>
              <w:t>核准日期</w:t>
            </w:r>
          </w:p>
        </w:tc>
        <w:tc>
          <w:tcPr>
            <w:tcW w:w="3457" w:type="dxa"/>
            <w:tcBorders>
              <w:top w:val="single" w:color="7F7F7F" w:sz="6" w:space="0"/>
              <w:left w:val="single" w:color="7F7F7F" w:sz="6" w:space="0"/>
              <w:bottom w:val="single" w:color="7F7F7F" w:sz="6" w:space="0"/>
            </w:tcBorders>
          </w:tcPr>
          <w:p>
            <w:pPr>
              <w:pStyle w:val="9"/>
              <w:spacing w:line="318" w:lineRule="exact"/>
              <w:ind w:left="125"/>
              <w:rPr>
                <w:rFonts w:ascii="Arial Unicode MS"/>
                <w:sz w:val="19"/>
              </w:rPr>
            </w:pPr>
            <w:r>
              <w:rPr>
                <w:rFonts w:ascii="Arial Unicode MS"/>
                <w:color w:val="333333"/>
                <w:sz w:val="19"/>
              </w:rPr>
              <w:t>2020-04-24</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bottom w:val="single" w:color="7F7F7F" w:sz="6" w:space="0"/>
              <w:right w:val="single" w:color="7F7F7F" w:sz="6" w:space="0"/>
            </w:tcBorders>
          </w:tcPr>
          <w:p>
            <w:pPr>
              <w:pStyle w:val="9"/>
              <w:spacing w:before="24"/>
              <w:ind w:left="124"/>
              <w:rPr>
                <w:sz w:val="19"/>
              </w:rPr>
            </w:pPr>
            <w:r>
              <w:rPr>
                <w:color w:val="333333"/>
                <w:sz w:val="19"/>
              </w:rPr>
              <w:t>经营状态</w:t>
            </w:r>
          </w:p>
        </w:tc>
        <w:tc>
          <w:tcPr>
            <w:tcW w:w="2232" w:type="dxa"/>
            <w:tcBorders>
              <w:top w:val="single" w:color="7F7F7F" w:sz="6" w:space="0"/>
              <w:left w:val="single" w:color="7F7F7F" w:sz="6" w:space="0"/>
              <w:bottom w:val="single" w:color="7F7F7F" w:sz="6" w:space="0"/>
              <w:right w:val="single" w:color="7F7F7F" w:sz="6" w:space="0"/>
            </w:tcBorders>
          </w:tcPr>
          <w:p>
            <w:pPr>
              <w:pStyle w:val="9"/>
              <w:spacing w:before="24"/>
              <w:ind w:left="124"/>
              <w:rPr>
                <w:sz w:val="19"/>
              </w:rPr>
            </w:pPr>
            <w:r>
              <w:rPr>
                <w:color w:val="333333"/>
                <w:sz w:val="19"/>
              </w:rPr>
              <w:t>在营（开业）企业</w:t>
            </w:r>
          </w:p>
        </w:tc>
        <w:tc>
          <w:tcPr>
            <w:tcW w:w="1296" w:type="dxa"/>
            <w:tcBorders>
              <w:top w:val="single" w:color="7F7F7F" w:sz="6" w:space="0"/>
              <w:left w:val="single" w:color="7F7F7F" w:sz="6" w:space="0"/>
              <w:bottom w:val="single" w:color="7F7F7F" w:sz="6" w:space="0"/>
              <w:right w:val="single" w:color="7F7F7F" w:sz="6" w:space="0"/>
            </w:tcBorders>
          </w:tcPr>
          <w:p>
            <w:pPr>
              <w:pStyle w:val="9"/>
              <w:spacing w:before="24"/>
              <w:ind w:left="125"/>
              <w:rPr>
                <w:sz w:val="19"/>
              </w:rPr>
            </w:pPr>
            <w:r>
              <w:rPr>
                <w:color w:val="333333"/>
                <w:sz w:val="19"/>
              </w:rPr>
              <w:t>营业期限</w:t>
            </w:r>
          </w:p>
        </w:tc>
        <w:tc>
          <w:tcPr>
            <w:tcW w:w="3457" w:type="dxa"/>
            <w:tcBorders>
              <w:top w:val="single" w:color="7F7F7F" w:sz="6" w:space="0"/>
              <w:left w:val="single" w:color="7F7F7F" w:sz="6" w:space="0"/>
              <w:bottom w:val="single" w:color="7F7F7F" w:sz="6" w:space="0"/>
            </w:tcBorders>
          </w:tcPr>
          <w:p>
            <w:pPr>
              <w:pStyle w:val="9"/>
              <w:spacing w:line="318" w:lineRule="exact"/>
              <w:ind w:left="125"/>
              <w:rPr>
                <w:rFonts w:hint="eastAsia" w:ascii="Arial Unicode MS" w:eastAsia="Arial Unicode MS"/>
                <w:sz w:val="19"/>
              </w:rPr>
            </w:pPr>
            <w:r>
              <w:rPr>
                <w:rFonts w:hint="eastAsia" w:ascii="Arial Unicode MS" w:eastAsia="Arial Unicode MS"/>
                <w:color w:val="333333"/>
                <w:sz w:val="19"/>
              </w:rPr>
              <w:t xml:space="preserve">2016-07-07 </w:t>
            </w:r>
            <w:r>
              <w:rPr>
                <w:color w:val="333333"/>
                <w:sz w:val="19"/>
              </w:rPr>
              <w:t xml:space="preserve">至 </w:t>
            </w:r>
            <w:r>
              <w:rPr>
                <w:rFonts w:hint="eastAsia" w:ascii="Arial Unicode MS" w:eastAsia="Arial Unicode MS"/>
                <w:color w:val="333333"/>
                <w:sz w:val="19"/>
              </w:rPr>
              <w:t>2046-07-06</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9"/>
              <w:spacing w:before="132"/>
              <w:ind w:left="124"/>
              <w:rPr>
                <w:sz w:val="19"/>
              </w:rPr>
            </w:pPr>
            <w:r>
              <w:rPr>
                <w:color w:val="333333"/>
                <w:sz w:val="19"/>
              </w:rPr>
              <w:t>公司类型</w:t>
            </w:r>
          </w:p>
        </w:tc>
        <w:tc>
          <w:tcPr>
            <w:tcW w:w="2232" w:type="dxa"/>
            <w:tcBorders>
              <w:top w:val="single" w:color="7F7F7F" w:sz="6" w:space="0"/>
              <w:left w:val="single" w:color="7F7F7F" w:sz="6" w:space="0"/>
              <w:bottom w:val="single" w:color="7F7F7F" w:sz="6" w:space="0"/>
              <w:right w:val="single" w:color="7F7F7F" w:sz="6" w:space="0"/>
            </w:tcBorders>
          </w:tcPr>
          <w:p>
            <w:pPr>
              <w:pStyle w:val="9"/>
              <w:spacing w:before="57" w:line="165" w:lineRule="auto"/>
              <w:ind w:left="124" w:right="105"/>
              <w:rPr>
                <w:rFonts w:hint="eastAsia" w:ascii="Arial Unicode MS" w:eastAsia="Arial Unicode MS"/>
                <w:sz w:val="19"/>
              </w:rPr>
            </w:pPr>
            <w:r>
              <w:rPr>
                <w:color w:val="333333"/>
                <w:sz w:val="19"/>
              </w:rPr>
              <w:t>有限责任公司</w:t>
            </w:r>
            <w:r>
              <w:rPr>
                <w:rFonts w:hint="eastAsia" w:ascii="Arial Unicode MS" w:eastAsia="Arial Unicode MS"/>
                <w:color w:val="333333"/>
                <w:sz w:val="19"/>
              </w:rPr>
              <w:t>(</w:t>
            </w:r>
            <w:r>
              <w:rPr>
                <w:color w:val="333333"/>
                <w:sz w:val="19"/>
              </w:rPr>
              <w:t>自然人投资或控股</w:t>
            </w:r>
            <w:r>
              <w:rPr>
                <w:rFonts w:hint="eastAsia" w:ascii="Arial Unicode MS" w:eastAsia="Arial Unicode MS"/>
                <w:color w:val="333333"/>
                <w:sz w:val="19"/>
              </w:rPr>
              <w:t>)</w:t>
            </w:r>
          </w:p>
        </w:tc>
        <w:tc>
          <w:tcPr>
            <w:tcW w:w="1296" w:type="dxa"/>
            <w:tcBorders>
              <w:top w:val="single" w:color="7F7F7F" w:sz="6" w:space="0"/>
              <w:left w:val="single" w:color="7F7F7F" w:sz="6" w:space="0"/>
              <w:bottom w:val="single" w:color="7F7F7F" w:sz="6" w:space="0"/>
              <w:right w:val="single" w:color="7F7F7F" w:sz="6" w:space="0"/>
            </w:tcBorders>
          </w:tcPr>
          <w:p>
            <w:pPr>
              <w:pStyle w:val="9"/>
              <w:spacing w:before="132"/>
              <w:ind w:left="125"/>
              <w:rPr>
                <w:sz w:val="19"/>
              </w:rPr>
            </w:pPr>
            <w:r>
              <w:rPr>
                <w:color w:val="333333"/>
                <w:sz w:val="19"/>
              </w:rPr>
              <w:t>所属行业</w:t>
            </w:r>
          </w:p>
        </w:tc>
        <w:tc>
          <w:tcPr>
            <w:tcW w:w="3457" w:type="dxa"/>
            <w:tcBorders>
              <w:top w:val="single" w:color="7F7F7F" w:sz="6" w:space="0"/>
              <w:left w:val="single" w:color="7F7F7F" w:sz="6" w:space="0"/>
              <w:bottom w:val="single" w:color="7F7F7F" w:sz="6" w:space="0"/>
            </w:tcBorders>
          </w:tcPr>
          <w:p>
            <w:pPr>
              <w:pStyle w:val="9"/>
              <w:spacing w:before="132"/>
              <w:ind w:left="125"/>
              <w:rPr>
                <w:sz w:val="19"/>
              </w:rPr>
            </w:pPr>
            <w:r>
              <w:rPr>
                <w:color w:val="333333"/>
                <w:sz w:val="19"/>
              </w:rPr>
              <w:t>科学研究和技术服务业</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560" w:type="dxa"/>
            <w:tcBorders>
              <w:top w:val="single" w:color="7F7F7F" w:sz="6" w:space="0"/>
              <w:right w:val="single" w:color="7F7F7F" w:sz="6" w:space="0"/>
            </w:tcBorders>
          </w:tcPr>
          <w:p>
            <w:pPr>
              <w:pStyle w:val="9"/>
              <w:rPr>
                <w:sz w:val="18"/>
              </w:rPr>
            </w:pPr>
          </w:p>
          <w:p>
            <w:pPr>
              <w:pStyle w:val="9"/>
              <w:spacing w:before="130"/>
              <w:ind w:left="124"/>
              <w:rPr>
                <w:sz w:val="19"/>
              </w:rPr>
            </w:pPr>
            <w:r>
              <w:rPr>
                <w:color w:val="333333"/>
                <w:sz w:val="19"/>
              </w:rPr>
              <w:t>经营范围</w:t>
            </w:r>
          </w:p>
        </w:tc>
        <w:tc>
          <w:tcPr>
            <w:tcW w:w="6985" w:type="dxa"/>
            <w:gridSpan w:val="3"/>
            <w:tcBorders>
              <w:top w:val="single" w:color="7F7F7F" w:sz="6" w:space="0"/>
              <w:left w:val="single" w:color="7F7F7F" w:sz="6" w:space="0"/>
            </w:tcBorders>
          </w:tcPr>
          <w:p>
            <w:pPr>
              <w:pStyle w:val="9"/>
              <w:spacing w:before="36" w:line="225" w:lineRule="auto"/>
              <w:ind w:left="124" w:right="121"/>
              <w:rPr>
                <w:sz w:val="19"/>
              </w:rPr>
            </w:pPr>
            <w:r>
              <w:rPr>
                <w:color w:val="333333"/>
                <w:spacing w:val="-1"/>
                <w:sz w:val="19"/>
              </w:rPr>
              <w:t xml:space="preserve">技术开发、技术推广、技术转让、技术咨询、技术服务；软件开发；软件销售； </w:t>
            </w:r>
            <w:r>
              <w:rPr>
                <w:color w:val="333333"/>
                <w:sz w:val="19"/>
              </w:rPr>
              <w:t xml:space="preserve">基础软件服务；应用软件服务（不含医用软件）。（企业依法自主选择经营项 </w:t>
            </w:r>
            <w:r>
              <w:rPr>
                <w:color w:val="333333"/>
                <w:spacing w:val="-1"/>
                <w:sz w:val="19"/>
              </w:rPr>
              <w:t>目，开展经营活动；依法须经批准的项目，经相关部门批准后依批准的内容开展</w:t>
            </w:r>
            <w:r>
              <w:rPr>
                <w:color w:val="333333"/>
                <w:sz w:val="19"/>
              </w:rPr>
              <w:t>经营活动；不得从事本市产业政策禁止和限制类项目的经营活动。）</w:t>
            </w:r>
          </w:p>
        </w:tc>
      </w:tr>
    </w:tbl>
    <w:p>
      <w:pPr>
        <w:pStyle w:val="4"/>
        <w:spacing w:before="1"/>
        <w:rPr>
          <w:sz w:val="2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462"/>
        <w:gridCol w:w="3292"/>
        <w:gridCol w:w="541"/>
        <w:gridCol w:w="949"/>
        <w:gridCol w:w="553"/>
        <w:gridCol w:w="1009"/>
        <w:gridCol w:w="74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51" w:type="dxa"/>
            <w:gridSpan w:val="7"/>
            <w:tcBorders>
              <w:bottom w:val="single" w:color="7F7F7F" w:sz="6" w:space="0"/>
            </w:tcBorders>
            <w:shd w:val="clear" w:color="auto" w:fill="EEEEEE"/>
          </w:tcPr>
          <w:p>
            <w:pPr>
              <w:pStyle w:val="9"/>
              <w:spacing w:before="24"/>
              <w:ind w:left="3871" w:right="3864"/>
              <w:jc w:val="center"/>
              <w:rPr>
                <w:sz w:val="19"/>
              </w:rPr>
            </w:pPr>
            <w:r>
              <w:rPr>
                <w:color w:val="333333"/>
                <w:sz w:val="19"/>
              </w:rPr>
              <w:t>股东信息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462" w:type="dxa"/>
            <w:tcBorders>
              <w:top w:val="single" w:color="7F7F7F" w:sz="6" w:space="0"/>
              <w:bottom w:val="single" w:color="7F7F7F" w:sz="6" w:space="0"/>
              <w:right w:val="single" w:color="7F7F7F" w:sz="6" w:space="0"/>
            </w:tcBorders>
          </w:tcPr>
          <w:p>
            <w:pPr>
              <w:pStyle w:val="9"/>
              <w:rPr>
                <w:sz w:val="18"/>
              </w:rPr>
            </w:pPr>
          </w:p>
          <w:p>
            <w:pPr>
              <w:pStyle w:val="9"/>
              <w:spacing w:before="130"/>
              <w:ind w:left="124"/>
              <w:rPr>
                <w:sz w:val="19"/>
              </w:rPr>
            </w:pPr>
            <w:r>
              <w:rPr>
                <w:color w:val="333333"/>
                <w:sz w:val="19"/>
              </w:rPr>
              <w:t>股东名称</w:t>
            </w:r>
          </w:p>
        </w:tc>
        <w:tc>
          <w:tcPr>
            <w:tcW w:w="3292" w:type="dxa"/>
            <w:tcBorders>
              <w:top w:val="single" w:color="7F7F7F" w:sz="6" w:space="0"/>
              <w:left w:val="single" w:color="7F7F7F" w:sz="6" w:space="0"/>
              <w:bottom w:val="single" w:color="7F7F7F" w:sz="6" w:space="0"/>
              <w:right w:val="single" w:color="7F7F7F" w:sz="6" w:space="0"/>
            </w:tcBorders>
          </w:tcPr>
          <w:p>
            <w:pPr>
              <w:pStyle w:val="9"/>
              <w:rPr>
                <w:sz w:val="18"/>
              </w:rPr>
            </w:pPr>
          </w:p>
          <w:p>
            <w:pPr>
              <w:pStyle w:val="9"/>
              <w:spacing w:before="130"/>
              <w:ind w:left="124"/>
              <w:rPr>
                <w:sz w:val="19"/>
              </w:rPr>
            </w:pPr>
            <w:r>
              <w:rPr>
                <w:color w:val="333333"/>
                <w:sz w:val="19"/>
              </w:rPr>
              <w:t>统一社会信用代码</w:t>
            </w:r>
          </w:p>
        </w:tc>
        <w:tc>
          <w:tcPr>
            <w:tcW w:w="541" w:type="dxa"/>
            <w:tcBorders>
              <w:top w:val="single" w:color="7F7F7F" w:sz="6" w:space="0"/>
              <w:left w:val="single" w:color="7F7F7F" w:sz="6" w:space="0"/>
              <w:bottom w:val="single" w:color="7F7F7F" w:sz="6" w:space="0"/>
              <w:right w:val="single" w:color="7F7F7F" w:sz="6" w:space="0"/>
            </w:tcBorders>
          </w:tcPr>
          <w:p>
            <w:pPr>
              <w:pStyle w:val="9"/>
              <w:spacing w:before="36" w:line="225" w:lineRule="auto"/>
              <w:ind w:left="123" w:right="208"/>
              <w:jc w:val="both"/>
              <w:rPr>
                <w:sz w:val="19"/>
              </w:rPr>
            </w:pPr>
            <w:r>
              <w:rPr>
                <w:color w:val="333333"/>
                <w:sz w:val="19"/>
              </w:rPr>
              <w:t>股东类型</w:t>
            </w:r>
          </w:p>
        </w:tc>
        <w:tc>
          <w:tcPr>
            <w:tcW w:w="949" w:type="dxa"/>
            <w:tcBorders>
              <w:top w:val="single" w:color="7F7F7F" w:sz="6" w:space="0"/>
              <w:left w:val="single" w:color="7F7F7F" w:sz="6" w:space="0"/>
              <w:bottom w:val="single" w:color="7F7F7F" w:sz="6" w:space="0"/>
              <w:right w:val="single" w:color="7F7F7F" w:sz="6" w:space="0"/>
            </w:tcBorders>
          </w:tcPr>
          <w:p>
            <w:pPr>
              <w:pStyle w:val="9"/>
              <w:spacing w:before="180" w:line="180" w:lineRule="auto"/>
              <w:ind w:left="123" w:right="169"/>
              <w:jc w:val="both"/>
              <w:rPr>
                <w:rFonts w:hint="eastAsia" w:ascii="Arial Unicode MS" w:eastAsia="Arial Unicode MS"/>
                <w:sz w:val="19"/>
              </w:rPr>
            </w:pPr>
            <w:r>
              <w:rPr>
                <w:color w:val="333333"/>
                <w:sz w:val="19"/>
              </w:rPr>
              <w:t>认缴出资额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553" w:type="dxa"/>
            <w:tcBorders>
              <w:top w:val="single" w:color="7F7F7F" w:sz="6" w:space="0"/>
              <w:left w:val="single" w:color="7F7F7F" w:sz="6" w:space="0"/>
              <w:bottom w:val="single" w:color="7F7F7F" w:sz="6" w:space="0"/>
              <w:right w:val="single" w:color="7F7F7F" w:sz="6" w:space="0"/>
            </w:tcBorders>
          </w:tcPr>
          <w:p>
            <w:pPr>
              <w:pStyle w:val="9"/>
              <w:spacing w:before="36" w:line="225" w:lineRule="auto"/>
              <w:ind w:left="122" w:right="221"/>
              <w:jc w:val="both"/>
              <w:rPr>
                <w:sz w:val="19"/>
              </w:rPr>
            </w:pPr>
            <w:r>
              <w:rPr>
                <w:color w:val="333333"/>
                <w:sz w:val="19"/>
              </w:rPr>
              <w:t>出资币种</w:t>
            </w:r>
          </w:p>
        </w:tc>
        <w:tc>
          <w:tcPr>
            <w:tcW w:w="1009" w:type="dxa"/>
            <w:tcBorders>
              <w:top w:val="single" w:color="7F7F7F" w:sz="6" w:space="0"/>
              <w:left w:val="single" w:color="7F7F7F" w:sz="6" w:space="0"/>
              <w:bottom w:val="single" w:color="7F7F7F" w:sz="6" w:space="0"/>
              <w:right w:val="single" w:color="7F7F7F" w:sz="6" w:space="0"/>
            </w:tcBorders>
          </w:tcPr>
          <w:p>
            <w:pPr>
              <w:pStyle w:val="9"/>
              <w:spacing w:before="7"/>
              <w:rPr>
                <w:sz w:val="20"/>
              </w:rPr>
            </w:pPr>
          </w:p>
          <w:p>
            <w:pPr>
              <w:pStyle w:val="9"/>
              <w:spacing w:line="225" w:lineRule="auto"/>
              <w:ind w:left="121" w:right="294"/>
              <w:rPr>
                <w:sz w:val="19"/>
              </w:rPr>
            </w:pPr>
            <w:r>
              <w:rPr>
                <w:color w:val="333333"/>
                <w:sz w:val="19"/>
              </w:rPr>
              <w:t>出资比例</w:t>
            </w:r>
          </w:p>
        </w:tc>
        <w:tc>
          <w:tcPr>
            <w:tcW w:w="745" w:type="dxa"/>
            <w:tcBorders>
              <w:top w:val="single" w:color="7F7F7F" w:sz="6" w:space="0"/>
              <w:left w:val="single" w:color="7F7F7F" w:sz="6" w:space="0"/>
              <w:bottom w:val="single" w:color="7F7F7F" w:sz="6" w:space="0"/>
              <w:right w:val="single" w:color="7F7F7F" w:sz="6" w:space="0"/>
            </w:tcBorders>
          </w:tcPr>
          <w:p>
            <w:pPr>
              <w:pStyle w:val="9"/>
              <w:spacing w:before="7"/>
              <w:rPr>
                <w:sz w:val="20"/>
              </w:rPr>
            </w:pPr>
          </w:p>
          <w:p>
            <w:pPr>
              <w:pStyle w:val="9"/>
              <w:spacing w:line="225" w:lineRule="auto"/>
              <w:ind w:left="120" w:right="223"/>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1462" w:type="dxa"/>
            <w:tcBorders>
              <w:top w:val="single" w:color="7F7F7F" w:sz="6" w:space="0"/>
              <w:bottom w:val="single" w:color="7F7F7F" w:sz="6" w:space="0"/>
              <w:right w:val="single" w:color="7F7F7F" w:sz="6" w:space="0"/>
            </w:tcBorders>
          </w:tcPr>
          <w:p>
            <w:pPr>
              <w:pStyle w:val="9"/>
              <w:spacing w:before="9"/>
              <w:rPr>
                <w:sz w:val="19"/>
              </w:rPr>
            </w:pPr>
          </w:p>
          <w:p>
            <w:pPr>
              <w:pStyle w:val="9"/>
              <w:ind w:left="124"/>
              <w:rPr>
                <w:sz w:val="19"/>
              </w:rPr>
            </w:pPr>
            <w:r>
              <w:rPr>
                <w:color w:val="333333"/>
                <w:sz w:val="19"/>
              </w:rPr>
              <w:t>马臣云</w:t>
            </w:r>
          </w:p>
        </w:tc>
        <w:tc>
          <w:tcPr>
            <w:tcW w:w="3292" w:type="dxa"/>
            <w:tcBorders>
              <w:top w:val="single" w:color="7F7F7F" w:sz="6" w:space="0"/>
              <w:left w:val="single" w:color="7F7F7F" w:sz="6" w:space="0"/>
              <w:bottom w:val="single" w:color="7F7F7F" w:sz="6" w:space="0"/>
              <w:right w:val="single" w:color="7F7F7F" w:sz="6" w:space="0"/>
            </w:tcBorders>
          </w:tcPr>
          <w:p>
            <w:pPr>
              <w:pStyle w:val="9"/>
              <w:spacing w:before="9"/>
              <w:rPr>
                <w:sz w:val="16"/>
              </w:rPr>
            </w:pPr>
          </w:p>
          <w:p>
            <w:pPr>
              <w:pStyle w:val="9"/>
              <w:spacing w:before="1"/>
              <w:ind w:left="124"/>
              <w:rPr>
                <w:rFonts w:ascii="Arial Unicode MS"/>
                <w:sz w:val="19"/>
              </w:rPr>
            </w:pPr>
            <w:r>
              <w:rPr>
                <w:rFonts w:ascii="Arial Unicode MS"/>
                <w:color w:val="333333"/>
                <w:sz w:val="19"/>
              </w:rPr>
              <w:t>--</w:t>
            </w:r>
          </w:p>
        </w:tc>
        <w:tc>
          <w:tcPr>
            <w:tcW w:w="541" w:type="dxa"/>
            <w:tcBorders>
              <w:top w:val="single" w:color="7F7F7F" w:sz="6" w:space="0"/>
              <w:left w:val="single" w:color="7F7F7F" w:sz="6" w:space="0"/>
              <w:bottom w:val="single" w:color="7F7F7F" w:sz="6" w:space="0"/>
              <w:right w:val="single" w:color="7F7F7F" w:sz="6" w:space="0"/>
            </w:tcBorders>
          </w:tcPr>
          <w:p>
            <w:pPr>
              <w:pStyle w:val="9"/>
              <w:spacing w:before="36" w:line="225" w:lineRule="auto"/>
              <w:ind w:left="123" w:right="208"/>
              <w:jc w:val="both"/>
              <w:rPr>
                <w:sz w:val="19"/>
              </w:rPr>
            </w:pPr>
            <w:r>
              <w:rPr>
                <w:color w:val="333333"/>
                <w:sz w:val="19"/>
              </w:rPr>
              <w:t>自然人</w:t>
            </w:r>
          </w:p>
        </w:tc>
        <w:tc>
          <w:tcPr>
            <w:tcW w:w="949" w:type="dxa"/>
            <w:tcBorders>
              <w:top w:val="single" w:color="7F7F7F" w:sz="6" w:space="0"/>
              <w:left w:val="single" w:color="7F7F7F" w:sz="6" w:space="0"/>
              <w:bottom w:val="single" w:color="7F7F7F" w:sz="6" w:space="0"/>
              <w:right w:val="single" w:color="7F7F7F" w:sz="6" w:space="0"/>
            </w:tcBorders>
          </w:tcPr>
          <w:p>
            <w:pPr>
              <w:pStyle w:val="9"/>
              <w:spacing w:before="9"/>
              <w:rPr>
                <w:sz w:val="16"/>
              </w:rPr>
            </w:pPr>
          </w:p>
          <w:p>
            <w:pPr>
              <w:pStyle w:val="9"/>
              <w:spacing w:before="1"/>
              <w:ind w:left="123"/>
              <w:rPr>
                <w:rFonts w:ascii="Arial Unicode MS"/>
                <w:sz w:val="19"/>
              </w:rPr>
            </w:pPr>
            <w:r>
              <w:rPr>
                <w:rFonts w:ascii="Arial Unicode MS"/>
                <w:color w:val="333333"/>
                <w:sz w:val="19"/>
              </w:rPr>
              <w:t>300</w:t>
            </w:r>
          </w:p>
        </w:tc>
        <w:tc>
          <w:tcPr>
            <w:tcW w:w="553" w:type="dxa"/>
            <w:tcBorders>
              <w:top w:val="single" w:color="7F7F7F" w:sz="6" w:space="0"/>
              <w:left w:val="single" w:color="7F7F7F" w:sz="6" w:space="0"/>
              <w:bottom w:val="single" w:color="7F7F7F" w:sz="6" w:space="0"/>
              <w:right w:val="single" w:color="7F7F7F" w:sz="6" w:space="0"/>
            </w:tcBorders>
          </w:tcPr>
          <w:p>
            <w:pPr>
              <w:pStyle w:val="9"/>
              <w:spacing w:before="36" w:line="225" w:lineRule="auto"/>
              <w:ind w:left="122" w:right="221"/>
              <w:jc w:val="both"/>
              <w:rPr>
                <w:sz w:val="19"/>
              </w:rPr>
            </w:pPr>
            <w:r>
              <w:rPr>
                <w:color w:val="333333"/>
                <w:sz w:val="19"/>
              </w:rPr>
              <w:t>人民币</w:t>
            </w:r>
          </w:p>
        </w:tc>
        <w:tc>
          <w:tcPr>
            <w:tcW w:w="1009" w:type="dxa"/>
            <w:tcBorders>
              <w:top w:val="single" w:color="7F7F7F" w:sz="6" w:space="0"/>
              <w:left w:val="single" w:color="7F7F7F" w:sz="6" w:space="0"/>
              <w:bottom w:val="single" w:color="7F7F7F" w:sz="6" w:space="0"/>
              <w:right w:val="single" w:color="7F7F7F" w:sz="6" w:space="0"/>
            </w:tcBorders>
          </w:tcPr>
          <w:p>
            <w:pPr>
              <w:pStyle w:val="9"/>
              <w:spacing w:before="9"/>
              <w:rPr>
                <w:sz w:val="16"/>
              </w:rPr>
            </w:pPr>
          </w:p>
          <w:p>
            <w:pPr>
              <w:pStyle w:val="9"/>
              <w:spacing w:before="1"/>
              <w:ind w:left="121"/>
              <w:rPr>
                <w:rFonts w:ascii="Arial Unicode MS"/>
                <w:sz w:val="19"/>
              </w:rPr>
            </w:pPr>
            <w:r>
              <w:rPr>
                <w:rFonts w:ascii="Arial Unicode MS"/>
                <w:color w:val="333333"/>
                <w:sz w:val="19"/>
              </w:rPr>
              <w:t>23.75%</w:t>
            </w:r>
          </w:p>
        </w:tc>
        <w:tc>
          <w:tcPr>
            <w:tcW w:w="745" w:type="dxa"/>
            <w:tcBorders>
              <w:top w:val="single" w:color="7F7F7F" w:sz="6" w:space="0"/>
              <w:left w:val="single" w:color="7F7F7F" w:sz="6" w:space="0"/>
              <w:bottom w:val="single" w:color="7F7F7F" w:sz="6" w:space="0"/>
              <w:right w:val="single" w:color="7F7F7F" w:sz="6" w:space="0"/>
            </w:tcBorders>
          </w:tcPr>
          <w:p>
            <w:pPr>
              <w:pStyle w:val="9"/>
              <w:spacing w:before="95" w:line="279" w:lineRule="exact"/>
              <w:ind w:left="120"/>
              <w:rPr>
                <w:rFonts w:ascii="Arial Unicode MS"/>
                <w:sz w:val="19"/>
              </w:rPr>
            </w:pPr>
            <w:r>
              <w:rPr>
                <w:rFonts w:ascii="Arial Unicode MS"/>
                <w:color w:val="333333"/>
                <w:sz w:val="19"/>
              </w:rPr>
              <w:t>2019-</w:t>
            </w:r>
          </w:p>
          <w:p>
            <w:pPr>
              <w:pStyle w:val="9"/>
              <w:spacing w:line="279" w:lineRule="exact"/>
              <w:ind w:left="120"/>
              <w:rPr>
                <w:rFonts w:ascii="Arial Unicode MS"/>
                <w:sz w:val="19"/>
              </w:rPr>
            </w:pPr>
            <w:r>
              <w:rPr>
                <w:rFonts w:ascii="Arial Unicode MS"/>
                <w:color w:val="333333"/>
                <w:sz w:val="19"/>
              </w:rPr>
              <w:t>07-07</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1462" w:type="dxa"/>
            <w:tcBorders>
              <w:top w:val="single" w:color="7F7F7F" w:sz="6" w:space="0"/>
              <w:bottom w:val="single" w:color="7F7F7F" w:sz="6" w:space="0"/>
              <w:right w:val="single" w:color="7F7F7F" w:sz="6" w:space="0"/>
            </w:tcBorders>
          </w:tcPr>
          <w:p>
            <w:pPr>
              <w:pStyle w:val="9"/>
              <w:spacing w:before="9"/>
              <w:rPr>
                <w:sz w:val="19"/>
              </w:rPr>
            </w:pPr>
          </w:p>
          <w:p>
            <w:pPr>
              <w:pStyle w:val="9"/>
              <w:ind w:left="124"/>
              <w:rPr>
                <w:sz w:val="19"/>
              </w:rPr>
            </w:pPr>
            <w:r>
              <w:rPr>
                <w:color w:val="333333"/>
                <w:sz w:val="19"/>
              </w:rPr>
              <w:t>闫实</w:t>
            </w:r>
          </w:p>
        </w:tc>
        <w:tc>
          <w:tcPr>
            <w:tcW w:w="3292" w:type="dxa"/>
            <w:tcBorders>
              <w:top w:val="single" w:color="7F7F7F" w:sz="6" w:space="0"/>
              <w:left w:val="single" w:color="7F7F7F" w:sz="6" w:space="0"/>
              <w:bottom w:val="single" w:color="7F7F7F" w:sz="6" w:space="0"/>
              <w:right w:val="single" w:color="7F7F7F" w:sz="6" w:space="0"/>
            </w:tcBorders>
          </w:tcPr>
          <w:p>
            <w:pPr>
              <w:pStyle w:val="9"/>
              <w:spacing w:before="9"/>
              <w:rPr>
                <w:sz w:val="16"/>
              </w:rPr>
            </w:pPr>
          </w:p>
          <w:p>
            <w:pPr>
              <w:pStyle w:val="9"/>
              <w:spacing w:before="1"/>
              <w:ind w:left="124"/>
              <w:rPr>
                <w:rFonts w:ascii="Arial Unicode MS"/>
                <w:sz w:val="19"/>
              </w:rPr>
            </w:pPr>
            <w:r>
              <w:rPr>
                <w:rFonts w:ascii="Arial Unicode MS"/>
                <w:color w:val="333333"/>
                <w:sz w:val="19"/>
              </w:rPr>
              <w:t>--</w:t>
            </w:r>
          </w:p>
        </w:tc>
        <w:tc>
          <w:tcPr>
            <w:tcW w:w="541" w:type="dxa"/>
            <w:tcBorders>
              <w:top w:val="single" w:color="7F7F7F" w:sz="6" w:space="0"/>
              <w:left w:val="single" w:color="7F7F7F" w:sz="6" w:space="0"/>
              <w:bottom w:val="single" w:color="7F7F7F" w:sz="6" w:space="0"/>
              <w:right w:val="single" w:color="7F7F7F" w:sz="6" w:space="0"/>
            </w:tcBorders>
          </w:tcPr>
          <w:p>
            <w:pPr>
              <w:pStyle w:val="9"/>
              <w:spacing w:before="36" w:line="225" w:lineRule="auto"/>
              <w:ind w:left="123" w:right="208"/>
              <w:jc w:val="both"/>
              <w:rPr>
                <w:sz w:val="19"/>
              </w:rPr>
            </w:pPr>
            <w:r>
              <w:rPr>
                <w:color w:val="333333"/>
                <w:sz w:val="19"/>
              </w:rPr>
              <w:t>自然人</w:t>
            </w:r>
          </w:p>
        </w:tc>
        <w:tc>
          <w:tcPr>
            <w:tcW w:w="949" w:type="dxa"/>
            <w:tcBorders>
              <w:top w:val="single" w:color="7F7F7F" w:sz="6" w:space="0"/>
              <w:left w:val="single" w:color="7F7F7F" w:sz="6" w:space="0"/>
              <w:bottom w:val="single" w:color="7F7F7F" w:sz="6" w:space="0"/>
              <w:right w:val="single" w:color="7F7F7F" w:sz="6" w:space="0"/>
            </w:tcBorders>
          </w:tcPr>
          <w:p>
            <w:pPr>
              <w:pStyle w:val="9"/>
              <w:spacing w:before="9"/>
              <w:rPr>
                <w:sz w:val="16"/>
              </w:rPr>
            </w:pPr>
          </w:p>
          <w:p>
            <w:pPr>
              <w:pStyle w:val="9"/>
              <w:spacing w:before="1"/>
              <w:ind w:left="123"/>
              <w:rPr>
                <w:rFonts w:ascii="Arial Unicode MS"/>
                <w:sz w:val="19"/>
              </w:rPr>
            </w:pPr>
            <w:r>
              <w:rPr>
                <w:rFonts w:ascii="Arial Unicode MS"/>
                <w:color w:val="333333"/>
                <w:sz w:val="19"/>
              </w:rPr>
              <w:t>250</w:t>
            </w:r>
          </w:p>
        </w:tc>
        <w:tc>
          <w:tcPr>
            <w:tcW w:w="553" w:type="dxa"/>
            <w:tcBorders>
              <w:top w:val="single" w:color="7F7F7F" w:sz="6" w:space="0"/>
              <w:left w:val="single" w:color="7F7F7F" w:sz="6" w:space="0"/>
              <w:bottom w:val="single" w:color="7F7F7F" w:sz="6" w:space="0"/>
              <w:right w:val="single" w:color="7F7F7F" w:sz="6" w:space="0"/>
            </w:tcBorders>
          </w:tcPr>
          <w:p>
            <w:pPr>
              <w:pStyle w:val="9"/>
              <w:spacing w:before="36" w:line="225" w:lineRule="auto"/>
              <w:ind w:left="122" w:right="221"/>
              <w:jc w:val="both"/>
              <w:rPr>
                <w:sz w:val="19"/>
              </w:rPr>
            </w:pPr>
            <w:r>
              <w:rPr>
                <w:color w:val="333333"/>
                <w:sz w:val="19"/>
              </w:rPr>
              <w:t>人民币</w:t>
            </w:r>
          </w:p>
        </w:tc>
        <w:tc>
          <w:tcPr>
            <w:tcW w:w="1009" w:type="dxa"/>
            <w:tcBorders>
              <w:top w:val="single" w:color="7F7F7F" w:sz="6" w:space="0"/>
              <w:left w:val="single" w:color="7F7F7F" w:sz="6" w:space="0"/>
              <w:bottom w:val="single" w:color="7F7F7F" w:sz="6" w:space="0"/>
              <w:right w:val="single" w:color="7F7F7F" w:sz="6" w:space="0"/>
            </w:tcBorders>
          </w:tcPr>
          <w:p>
            <w:pPr>
              <w:pStyle w:val="9"/>
              <w:spacing w:before="9"/>
              <w:rPr>
                <w:sz w:val="16"/>
              </w:rPr>
            </w:pPr>
          </w:p>
          <w:p>
            <w:pPr>
              <w:pStyle w:val="9"/>
              <w:spacing w:before="1"/>
              <w:ind w:left="121"/>
              <w:rPr>
                <w:rFonts w:ascii="Arial Unicode MS"/>
                <w:sz w:val="19"/>
              </w:rPr>
            </w:pPr>
            <w:r>
              <w:rPr>
                <w:rFonts w:ascii="Arial Unicode MS"/>
                <w:color w:val="333333"/>
                <w:sz w:val="19"/>
              </w:rPr>
              <w:t>19.792%</w:t>
            </w:r>
          </w:p>
        </w:tc>
        <w:tc>
          <w:tcPr>
            <w:tcW w:w="745" w:type="dxa"/>
            <w:tcBorders>
              <w:top w:val="single" w:color="7F7F7F" w:sz="6" w:space="0"/>
              <w:left w:val="single" w:color="7F7F7F" w:sz="6" w:space="0"/>
              <w:bottom w:val="single" w:color="7F7F7F" w:sz="6" w:space="0"/>
              <w:right w:val="single" w:color="7F7F7F" w:sz="6" w:space="0"/>
            </w:tcBorders>
          </w:tcPr>
          <w:p>
            <w:pPr>
              <w:pStyle w:val="9"/>
              <w:spacing w:before="95" w:line="279" w:lineRule="exact"/>
              <w:ind w:left="120"/>
              <w:rPr>
                <w:rFonts w:ascii="Arial Unicode MS"/>
                <w:sz w:val="19"/>
              </w:rPr>
            </w:pPr>
            <w:r>
              <w:rPr>
                <w:rFonts w:ascii="Arial Unicode MS"/>
                <w:color w:val="333333"/>
                <w:sz w:val="19"/>
              </w:rPr>
              <w:t>2019-</w:t>
            </w:r>
          </w:p>
          <w:p>
            <w:pPr>
              <w:pStyle w:val="9"/>
              <w:spacing w:line="279" w:lineRule="exact"/>
              <w:ind w:left="120"/>
              <w:rPr>
                <w:rFonts w:ascii="Arial Unicode MS"/>
                <w:sz w:val="19"/>
              </w:rPr>
            </w:pPr>
            <w:r>
              <w:rPr>
                <w:rFonts w:ascii="Arial Unicode MS"/>
                <w:color w:val="333333"/>
                <w:sz w:val="19"/>
              </w:rPr>
              <w:t>07-07</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1462" w:type="dxa"/>
            <w:tcBorders>
              <w:top w:val="single" w:color="7F7F7F" w:sz="6" w:space="0"/>
              <w:bottom w:val="single" w:color="7F7F7F" w:sz="6" w:space="0"/>
              <w:right w:val="single" w:color="7F7F7F" w:sz="6" w:space="0"/>
            </w:tcBorders>
          </w:tcPr>
          <w:p>
            <w:pPr>
              <w:pStyle w:val="9"/>
              <w:spacing w:before="9"/>
              <w:rPr>
                <w:sz w:val="19"/>
              </w:rPr>
            </w:pPr>
          </w:p>
          <w:p>
            <w:pPr>
              <w:pStyle w:val="9"/>
              <w:ind w:left="124"/>
              <w:rPr>
                <w:sz w:val="19"/>
              </w:rPr>
            </w:pPr>
            <w:r>
              <w:rPr>
                <w:color w:val="333333"/>
                <w:sz w:val="19"/>
              </w:rPr>
              <w:t>李传业</w:t>
            </w:r>
          </w:p>
        </w:tc>
        <w:tc>
          <w:tcPr>
            <w:tcW w:w="3292" w:type="dxa"/>
            <w:tcBorders>
              <w:top w:val="single" w:color="7F7F7F" w:sz="6" w:space="0"/>
              <w:left w:val="single" w:color="7F7F7F" w:sz="6" w:space="0"/>
              <w:bottom w:val="single" w:color="7F7F7F" w:sz="6" w:space="0"/>
              <w:right w:val="single" w:color="7F7F7F" w:sz="6" w:space="0"/>
            </w:tcBorders>
          </w:tcPr>
          <w:p>
            <w:pPr>
              <w:pStyle w:val="9"/>
              <w:spacing w:before="9"/>
              <w:rPr>
                <w:sz w:val="16"/>
              </w:rPr>
            </w:pPr>
          </w:p>
          <w:p>
            <w:pPr>
              <w:pStyle w:val="9"/>
              <w:spacing w:before="1"/>
              <w:ind w:left="124"/>
              <w:rPr>
                <w:rFonts w:ascii="Arial Unicode MS"/>
                <w:sz w:val="19"/>
              </w:rPr>
            </w:pPr>
            <w:r>
              <w:rPr>
                <w:rFonts w:ascii="Arial Unicode MS"/>
                <w:color w:val="333333"/>
                <w:sz w:val="19"/>
              </w:rPr>
              <w:t>--</w:t>
            </w:r>
          </w:p>
        </w:tc>
        <w:tc>
          <w:tcPr>
            <w:tcW w:w="541" w:type="dxa"/>
            <w:tcBorders>
              <w:top w:val="single" w:color="7F7F7F" w:sz="6" w:space="0"/>
              <w:left w:val="single" w:color="7F7F7F" w:sz="6" w:space="0"/>
              <w:bottom w:val="single" w:color="7F7F7F" w:sz="6" w:space="0"/>
              <w:right w:val="single" w:color="7F7F7F" w:sz="6" w:space="0"/>
            </w:tcBorders>
          </w:tcPr>
          <w:p>
            <w:pPr>
              <w:pStyle w:val="9"/>
              <w:spacing w:before="36" w:line="225" w:lineRule="auto"/>
              <w:ind w:left="123" w:right="208"/>
              <w:jc w:val="both"/>
              <w:rPr>
                <w:sz w:val="19"/>
              </w:rPr>
            </w:pPr>
            <w:r>
              <w:rPr>
                <w:color w:val="333333"/>
                <w:sz w:val="19"/>
              </w:rPr>
              <w:t>自然人</w:t>
            </w:r>
          </w:p>
        </w:tc>
        <w:tc>
          <w:tcPr>
            <w:tcW w:w="949" w:type="dxa"/>
            <w:tcBorders>
              <w:top w:val="single" w:color="7F7F7F" w:sz="6" w:space="0"/>
              <w:left w:val="single" w:color="7F7F7F" w:sz="6" w:space="0"/>
              <w:bottom w:val="single" w:color="7F7F7F" w:sz="6" w:space="0"/>
              <w:right w:val="single" w:color="7F7F7F" w:sz="6" w:space="0"/>
            </w:tcBorders>
          </w:tcPr>
          <w:p>
            <w:pPr>
              <w:pStyle w:val="9"/>
              <w:spacing w:before="9"/>
              <w:rPr>
                <w:sz w:val="16"/>
              </w:rPr>
            </w:pPr>
          </w:p>
          <w:p>
            <w:pPr>
              <w:pStyle w:val="9"/>
              <w:spacing w:before="1"/>
              <w:ind w:left="123"/>
              <w:rPr>
                <w:rFonts w:ascii="Arial Unicode MS"/>
                <w:sz w:val="19"/>
              </w:rPr>
            </w:pPr>
            <w:r>
              <w:rPr>
                <w:rFonts w:ascii="Arial Unicode MS"/>
                <w:color w:val="333333"/>
                <w:sz w:val="19"/>
              </w:rPr>
              <w:t>200</w:t>
            </w:r>
          </w:p>
        </w:tc>
        <w:tc>
          <w:tcPr>
            <w:tcW w:w="553" w:type="dxa"/>
            <w:tcBorders>
              <w:top w:val="single" w:color="7F7F7F" w:sz="6" w:space="0"/>
              <w:left w:val="single" w:color="7F7F7F" w:sz="6" w:space="0"/>
              <w:bottom w:val="single" w:color="7F7F7F" w:sz="6" w:space="0"/>
              <w:right w:val="single" w:color="7F7F7F" w:sz="6" w:space="0"/>
            </w:tcBorders>
          </w:tcPr>
          <w:p>
            <w:pPr>
              <w:pStyle w:val="9"/>
              <w:spacing w:before="36" w:line="225" w:lineRule="auto"/>
              <w:ind w:left="122" w:right="221"/>
              <w:jc w:val="both"/>
              <w:rPr>
                <w:sz w:val="19"/>
              </w:rPr>
            </w:pPr>
            <w:r>
              <w:rPr>
                <w:color w:val="333333"/>
                <w:sz w:val="19"/>
              </w:rPr>
              <w:t>人民币</w:t>
            </w:r>
          </w:p>
        </w:tc>
        <w:tc>
          <w:tcPr>
            <w:tcW w:w="1009" w:type="dxa"/>
            <w:tcBorders>
              <w:top w:val="single" w:color="7F7F7F" w:sz="6" w:space="0"/>
              <w:left w:val="single" w:color="7F7F7F" w:sz="6" w:space="0"/>
              <w:bottom w:val="single" w:color="7F7F7F" w:sz="6" w:space="0"/>
              <w:right w:val="single" w:color="7F7F7F" w:sz="6" w:space="0"/>
            </w:tcBorders>
          </w:tcPr>
          <w:p>
            <w:pPr>
              <w:pStyle w:val="9"/>
              <w:spacing w:before="9"/>
              <w:rPr>
                <w:sz w:val="16"/>
              </w:rPr>
            </w:pPr>
          </w:p>
          <w:p>
            <w:pPr>
              <w:pStyle w:val="9"/>
              <w:spacing w:before="1"/>
              <w:ind w:left="121"/>
              <w:rPr>
                <w:rFonts w:ascii="Arial Unicode MS"/>
                <w:sz w:val="19"/>
              </w:rPr>
            </w:pPr>
            <w:r>
              <w:rPr>
                <w:rFonts w:ascii="Arial Unicode MS"/>
                <w:color w:val="333333"/>
                <w:sz w:val="19"/>
              </w:rPr>
              <w:t>15.833%</w:t>
            </w:r>
          </w:p>
        </w:tc>
        <w:tc>
          <w:tcPr>
            <w:tcW w:w="745" w:type="dxa"/>
            <w:tcBorders>
              <w:top w:val="single" w:color="7F7F7F" w:sz="6" w:space="0"/>
              <w:left w:val="single" w:color="7F7F7F" w:sz="6" w:space="0"/>
              <w:bottom w:val="single" w:color="7F7F7F" w:sz="6" w:space="0"/>
              <w:right w:val="single" w:color="7F7F7F" w:sz="6" w:space="0"/>
            </w:tcBorders>
          </w:tcPr>
          <w:p>
            <w:pPr>
              <w:pStyle w:val="9"/>
              <w:spacing w:before="95" w:line="279" w:lineRule="exact"/>
              <w:ind w:left="120"/>
              <w:rPr>
                <w:rFonts w:ascii="Arial Unicode MS"/>
                <w:sz w:val="19"/>
              </w:rPr>
            </w:pPr>
            <w:r>
              <w:rPr>
                <w:rFonts w:ascii="Arial Unicode MS"/>
                <w:color w:val="333333"/>
                <w:sz w:val="19"/>
              </w:rPr>
              <w:t>2019-</w:t>
            </w:r>
          </w:p>
          <w:p>
            <w:pPr>
              <w:pStyle w:val="9"/>
              <w:spacing w:line="279" w:lineRule="exact"/>
              <w:ind w:left="120"/>
              <w:rPr>
                <w:rFonts w:ascii="Arial Unicode MS"/>
                <w:sz w:val="19"/>
              </w:rPr>
            </w:pPr>
            <w:r>
              <w:rPr>
                <w:rFonts w:ascii="Arial Unicode MS"/>
                <w:color w:val="333333"/>
                <w:sz w:val="19"/>
              </w:rPr>
              <w:t>07-07</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1462" w:type="dxa"/>
            <w:tcBorders>
              <w:top w:val="single" w:color="7F7F7F" w:sz="6" w:space="0"/>
              <w:bottom w:val="single" w:color="7F7F7F" w:sz="6" w:space="0"/>
              <w:right w:val="single" w:color="7F7F7F" w:sz="6" w:space="0"/>
            </w:tcBorders>
          </w:tcPr>
          <w:p>
            <w:pPr>
              <w:pStyle w:val="9"/>
              <w:spacing w:before="9"/>
              <w:rPr>
                <w:sz w:val="19"/>
              </w:rPr>
            </w:pPr>
          </w:p>
          <w:p>
            <w:pPr>
              <w:pStyle w:val="9"/>
              <w:ind w:left="124"/>
              <w:rPr>
                <w:sz w:val="19"/>
              </w:rPr>
            </w:pPr>
            <w:r>
              <w:rPr>
                <w:color w:val="333333"/>
                <w:sz w:val="19"/>
              </w:rPr>
              <w:t>彭海辉</w:t>
            </w:r>
          </w:p>
        </w:tc>
        <w:tc>
          <w:tcPr>
            <w:tcW w:w="3292" w:type="dxa"/>
            <w:tcBorders>
              <w:top w:val="single" w:color="7F7F7F" w:sz="6" w:space="0"/>
              <w:left w:val="single" w:color="7F7F7F" w:sz="6" w:space="0"/>
              <w:bottom w:val="single" w:color="7F7F7F" w:sz="6" w:space="0"/>
              <w:right w:val="single" w:color="7F7F7F" w:sz="6" w:space="0"/>
            </w:tcBorders>
          </w:tcPr>
          <w:p>
            <w:pPr>
              <w:pStyle w:val="9"/>
              <w:spacing w:before="9"/>
              <w:rPr>
                <w:sz w:val="16"/>
              </w:rPr>
            </w:pPr>
          </w:p>
          <w:p>
            <w:pPr>
              <w:pStyle w:val="9"/>
              <w:spacing w:before="1"/>
              <w:ind w:left="124"/>
              <w:rPr>
                <w:rFonts w:ascii="Arial Unicode MS"/>
                <w:sz w:val="19"/>
              </w:rPr>
            </w:pPr>
            <w:r>
              <w:rPr>
                <w:rFonts w:ascii="Arial Unicode MS"/>
                <w:color w:val="333333"/>
                <w:sz w:val="19"/>
              </w:rPr>
              <w:t>--</w:t>
            </w:r>
          </w:p>
        </w:tc>
        <w:tc>
          <w:tcPr>
            <w:tcW w:w="541" w:type="dxa"/>
            <w:tcBorders>
              <w:top w:val="single" w:color="7F7F7F" w:sz="6" w:space="0"/>
              <w:left w:val="single" w:color="7F7F7F" w:sz="6" w:space="0"/>
              <w:bottom w:val="single" w:color="7F7F7F" w:sz="6" w:space="0"/>
              <w:right w:val="single" w:color="7F7F7F" w:sz="6" w:space="0"/>
            </w:tcBorders>
          </w:tcPr>
          <w:p>
            <w:pPr>
              <w:pStyle w:val="9"/>
              <w:spacing w:before="36" w:line="225" w:lineRule="auto"/>
              <w:ind w:left="123" w:right="208"/>
              <w:jc w:val="both"/>
              <w:rPr>
                <w:sz w:val="19"/>
              </w:rPr>
            </w:pPr>
            <w:r>
              <w:rPr>
                <w:color w:val="333333"/>
                <w:sz w:val="19"/>
              </w:rPr>
              <w:t>自然人</w:t>
            </w:r>
          </w:p>
        </w:tc>
        <w:tc>
          <w:tcPr>
            <w:tcW w:w="949" w:type="dxa"/>
            <w:tcBorders>
              <w:top w:val="single" w:color="7F7F7F" w:sz="6" w:space="0"/>
              <w:left w:val="single" w:color="7F7F7F" w:sz="6" w:space="0"/>
              <w:bottom w:val="single" w:color="7F7F7F" w:sz="6" w:space="0"/>
              <w:right w:val="single" w:color="7F7F7F" w:sz="6" w:space="0"/>
            </w:tcBorders>
          </w:tcPr>
          <w:p>
            <w:pPr>
              <w:pStyle w:val="9"/>
              <w:spacing w:before="9"/>
              <w:rPr>
                <w:sz w:val="16"/>
              </w:rPr>
            </w:pPr>
          </w:p>
          <w:p>
            <w:pPr>
              <w:pStyle w:val="9"/>
              <w:spacing w:before="1"/>
              <w:ind w:left="123"/>
              <w:rPr>
                <w:rFonts w:ascii="Arial Unicode MS"/>
                <w:sz w:val="19"/>
              </w:rPr>
            </w:pPr>
            <w:r>
              <w:rPr>
                <w:rFonts w:ascii="Arial Unicode MS"/>
                <w:color w:val="333333"/>
                <w:sz w:val="19"/>
              </w:rPr>
              <w:t>50</w:t>
            </w:r>
          </w:p>
        </w:tc>
        <w:tc>
          <w:tcPr>
            <w:tcW w:w="553" w:type="dxa"/>
            <w:tcBorders>
              <w:top w:val="single" w:color="7F7F7F" w:sz="6" w:space="0"/>
              <w:left w:val="single" w:color="7F7F7F" w:sz="6" w:space="0"/>
              <w:bottom w:val="single" w:color="7F7F7F" w:sz="6" w:space="0"/>
              <w:right w:val="single" w:color="7F7F7F" w:sz="6" w:space="0"/>
            </w:tcBorders>
          </w:tcPr>
          <w:p>
            <w:pPr>
              <w:pStyle w:val="9"/>
              <w:spacing w:before="36" w:line="225" w:lineRule="auto"/>
              <w:ind w:left="122" w:right="221"/>
              <w:jc w:val="both"/>
              <w:rPr>
                <w:sz w:val="19"/>
              </w:rPr>
            </w:pPr>
            <w:r>
              <w:rPr>
                <w:color w:val="333333"/>
                <w:sz w:val="19"/>
              </w:rPr>
              <w:t>人民币</w:t>
            </w:r>
          </w:p>
        </w:tc>
        <w:tc>
          <w:tcPr>
            <w:tcW w:w="1009" w:type="dxa"/>
            <w:tcBorders>
              <w:top w:val="single" w:color="7F7F7F" w:sz="6" w:space="0"/>
              <w:left w:val="single" w:color="7F7F7F" w:sz="6" w:space="0"/>
              <w:bottom w:val="single" w:color="7F7F7F" w:sz="6" w:space="0"/>
              <w:right w:val="single" w:color="7F7F7F" w:sz="6" w:space="0"/>
            </w:tcBorders>
          </w:tcPr>
          <w:p>
            <w:pPr>
              <w:pStyle w:val="9"/>
              <w:spacing w:before="9"/>
              <w:rPr>
                <w:sz w:val="16"/>
              </w:rPr>
            </w:pPr>
          </w:p>
          <w:p>
            <w:pPr>
              <w:pStyle w:val="9"/>
              <w:spacing w:before="1"/>
              <w:ind w:left="121"/>
              <w:rPr>
                <w:rFonts w:ascii="Arial Unicode MS"/>
                <w:sz w:val="19"/>
              </w:rPr>
            </w:pPr>
            <w:r>
              <w:rPr>
                <w:rFonts w:ascii="Arial Unicode MS"/>
                <w:color w:val="333333"/>
                <w:sz w:val="19"/>
              </w:rPr>
              <w:t>3.958%</w:t>
            </w:r>
          </w:p>
        </w:tc>
        <w:tc>
          <w:tcPr>
            <w:tcW w:w="745" w:type="dxa"/>
            <w:tcBorders>
              <w:top w:val="single" w:color="7F7F7F" w:sz="6" w:space="0"/>
              <w:left w:val="single" w:color="7F7F7F" w:sz="6" w:space="0"/>
              <w:bottom w:val="single" w:color="7F7F7F" w:sz="6" w:space="0"/>
              <w:right w:val="single" w:color="7F7F7F" w:sz="6" w:space="0"/>
            </w:tcBorders>
          </w:tcPr>
          <w:p>
            <w:pPr>
              <w:pStyle w:val="9"/>
              <w:spacing w:before="95" w:line="279" w:lineRule="exact"/>
              <w:ind w:left="120"/>
              <w:rPr>
                <w:rFonts w:ascii="Arial Unicode MS"/>
                <w:sz w:val="19"/>
              </w:rPr>
            </w:pPr>
            <w:r>
              <w:rPr>
                <w:rFonts w:ascii="Arial Unicode MS"/>
                <w:color w:val="333333"/>
                <w:sz w:val="19"/>
              </w:rPr>
              <w:t>2018-</w:t>
            </w:r>
          </w:p>
          <w:p>
            <w:pPr>
              <w:pStyle w:val="9"/>
              <w:spacing w:line="279" w:lineRule="exact"/>
              <w:ind w:left="120"/>
              <w:rPr>
                <w:rFonts w:ascii="Arial Unicode MS"/>
                <w:sz w:val="19"/>
              </w:rPr>
            </w:pPr>
            <w:r>
              <w:rPr>
                <w:rFonts w:ascii="Arial Unicode MS"/>
                <w:color w:val="333333"/>
                <w:sz w:val="19"/>
              </w:rPr>
              <w:t>08-15</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462" w:type="dxa"/>
            <w:tcBorders>
              <w:top w:val="single" w:color="7F7F7F" w:sz="6" w:space="0"/>
              <w:bottom w:val="single" w:color="7F7F7F" w:sz="6" w:space="0"/>
              <w:right w:val="single" w:color="7F7F7F" w:sz="6" w:space="0"/>
            </w:tcBorders>
          </w:tcPr>
          <w:p>
            <w:pPr>
              <w:pStyle w:val="9"/>
              <w:spacing w:before="7"/>
              <w:rPr>
                <w:sz w:val="20"/>
              </w:rPr>
            </w:pPr>
          </w:p>
          <w:p>
            <w:pPr>
              <w:pStyle w:val="9"/>
              <w:spacing w:line="225" w:lineRule="auto"/>
              <w:ind w:left="124" w:right="182"/>
              <w:rPr>
                <w:sz w:val="19"/>
              </w:rPr>
            </w:pPr>
            <w:r>
              <w:rPr>
                <w:color w:val="333333"/>
                <w:sz w:val="19"/>
              </w:rPr>
              <w:t>天津信汇赢信息技术合伙企业（有限合伙）</w:t>
            </w:r>
          </w:p>
        </w:tc>
        <w:tc>
          <w:tcPr>
            <w:tcW w:w="3292" w:type="dxa"/>
            <w:tcBorders>
              <w:top w:val="single" w:color="7F7F7F" w:sz="6" w:space="0"/>
              <w:left w:val="single" w:color="7F7F7F" w:sz="6" w:space="0"/>
              <w:bottom w:val="single" w:color="7F7F7F" w:sz="6" w:space="0"/>
              <w:right w:val="single" w:color="7F7F7F" w:sz="6" w:space="0"/>
            </w:tcBorders>
          </w:tcPr>
          <w:p>
            <w:pPr>
              <w:pStyle w:val="9"/>
              <w:spacing w:before="2"/>
              <w:rPr>
                <w:sz w:val="25"/>
              </w:rPr>
            </w:pPr>
          </w:p>
          <w:p>
            <w:pPr>
              <w:pStyle w:val="9"/>
              <w:ind w:left="124"/>
              <w:rPr>
                <w:rFonts w:ascii="Arial Unicode MS"/>
                <w:sz w:val="19"/>
              </w:rPr>
            </w:pPr>
            <w:r>
              <w:rPr>
                <w:rFonts w:ascii="Arial Unicode MS"/>
                <w:color w:val="333333"/>
                <w:sz w:val="19"/>
              </w:rPr>
              <w:t>91120222MA06D4D900</w:t>
            </w:r>
          </w:p>
        </w:tc>
        <w:tc>
          <w:tcPr>
            <w:tcW w:w="541" w:type="dxa"/>
            <w:tcBorders>
              <w:top w:val="single" w:color="7F7F7F" w:sz="6" w:space="0"/>
              <w:left w:val="single" w:color="7F7F7F" w:sz="6" w:space="0"/>
              <w:bottom w:val="single" w:color="7F7F7F" w:sz="6" w:space="0"/>
              <w:right w:val="single" w:color="7F7F7F" w:sz="6" w:space="0"/>
            </w:tcBorders>
          </w:tcPr>
          <w:p>
            <w:pPr>
              <w:pStyle w:val="9"/>
              <w:spacing w:before="36" w:line="225" w:lineRule="auto"/>
              <w:ind w:left="123" w:right="208"/>
              <w:jc w:val="both"/>
              <w:rPr>
                <w:sz w:val="19"/>
              </w:rPr>
            </w:pPr>
            <w:r>
              <w:rPr>
                <w:color w:val="333333"/>
                <w:sz w:val="19"/>
              </w:rPr>
              <w:t>企业法人</w:t>
            </w:r>
          </w:p>
        </w:tc>
        <w:tc>
          <w:tcPr>
            <w:tcW w:w="949" w:type="dxa"/>
            <w:tcBorders>
              <w:top w:val="single" w:color="7F7F7F" w:sz="6" w:space="0"/>
              <w:left w:val="single" w:color="7F7F7F" w:sz="6" w:space="0"/>
              <w:bottom w:val="single" w:color="7F7F7F" w:sz="6" w:space="0"/>
              <w:right w:val="single" w:color="7F7F7F" w:sz="6" w:space="0"/>
            </w:tcBorders>
          </w:tcPr>
          <w:p>
            <w:pPr>
              <w:pStyle w:val="9"/>
              <w:spacing w:before="2"/>
              <w:rPr>
                <w:sz w:val="25"/>
              </w:rPr>
            </w:pPr>
          </w:p>
          <w:p>
            <w:pPr>
              <w:pStyle w:val="9"/>
              <w:ind w:left="123"/>
              <w:rPr>
                <w:rFonts w:ascii="Arial Unicode MS"/>
                <w:sz w:val="19"/>
              </w:rPr>
            </w:pPr>
            <w:r>
              <w:rPr>
                <w:rFonts w:ascii="Arial Unicode MS"/>
                <w:color w:val="333333"/>
                <w:sz w:val="19"/>
              </w:rPr>
              <w:t>100</w:t>
            </w:r>
          </w:p>
        </w:tc>
        <w:tc>
          <w:tcPr>
            <w:tcW w:w="553" w:type="dxa"/>
            <w:tcBorders>
              <w:top w:val="single" w:color="7F7F7F" w:sz="6" w:space="0"/>
              <w:left w:val="single" w:color="7F7F7F" w:sz="6" w:space="0"/>
              <w:bottom w:val="single" w:color="7F7F7F" w:sz="6" w:space="0"/>
              <w:right w:val="single" w:color="7F7F7F" w:sz="6" w:space="0"/>
            </w:tcBorders>
          </w:tcPr>
          <w:p>
            <w:pPr>
              <w:pStyle w:val="9"/>
              <w:spacing w:before="144" w:line="225" w:lineRule="auto"/>
              <w:ind w:left="122" w:right="221"/>
              <w:jc w:val="both"/>
              <w:rPr>
                <w:sz w:val="19"/>
              </w:rPr>
            </w:pPr>
            <w:r>
              <w:rPr>
                <w:color w:val="333333"/>
                <w:sz w:val="19"/>
              </w:rPr>
              <w:t>人民币</w:t>
            </w:r>
          </w:p>
        </w:tc>
        <w:tc>
          <w:tcPr>
            <w:tcW w:w="1009" w:type="dxa"/>
            <w:tcBorders>
              <w:top w:val="single" w:color="7F7F7F" w:sz="6" w:space="0"/>
              <w:left w:val="single" w:color="7F7F7F" w:sz="6" w:space="0"/>
              <w:bottom w:val="single" w:color="7F7F7F" w:sz="6" w:space="0"/>
              <w:right w:val="single" w:color="7F7F7F" w:sz="6" w:space="0"/>
            </w:tcBorders>
          </w:tcPr>
          <w:p>
            <w:pPr>
              <w:pStyle w:val="9"/>
              <w:spacing w:before="2"/>
              <w:rPr>
                <w:sz w:val="25"/>
              </w:rPr>
            </w:pPr>
          </w:p>
          <w:p>
            <w:pPr>
              <w:pStyle w:val="9"/>
              <w:ind w:left="121"/>
              <w:rPr>
                <w:rFonts w:ascii="Arial Unicode MS"/>
                <w:sz w:val="19"/>
              </w:rPr>
            </w:pPr>
            <w:r>
              <w:rPr>
                <w:rFonts w:ascii="Arial Unicode MS"/>
                <w:color w:val="333333"/>
                <w:sz w:val="19"/>
              </w:rPr>
              <w:t>7.917%</w:t>
            </w:r>
          </w:p>
        </w:tc>
        <w:tc>
          <w:tcPr>
            <w:tcW w:w="745" w:type="dxa"/>
            <w:tcBorders>
              <w:top w:val="single" w:color="7F7F7F" w:sz="6" w:space="0"/>
              <w:left w:val="single" w:color="7F7F7F" w:sz="6" w:space="0"/>
              <w:bottom w:val="single" w:color="7F7F7F" w:sz="6" w:space="0"/>
              <w:right w:val="single" w:color="7F7F7F" w:sz="6" w:space="0"/>
            </w:tcBorders>
          </w:tcPr>
          <w:p>
            <w:pPr>
              <w:pStyle w:val="9"/>
              <w:spacing w:before="2"/>
              <w:rPr>
                <w:sz w:val="25"/>
              </w:rPr>
            </w:pPr>
          </w:p>
          <w:p>
            <w:pPr>
              <w:pStyle w:val="9"/>
              <w:ind w:left="120"/>
              <w:rPr>
                <w:rFonts w:ascii="Arial Unicode MS"/>
                <w:sz w:val="19"/>
              </w:rPr>
            </w:pPr>
            <w:r>
              <w:rPr>
                <w:rFonts w:ascii="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462" w:type="dxa"/>
            <w:tcBorders>
              <w:top w:val="single" w:color="7F7F7F" w:sz="6" w:space="0"/>
              <w:bottom w:val="single" w:color="7F7F7F" w:sz="6" w:space="0"/>
              <w:right w:val="single" w:color="7F7F7F" w:sz="6" w:space="0"/>
            </w:tcBorders>
          </w:tcPr>
          <w:p>
            <w:pPr>
              <w:pStyle w:val="9"/>
              <w:spacing w:before="7"/>
              <w:rPr>
                <w:sz w:val="20"/>
              </w:rPr>
            </w:pPr>
          </w:p>
          <w:p>
            <w:pPr>
              <w:pStyle w:val="9"/>
              <w:spacing w:line="225" w:lineRule="auto"/>
              <w:ind w:left="124" w:right="182"/>
              <w:rPr>
                <w:sz w:val="19"/>
              </w:rPr>
            </w:pPr>
            <w:r>
              <w:rPr>
                <w:color w:val="333333"/>
                <w:sz w:val="19"/>
              </w:rPr>
              <w:t>天津信之度企业管理咨询合伙企业（有限合伙）</w:t>
            </w:r>
          </w:p>
        </w:tc>
        <w:tc>
          <w:tcPr>
            <w:tcW w:w="3292" w:type="dxa"/>
            <w:tcBorders>
              <w:top w:val="single" w:color="7F7F7F" w:sz="6" w:space="0"/>
              <w:left w:val="single" w:color="7F7F7F" w:sz="6" w:space="0"/>
              <w:bottom w:val="single" w:color="7F7F7F" w:sz="6" w:space="0"/>
              <w:right w:val="single" w:color="7F7F7F" w:sz="6" w:space="0"/>
            </w:tcBorders>
          </w:tcPr>
          <w:p>
            <w:pPr>
              <w:pStyle w:val="9"/>
              <w:spacing w:before="2"/>
              <w:rPr>
                <w:sz w:val="25"/>
              </w:rPr>
            </w:pPr>
          </w:p>
          <w:p>
            <w:pPr>
              <w:pStyle w:val="9"/>
              <w:ind w:left="124"/>
              <w:rPr>
                <w:rFonts w:ascii="Arial Unicode MS"/>
                <w:sz w:val="19"/>
              </w:rPr>
            </w:pPr>
            <w:r>
              <w:rPr>
                <w:rFonts w:ascii="Arial Unicode MS"/>
                <w:color w:val="333333"/>
                <w:sz w:val="19"/>
              </w:rPr>
              <w:t>91120222MA06D60XX3</w:t>
            </w:r>
          </w:p>
        </w:tc>
        <w:tc>
          <w:tcPr>
            <w:tcW w:w="541" w:type="dxa"/>
            <w:tcBorders>
              <w:top w:val="single" w:color="7F7F7F" w:sz="6" w:space="0"/>
              <w:left w:val="single" w:color="7F7F7F" w:sz="6" w:space="0"/>
              <w:bottom w:val="single" w:color="7F7F7F" w:sz="6" w:space="0"/>
              <w:right w:val="single" w:color="7F7F7F" w:sz="6" w:space="0"/>
            </w:tcBorders>
          </w:tcPr>
          <w:p>
            <w:pPr>
              <w:pStyle w:val="9"/>
              <w:spacing w:before="36" w:line="225" w:lineRule="auto"/>
              <w:ind w:left="123" w:right="208"/>
              <w:jc w:val="both"/>
              <w:rPr>
                <w:sz w:val="19"/>
              </w:rPr>
            </w:pPr>
            <w:r>
              <w:rPr>
                <w:color w:val="333333"/>
                <w:sz w:val="19"/>
              </w:rPr>
              <w:t>企业法人</w:t>
            </w:r>
          </w:p>
        </w:tc>
        <w:tc>
          <w:tcPr>
            <w:tcW w:w="949" w:type="dxa"/>
            <w:tcBorders>
              <w:top w:val="single" w:color="7F7F7F" w:sz="6" w:space="0"/>
              <w:left w:val="single" w:color="7F7F7F" w:sz="6" w:space="0"/>
              <w:bottom w:val="single" w:color="7F7F7F" w:sz="6" w:space="0"/>
              <w:right w:val="single" w:color="7F7F7F" w:sz="6" w:space="0"/>
            </w:tcBorders>
          </w:tcPr>
          <w:p>
            <w:pPr>
              <w:pStyle w:val="9"/>
              <w:spacing w:before="2"/>
              <w:rPr>
                <w:sz w:val="25"/>
              </w:rPr>
            </w:pPr>
          </w:p>
          <w:p>
            <w:pPr>
              <w:pStyle w:val="9"/>
              <w:ind w:left="123"/>
              <w:rPr>
                <w:rFonts w:ascii="Arial Unicode MS"/>
                <w:sz w:val="19"/>
              </w:rPr>
            </w:pPr>
            <w:r>
              <w:rPr>
                <w:rFonts w:ascii="Arial Unicode MS"/>
                <w:color w:val="333333"/>
                <w:sz w:val="19"/>
              </w:rPr>
              <w:t>52.6316</w:t>
            </w:r>
          </w:p>
        </w:tc>
        <w:tc>
          <w:tcPr>
            <w:tcW w:w="553" w:type="dxa"/>
            <w:tcBorders>
              <w:top w:val="single" w:color="7F7F7F" w:sz="6" w:space="0"/>
              <w:left w:val="single" w:color="7F7F7F" w:sz="6" w:space="0"/>
              <w:bottom w:val="single" w:color="7F7F7F" w:sz="6" w:space="0"/>
              <w:right w:val="single" w:color="7F7F7F" w:sz="6" w:space="0"/>
            </w:tcBorders>
          </w:tcPr>
          <w:p>
            <w:pPr>
              <w:pStyle w:val="9"/>
              <w:spacing w:before="144" w:line="225" w:lineRule="auto"/>
              <w:ind w:left="122" w:right="221"/>
              <w:jc w:val="both"/>
              <w:rPr>
                <w:sz w:val="19"/>
              </w:rPr>
            </w:pPr>
            <w:r>
              <w:rPr>
                <w:color w:val="333333"/>
                <w:sz w:val="19"/>
              </w:rPr>
              <w:t>人民币</w:t>
            </w:r>
          </w:p>
        </w:tc>
        <w:tc>
          <w:tcPr>
            <w:tcW w:w="1009" w:type="dxa"/>
            <w:tcBorders>
              <w:top w:val="single" w:color="7F7F7F" w:sz="6" w:space="0"/>
              <w:left w:val="single" w:color="7F7F7F" w:sz="6" w:space="0"/>
              <w:bottom w:val="single" w:color="7F7F7F" w:sz="6" w:space="0"/>
              <w:right w:val="single" w:color="7F7F7F" w:sz="6" w:space="0"/>
            </w:tcBorders>
          </w:tcPr>
          <w:p>
            <w:pPr>
              <w:pStyle w:val="9"/>
              <w:spacing w:before="2"/>
              <w:rPr>
                <w:sz w:val="25"/>
              </w:rPr>
            </w:pPr>
          </w:p>
          <w:p>
            <w:pPr>
              <w:pStyle w:val="9"/>
              <w:ind w:left="121"/>
              <w:rPr>
                <w:rFonts w:ascii="Arial Unicode MS"/>
                <w:sz w:val="19"/>
              </w:rPr>
            </w:pPr>
            <w:r>
              <w:rPr>
                <w:rFonts w:ascii="Arial Unicode MS"/>
                <w:color w:val="333333"/>
                <w:sz w:val="19"/>
              </w:rPr>
              <w:t>4.167%</w:t>
            </w:r>
          </w:p>
        </w:tc>
        <w:tc>
          <w:tcPr>
            <w:tcW w:w="745" w:type="dxa"/>
            <w:tcBorders>
              <w:top w:val="single" w:color="7F7F7F" w:sz="6" w:space="0"/>
              <w:left w:val="single" w:color="7F7F7F" w:sz="6" w:space="0"/>
              <w:bottom w:val="single" w:color="7F7F7F" w:sz="6" w:space="0"/>
              <w:right w:val="single" w:color="7F7F7F" w:sz="6" w:space="0"/>
            </w:tcBorders>
          </w:tcPr>
          <w:p>
            <w:pPr>
              <w:pStyle w:val="9"/>
              <w:spacing w:before="2"/>
              <w:rPr>
                <w:sz w:val="25"/>
              </w:rPr>
            </w:pPr>
          </w:p>
          <w:p>
            <w:pPr>
              <w:pStyle w:val="9"/>
              <w:ind w:left="120"/>
              <w:rPr>
                <w:rFonts w:ascii="Arial Unicode MS"/>
                <w:sz w:val="19"/>
              </w:rPr>
            </w:pPr>
            <w:r>
              <w:rPr>
                <w:rFonts w:ascii="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462" w:type="dxa"/>
            <w:tcBorders>
              <w:top w:val="single" w:color="7F7F7F" w:sz="6" w:space="0"/>
              <w:bottom w:val="single" w:color="7F7F7F" w:sz="6" w:space="0"/>
              <w:right w:val="single" w:color="7F7F7F" w:sz="6" w:space="0"/>
            </w:tcBorders>
          </w:tcPr>
          <w:p>
            <w:pPr>
              <w:pStyle w:val="9"/>
              <w:spacing w:before="9"/>
              <w:rPr>
                <w:sz w:val="19"/>
              </w:rPr>
            </w:pPr>
          </w:p>
          <w:p>
            <w:pPr>
              <w:pStyle w:val="9"/>
              <w:spacing w:line="236" w:lineRule="exact"/>
              <w:ind w:left="124"/>
              <w:rPr>
                <w:sz w:val="19"/>
              </w:rPr>
            </w:pPr>
            <w:r>
              <w:rPr>
                <w:color w:val="333333"/>
                <w:sz w:val="19"/>
              </w:rPr>
              <w:t>嘉兴北源投资合伙企业</w:t>
            </w:r>
          </w:p>
          <w:p>
            <w:pPr>
              <w:pStyle w:val="9"/>
              <w:spacing w:line="236" w:lineRule="exact"/>
              <w:ind w:left="124"/>
              <w:rPr>
                <w:sz w:val="19"/>
              </w:rPr>
            </w:pPr>
            <w:r>
              <w:rPr>
                <w:color w:val="333333"/>
                <w:sz w:val="19"/>
              </w:rPr>
              <w:t>（有限合伙）</w:t>
            </w:r>
          </w:p>
        </w:tc>
        <w:tc>
          <w:tcPr>
            <w:tcW w:w="3292" w:type="dxa"/>
            <w:tcBorders>
              <w:top w:val="single" w:color="7F7F7F" w:sz="6" w:space="0"/>
              <w:left w:val="single" w:color="7F7F7F" w:sz="6" w:space="0"/>
              <w:bottom w:val="single" w:color="7F7F7F" w:sz="6" w:space="0"/>
              <w:right w:val="single" w:color="7F7F7F" w:sz="6" w:space="0"/>
            </w:tcBorders>
          </w:tcPr>
          <w:p>
            <w:pPr>
              <w:pStyle w:val="9"/>
              <w:spacing w:before="2"/>
              <w:rPr>
                <w:sz w:val="25"/>
              </w:rPr>
            </w:pPr>
          </w:p>
          <w:p>
            <w:pPr>
              <w:pStyle w:val="9"/>
              <w:ind w:left="124"/>
              <w:rPr>
                <w:rFonts w:ascii="Arial Unicode MS"/>
                <w:sz w:val="19"/>
              </w:rPr>
            </w:pPr>
            <w:r>
              <w:rPr>
                <w:rFonts w:ascii="Arial Unicode MS"/>
                <w:color w:val="333333"/>
                <w:sz w:val="19"/>
              </w:rPr>
              <w:t>91330402MA28B3PH45</w:t>
            </w:r>
          </w:p>
        </w:tc>
        <w:tc>
          <w:tcPr>
            <w:tcW w:w="541" w:type="dxa"/>
            <w:tcBorders>
              <w:top w:val="single" w:color="7F7F7F" w:sz="6" w:space="0"/>
              <w:left w:val="single" w:color="7F7F7F" w:sz="6" w:space="0"/>
              <w:bottom w:val="single" w:color="7F7F7F" w:sz="6" w:space="0"/>
              <w:right w:val="single" w:color="7F7F7F" w:sz="6" w:space="0"/>
            </w:tcBorders>
          </w:tcPr>
          <w:p>
            <w:pPr>
              <w:pStyle w:val="9"/>
              <w:spacing w:before="36" w:line="225" w:lineRule="auto"/>
              <w:ind w:left="123" w:right="208"/>
              <w:jc w:val="both"/>
              <w:rPr>
                <w:sz w:val="19"/>
              </w:rPr>
            </w:pPr>
            <w:r>
              <w:rPr>
                <w:color w:val="333333"/>
                <w:sz w:val="19"/>
              </w:rPr>
              <w:t>法人股东</w:t>
            </w:r>
          </w:p>
        </w:tc>
        <w:tc>
          <w:tcPr>
            <w:tcW w:w="949" w:type="dxa"/>
            <w:tcBorders>
              <w:top w:val="single" w:color="7F7F7F" w:sz="6" w:space="0"/>
              <w:left w:val="single" w:color="7F7F7F" w:sz="6" w:space="0"/>
              <w:bottom w:val="single" w:color="7F7F7F" w:sz="6" w:space="0"/>
              <w:right w:val="single" w:color="7F7F7F" w:sz="6" w:space="0"/>
            </w:tcBorders>
          </w:tcPr>
          <w:p>
            <w:pPr>
              <w:pStyle w:val="9"/>
              <w:spacing w:before="2"/>
              <w:rPr>
                <w:sz w:val="25"/>
              </w:rPr>
            </w:pPr>
          </w:p>
          <w:p>
            <w:pPr>
              <w:pStyle w:val="9"/>
              <w:ind w:left="123"/>
              <w:rPr>
                <w:rFonts w:ascii="Arial Unicode MS"/>
                <w:sz w:val="19"/>
              </w:rPr>
            </w:pPr>
            <w:r>
              <w:rPr>
                <w:rFonts w:ascii="Arial Unicode MS"/>
                <w:color w:val="333333"/>
                <w:sz w:val="19"/>
              </w:rPr>
              <w:t>168.421</w:t>
            </w:r>
          </w:p>
        </w:tc>
        <w:tc>
          <w:tcPr>
            <w:tcW w:w="553" w:type="dxa"/>
            <w:tcBorders>
              <w:top w:val="single" w:color="7F7F7F" w:sz="6" w:space="0"/>
              <w:left w:val="single" w:color="7F7F7F" w:sz="6" w:space="0"/>
              <w:bottom w:val="single" w:color="7F7F7F" w:sz="6" w:space="0"/>
              <w:right w:val="single" w:color="7F7F7F" w:sz="6" w:space="0"/>
            </w:tcBorders>
          </w:tcPr>
          <w:p>
            <w:pPr>
              <w:pStyle w:val="9"/>
              <w:spacing w:before="144" w:line="225" w:lineRule="auto"/>
              <w:ind w:left="122" w:right="221"/>
              <w:jc w:val="both"/>
              <w:rPr>
                <w:sz w:val="19"/>
              </w:rPr>
            </w:pPr>
            <w:r>
              <w:rPr>
                <w:color w:val="333333"/>
                <w:sz w:val="19"/>
              </w:rPr>
              <w:t>人民币</w:t>
            </w:r>
          </w:p>
        </w:tc>
        <w:tc>
          <w:tcPr>
            <w:tcW w:w="1009" w:type="dxa"/>
            <w:tcBorders>
              <w:top w:val="single" w:color="7F7F7F" w:sz="6" w:space="0"/>
              <w:left w:val="single" w:color="7F7F7F" w:sz="6" w:space="0"/>
              <w:bottom w:val="single" w:color="7F7F7F" w:sz="6" w:space="0"/>
              <w:right w:val="single" w:color="7F7F7F" w:sz="6" w:space="0"/>
            </w:tcBorders>
          </w:tcPr>
          <w:p>
            <w:pPr>
              <w:pStyle w:val="9"/>
              <w:spacing w:before="2"/>
              <w:rPr>
                <w:sz w:val="25"/>
              </w:rPr>
            </w:pPr>
          </w:p>
          <w:p>
            <w:pPr>
              <w:pStyle w:val="9"/>
              <w:ind w:left="121"/>
              <w:rPr>
                <w:rFonts w:ascii="Arial Unicode MS"/>
                <w:sz w:val="19"/>
              </w:rPr>
            </w:pPr>
            <w:r>
              <w:rPr>
                <w:rFonts w:ascii="Arial Unicode MS"/>
                <w:color w:val="333333"/>
                <w:sz w:val="19"/>
              </w:rPr>
              <w:t>13.333%</w:t>
            </w:r>
          </w:p>
        </w:tc>
        <w:tc>
          <w:tcPr>
            <w:tcW w:w="745" w:type="dxa"/>
            <w:tcBorders>
              <w:top w:val="single" w:color="7F7F7F" w:sz="6" w:space="0"/>
              <w:left w:val="single" w:color="7F7F7F" w:sz="6" w:space="0"/>
              <w:bottom w:val="single" w:color="7F7F7F" w:sz="6" w:space="0"/>
              <w:right w:val="single" w:color="7F7F7F" w:sz="6" w:space="0"/>
            </w:tcBorders>
          </w:tcPr>
          <w:p>
            <w:pPr>
              <w:pStyle w:val="9"/>
              <w:spacing w:before="2"/>
              <w:rPr>
                <w:sz w:val="25"/>
              </w:rPr>
            </w:pPr>
          </w:p>
          <w:p>
            <w:pPr>
              <w:pStyle w:val="9"/>
              <w:ind w:left="120"/>
              <w:rPr>
                <w:rFonts w:ascii="Arial Unicode MS"/>
                <w:sz w:val="19"/>
              </w:rPr>
            </w:pPr>
            <w:r>
              <w:rPr>
                <w:rFonts w:ascii="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462" w:type="dxa"/>
            <w:tcBorders>
              <w:top w:val="single" w:color="7F7F7F" w:sz="6" w:space="0"/>
              <w:bottom w:val="single" w:color="7F7F7F" w:sz="6" w:space="0"/>
              <w:right w:val="single" w:color="7F7F7F" w:sz="6" w:space="0"/>
            </w:tcBorders>
          </w:tcPr>
          <w:p>
            <w:pPr>
              <w:pStyle w:val="9"/>
              <w:spacing w:before="7"/>
              <w:rPr>
                <w:sz w:val="20"/>
              </w:rPr>
            </w:pPr>
          </w:p>
          <w:p>
            <w:pPr>
              <w:pStyle w:val="9"/>
              <w:spacing w:line="225" w:lineRule="auto"/>
              <w:ind w:left="124" w:right="182"/>
              <w:rPr>
                <w:sz w:val="19"/>
              </w:rPr>
            </w:pPr>
            <w:r>
              <w:rPr>
                <w:color w:val="333333"/>
                <w:sz w:val="19"/>
              </w:rPr>
              <w:t>北京致远互联软件股份有限公司</w:t>
            </w:r>
          </w:p>
        </w:tc>
        <w:tc>
          <w:tcPr>
            <w:tcW w:w="3292" w:type="dxa"/>
            <w:tcBorders>
              <w:top w:val="single" w:color="7F7F7F" w:sz="6" w:space="0"/>
              <w:left w:val="single" w:color="7F7F7F" w:sz="6" w:space="0"/>
              <w:bottom w:val="single" w:color="7F7F7F" w:sz="6" w:space="0"/>
              <w:right w:val="single" w:color="7F7F7F" w:sz="6" w:space="0"/>
            </w:tcBorders>
          </w:tcPr>
          <w:p>
            <w:pPr>
              <w:pStyle w:val="9"/>
              <w:spacing w:before="2"/>
              <w:rPr>
                <w:sz w:val="25"/>
              </w:rPr>
            </w:pPr>
          </w:p>
          <w:p>
            <w:pPr>
              <w:pStyle w:val="9"/>
              <w:ind w:left="124"/>
              <w:rPr>
                <w:rFonts w:ascii="Arial Unicode MS"/>
                <w:sz w:val="19"/>
              </w:rPr>
            </w:pPr>
            <w:r>
              <w:rPr>
                <w:rFonts w:ascii="Arial Unicode MS"/>
                <w:color w:val="333333"/>
                <w:sz w:val="19"/>
              </w:rPr>
              <w:t>91110108737656338N</w:t>
            </w:r>
          </w:p>
        </w:tc>
        <w:tc>
          <w:tcPr>
            <w:tcW w:w="541" w:type="dxa"/>
            <w:tcBorders>
              <w:top w:val="single" w:color="7F7F7F" w:sz="6" w:space="0"/>
              <w:left w:val="single" w:color="7F7F7F" w:sz="6" w:space="0"/>
              <w:bottom w:val="single" w:color="7F7F7F" w:sz="6" w:space="0"/>
              <w:right w:val="single" w:color="7F7F7F" w:sz="6" w:space="0"/>
            </w:tcBorders>
          </w:tcPr>
          <w:p>
            <w:pPr>
              <w:pStyle w:val="9"/>
              <w:spacing w:before="36" w:line="225" w:lineRule="auto"/>
              <w:ind w:left="123" w:right="208"/>
              <w:jc w:val="both"/>
              <w:rPr>
                <w:sz w:val="19"/>
              </w:rPr>
            </w:pPr>
            <w:r>
              <w:rPr>
                <w:color w:val="333333"/>
                <w:sz w:val="19"/>
              </w:rPr>
              <w:t>法人股东</w:t>
            </w:r>
          </w:p>
        </w:tc>
        <w:tc>
          <w:tcPr>
            <w:tcW w:w="949" w:type="dxa"/>
            <w:tcBorders>
              <w:top w:val="single" w:color="7F7F7F" w:sz="6" w:space="0"/>
              <w:left w:val="single" w:color="7F7F7F" w:sz="6" w:space="0"/>
              <w:bottom w:val="single" w:color="7F7F7F" w:sz="6" w:space="0"/>
              <w:right w:val="single" w:color="7F7F7F" w:sz="6" w:space="0"/>
            </w:tcBorders>
          </w:tcPr>
          <w:p>
            <w:pPr>
              <w:pStyle w:val="9"/>
              <w:spacing w:before="2"/>
              <w:rPr>
                <w:sz w:val="25"/>
              </w:rPr>
            </w:pPr>
          </w:p>
          <w:p>
            <w:pPr>
              <w:pStyle w:val="9"/>
              <w:ind w:left="123"/>
              <w:rPr>
                <w:rFonts w:ascii="Arial Unicode MS"/>
                <w:sz w:val="19"/>
              </w:rPr>
            </w:pPr>
            <w:r>
              <w:rPr>
                <w:rFonts w:ascii="Arial Unicode MS"/>
                <w:color w:val="333333"/>
                <w:sz w:val="19"/>
              </w:rPr>
              <w:t>100</w:t>
            </w:r>
          </w:p>
        </w:tc>
        <w:tc>
          <w:tcPr>
            <w:tcW w:w="553" w:type="dxa"/>
            <w:tcBorders>
              <w:top w:val="single" w:color="7F7F7F" w:sz="6" w:space="0"/>
              <w:left w:val="single" w:color="7F7F7F" w:sz="6" w:space="0"/>
              <w:bottom w:val="single" w:color="7F7F7F" w:sz="6" w:space="0"/>
              <w:right w:val="single" w:color="7F7F7F" w:sz="6" w:space="0"/>
            </w:tcBorders>
          </w:tcPr>
          <w:p>
            <w:pPr>
              <w:pStyle w:val="9"/>
              <w:spacing w:before="144" w:line="225" w:lineRule="auto"/>
              <w:ind w:left="122" w:right="221"/>
              <w:jc w:val="both"/>
              <w:rPr>
                <w:sz w:val="19"/>
              </w:rPr>
            </w:pPr>
            <w:r>
              <w:rPr>
                <w:color w:val="333333"/>
                <w:sz w:val="19"/>
              </w:rPr>
              <w:t>人民币</w:t>
            </w:r>
          </w:p>
        </w:tc>
        <w:tc>
          <w:tcPr>
            <w:tcW w:w="1009" w:type="dxa"/>
            <w:tcBorders>
              <w:top w:val="single" w:color="7F7F7F" w:sz="6" w:space="0"/>
              <w:left w:val="single" w:color="7F7F7F" w:sz="6" w:space="0"/>
              <w:bottom w:val="single" w:color="7F7F7F" w:sz="6" w:space="0"/>
              <w:right w:val="single" w:color="7F7F7F" w:sz="6" w:space="0"/>
            </w:tcBorders>
          </w:tcPr>
          <w:p>
            <w:pPr>
              <w:pStyle w:val="9"/>
              <w:spacing w:before="2"/>
              <w:rPr>
                <w:sz w:val="25"/>
              </w:rPr>
            </w:pPr>
          </w:p>
          <w:p>
            <w:pPr>
              <w:pStyle w:val="9"/>
              <w:ind w:left="121"/>
              <w:rPr>
                <w:rFonts w:ascii="Arial Unicode MS"/>
                <w:sz w:val="19"/>
              </w:rPr>
            </w:pPr>
            <w:r>
              <w:rPr>
                <w:rFonts w:ascii="Arial Unicode MS"/>
                <w:color w:val="333333"/>
                <w:sz w:val="19"/>
              </w:rPr>
              <w:t>7.917%</w:t>
            </w:r>
          </w:p>
        </w:tc>
        <w:tc>
          <w:tcPr>
            <w:tcW w:w="745" w:type="dxa"/>
            <w:tcBorders>
              <w:top w:val="single" w:color="7F7F7F" w:sz="6" w:space="0"/>
              <w:left w:val="single" w:color="7F7F7F" w:sz="6" w:space="0"/>
              <w:bottom w:val="single" w:color="7F7F7F" w:sz="6" w:space="0"/>
              <w:right w:val="single" w:color="7F7F7F" w:sz="6" w:space="0"/>
            </w:tcBorders>
          </w:tcPr>
          <w:p>
            <w:pPr>
              <w:pStyle w:val="9"/>
              <w:spacing w:before="9"/>
              <w:rPr>
                <w:sz w:val="16"/>
              </w:rPr>
            </w:pPr>
          </w:p>
          <w:p>
            <w:pPr>
              <w:pStyle w:val="9"/>
              <w:spacing w:before="1" w:line="279" w:lineRule="exact"/>
              <w:ind w:left="120"/>
              <w:rPr>
                <w:rFonts w:ascii="Arial Unicode MS"/>
                <w:sz w:val="19"/>
              </w:rPr>
            </w:pPr>
            <w:r>
              <w:rPr>
                <w:rFonts w:ascii="Arial Unicode MS"/>
                <w:color w:val="333333"/>
                <w:sz w:val="19"/>
              </w:rPr>
              <w:t>2016-</w:t>
            </w:r>
          </w:p>
          <w:p>
            <w:pPr>
              <w:pStyle w:val="9"/>
              <w:spacing w:line="279" w:lineRule="exact"/>
              <w:ind w:left="120"/>
              <w:rPr>
                <w:rFonts w:ascii="Arial Unicode MS"/>
                <w:sz w:val="19"/>
              </w:rPr>
            </w:pPr>
            <w:r>
              <w:rPr>
                <w:rFonts w:ascii="Arial Unicode MS"/>
                <w:color w:val="333333"/>
                <w:sz w:val="19"/>
              </w:rPr>
              <w:t>08-16</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462" w:type="dxa"/>
            <w:tcBorders>
              <w:top w:val="single" w:color="7F7F7F" w:sz="6" w:space="0"/>
              <w:right w:val="single" w:color="7F7F7F" w:sz="6" w:space="0"/>
            </w:tcBorders>
          </w:tcPr>
          <w:p>
            <w:pPr>
              <w:pStyle w:val="9"/>
              <w:rPr>
                <w:sz w:val="18"/>
              </w:rPr>
            </w:pPr>
          </w:p>
          <w:p>
            <w:pPr>
              <w:pStyle w:val="9"/>
              <w:spacing w:before="130"/>
              <w:ind w:left="124"/>
              <w:rPr>
                <w:sz w:val="19"/>
              </w:rPr>
            </w:pPr>
            <w:r>
              <w:rPr>
                <w:color w:val="333333"/>
                <w:sz w:val="19"/>
              </w:rPr>
              <w:t>北京柒玖投资有限公司</w:t>
            </w:r>
          </w:p>
        </w:tc>
        <w:tc>
          <w:tcPr>
            <w:tcW w:w="3292" w:type="dxa"/>
            <w:tcBorders>
              <w:top w:val="single" w:color="7F7F7F" w:sz="6" w:space="0"/>
              <w:left w:val="single" w:color="7F7F7F" w:sz="6" w:space="0"/>
              <w:right w:val="single" w:color="7F7F7F" w:sz="6" w:space="0"/>
            </w:tcBorders>
          </w:tcPr>
          <w:p>
            <w:pPr>
              <w:pStyle w:val="9"/>
              <w:spacing w:before="2"/>
              <w:rPr>
                <w:sz w:val="25"/>
              </w:rPr>
            </w:pPr>
          </w:p>
          <w:p>
            <w:pPr>
              <w:pStyle w:val="9"/>
              <w:ind w:left="124"/>
              <w:rPr>
                <w:rFonts w:ascii="Arial Unicode MS"/>
                <w:sz w:val="19"/>
              </w:rPr>
            </w:pPr>
            <w:r>
              <w:rPr>
                <w:rFonts w:ascii="Arial Unicode MS"/>
                <w:color w:val="333333"/>
                <w:sz w:val="19"/>
              </w:rPr>
              <w:t>91110105098164029U</w:t>
            </w:r>
          </w:p>
        </w:tc>
        <w:tc>
          <w:tcPr>
            <w:tcW w:w="541" w:type="dxa"/>
            <w:tcBorders>
              <w:top w:val="single" w:color="7F7F7F" w:sz="6" w:space="0"/>
              <w:left w:val="single" w:color="7F7F7F" w:sz="6" w:space="0"/>
              <w:right w:val="single" w:color="7F7F7F" w:sz="6" w:space="0"/>
            </w:tcBorders>
          </w:tcPr>
          <w:p>
            <w:pPr>
              <w:pStyle w:val="9"/>
              <w:spacing w:before="36" w:line="225" w:lineRule="auto"/>
              <w:ind w:left="123" w:right="208"/>
              <w:jc w:val="both"/>
              <w:rPr>
                <w:sz w:val="19"/>
              </w:rPr>
            </w:pPr>
            <w:r>
              <w:rPr>
                <w:color w:val="333333"/>
                <w:sz w:val="19"/>
              </w:rPr>
              <w:t>企业法人</w:t>
            </w:r>
          </w:p>
        </w:tc>
        <w:tc>
          <w:tcPr>
            <w:tcW w:w="949" w:type="dxa"/>
            <w:tcBorders>
              <w:top w:val="single" w:color="7F7F7F" w:sz="6" w:space="0"/>
              <w:left w:val="single" w:color="7F7F7F" w:sz="6" w:space="0"/>
              <w:right w:val="single" w:color="7F7F7F" w:sz="6" w:space="0"/>
            </w:tcBorders>
          </w:tcPr>
          <w:p>
            <w:pPr>
              <w:pStyle w:val="9"/>
              <w:spacing w:before="2"/>
              <w:rPr>
                <w:sz w:val="25"/>
              </w:rPr>
            </w:pPr>
          </w:p>
          <w:p>
            <w:pPr>
              <w:pStyle w:val="9"/>
              <w:ind w:left="123"/>
              <w:rPr>
                <w:rFonts w:ascii="Arial Unicode MS"/>
                <w:sz w:val="19"/>
              </w:rPr>
            </w:pPr>
            <w:r>
              <w:rPr>
                <w:rFonts w:ascii="Arial Unicode MS"/>
                <w:color w:val="333333"/>
                <w:sz w:val="19"/>
              </w:rPr>
              <w:t>42.1053</w:t>
            </w:r>
          </w:p>
        </w:tc>
        <w:tc>
          <w:tcPr>
            <w:tcW w:w="553" w:type="dxa"/>
            <w:tcBorders>
              <w:top w:val="single" w:color="7F7F7F" w:sz="6" w:space="0"/>
              <w:left w:val="single" w:color="7F7F7F" w:sz="6" w:space="0"/>
              <w:right w:val="single" w:color="7F7F7F" w:sz="6" w:space="0"/>
            </w:tcBorders>
          </w:tcPr>
          <w:p>
            <w:pPr>
              <w:pStyle w:val="9"/>
              <w:spacing w:before="144" w:line="225" w:lineRule="auto"/>
              <w:ind w:left="122" w:right="221"/>
              <w:jc w:val="both"/>
              <w:rPr>
                <w:sz w:val="19"/>
              </w:rPr>
            </w:pPr>
            <w:r>
              <w:rPr>
                <w:color w:val="333333"/>
                <w:sz w:val="19"/>
              </w:rPr>
              <w:t>人民币</w:t>
            </w:r>
          </w:p>
        </w:tc>
        <w:tc>
          <w:tcPr>
            <w:tcW w:w="1009" w:type="dxa"/>
            <w:tcBorders>
              <w:top w:val="single" w:color="7F7F7F" w:sz="6" w:space="0"/>
              <w:left w:val="single" w:color="7F7F7F" w:sz="6" w:space="0"/>
              <w:right w:val="single" w:color="7F7F7F" w:sz="6" w:space="0"/>
            </w:tcBorders>
          </w:tcPr>
          <w:p>
            <w:pPr>
              <w:pStyle w:val="9"/>
              <w:spacing w:before="2"/>
              <w:rPr>
                <w:sz w:val="25"/>
              </w:rPr>
            </w:pPr>
          </w:p>
          <w:p>
            <w:pPr>
              <w:pStyle w:val="9"/>
              <w:ind w:left="121"/>
              <w:rPr>
                <w:rFonts w:ascii="Arial Unicode MS"/>
                <w:sz w:val="19"/>
              </w:rPr>
            </w:pPr>
            <w:r>
              <w:rPr>
                <w:rFonts w:ascii="Arial Unicode MS"/>
                <w:color w:val="333333"/>
                <w:sz w:val="19"/>
              </w:rPr>
              <w:t>3.333%</w:t>
            </w:r>
          </w:p>
        </w:tc>
        <w:tc>
          <w:tcPr>
            <w:tcW w:w="745" w:type="dxa"/>
            <w:tcBorders>
              <w:top w:val="single" w:color="7F7F7F" w:sz="6" w:space="0"/>
              <w:left w:val="single" w:color="7F7F7F" w:sz="6" w:space="0"/>
              <w:right w:val="single" w:color="7F7F7F" w:sz="6" w:space="0"/>
            </w:tcBorders>
          </w:tcPr>
          <w:p>
            <w:pPr>
              <w:pStyle w:val="9"/>
              <w:spacing w:before="9"/>
              <w:rPr>
                <w:sz w:val="16"/>
              </w:rPr>
            </w:pPr>
          </w:p>
          <w:p>
            <w:pPr>
              <w:pStyle w:val="9"/>
              <w:spacing w:before="1" w:line="279" w:lineRule="exact"/>
              <w:ind w:left="120"/>
              <w:rPr>
                <w:rFonts w:ascii="Arial Unicode MS"/>
                <w:sz w:val="19"/>
              </w:rPr>
            </w:pPr>
            <w:r>
              <w:rPr>
                <w:rFonts w:ascii="Arial Unicode MS"/>
                <w:color w:val="333333"/>
                <w:sz w:val="19"/>
              </w:rPr>
              <w:t>2016-</w:t>
            </w:r>
          </w:p>
          <w:p>
            <w:pPr>
              <w:pStyle w:val="9"/>
              <w:spacing w:line="279" w:lineRule="exact"/>
              <w:ind w:left="120"/>
              <w:rPr>
                <w:rFonts w:ascii="Arial Unicode MS"/>
                <w:sz w:val="19"/>
              </w:rPr>
            </w:pPr>
            <w:r>
              <w:rPr>
                <w:rFonts w:ascii="Arial Unicode MS"/>
                <w:color w:val="333333"/>
                <w:sz w:val="19"/>
              </w:rPr>
              <w:t>07-07</w:t>
            </w:r>
          </w:p>
        </w:tc>
      </w:tr>
    </w:tbl>
    <w:p>
      <w:pPr>
        <w:spacing w:after="0" w:line="279" w:lineRule="exact"/>
        <w:rPr>
          <w:rFonts w:ascii="Arial Unicode MS"/>
          <w:sz w:val="19"/>
        </w:rPr>
        <w:sectPr>
          <w:pgSz w:w="11900" w:h="16840"/>
          <w:pgMar w:top="840" w:right="1560" w:bottom="280" w:left="1560" w:header="720" w:footer="720" w:gutter="0"/>
        </w:sect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993"/>
        <w:gridCol w:w="2593"/>
        <w:gridCol w:w="396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47" w:type="dxa"/>
            <w:gridSpan w:val="3"/>
            <w:tcBorders>
              <w:bottom w:val="single" w:color="7F7F7F" w:sz="6" w:space="0"/>
            </w:tcBorders>
            <w:shd w:val="clear" w:color="auto" w:fill="EEEEEE"/>
          </w:tcPr>
          <w:p>
            <w:pPr>
              <w:pStyle w:val="9"/>
              <w:spacing w:before="24"/>
              <w:ind w:left="3871" w:right="3860"/>
              <w:jc w:val="center"/>
              <w:rPr>
                <w:sz w:val="19"/>
              </w:rPr>
            </w:pPr>
            <w:r>
              <w:rPr>
                <w:color w:val="333333"/>
                <w:sz w:val="19"/>
              </w:rPr>
              <w:t>高管信息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993" w:type="dxa"/>
            <w:tcBorders>
              <w:top w:val="single" w:color="7F7F7F" w:sz="6" w:space="0"/>
              <w:bottom w:val="single" w:color="7F7F7F" w:sz="6" w:space="0"/>
              <w:right w:val="single" w:color="7F7F7F" w:sz="6" w:space="0"/>
            </w:tcBorders>
          </w:tcPr>
          <w:p>
            <w:pPr>
              <w:pStyle w:val="9"/>
              <w:spacing w:before="24"/>
              <w:ind w:left="124"/>
              <w:rPr>
                <w:sz w:val="19"/>
              </w:rPr>
            </w:pPr>
            <w:r>
              <w:rPr>
                <w:color w:val="333333"/>
                <w:sz w:val="19"/>
              </w:rPr>
              <w:t>序号</w:t>
            </w:r>
          </w:p>
        </w:tc>
        <w:tc>
          <w:tcPr>
            <w:tcW w:w="2593" w:type="dxa"/>
            <w:tcBorders>
              <w:top w:val="single" w:color="7F7F7F" w:sz="6" w:space="0"/>
              <w:left w:val="single" w:color="7F7F7F" w:sz="6" w:space="0"/>
              <w:bottom w:val="single" w:color="7F7F7F" w:sz="6" w:space="0"/>
              <w:right w:val="single" w:color="7F7F7F" w:sz="6" w:space="0"/>
            </w:tcBorders>
          </w:tcPr>
          <w:p>
            <w:pPr>
              <w:pStyle w:val="9"/>
              <w:spacing w:before="24"/>
              <w:ind w:left="124"/>
              <w:rPr>
                <w:sz w:val="19"/>
              </w:rPr>
            </w:pPr>
            <w:r>
              <w:rPr>
                <w:color w:val="333333"/>
                <w:sz w:val="19"/>
              </w:rPr>
              <w:t>姓名</w:t>
            </w:r>
          </w:p>
        </w:tc>
        <w:tc>
          <w:tcPr>
            <w:tcW w:w="3961" w:type="dxa"/>
            <w:tcBorders>
              <w:top w:val="single" w:color="7F7F7F" w:sz="6" w:space="0"/>
              <w:left w:val="single" w:color="7F7F7F" w:sz="6" w:space="0"/>
              <w:bottom w:val="single" w:color="7F7F7F" w:sz="6" w:space="0"/>
            </w:tcBorders>
          </w:tcPr>
          <w:p>
            <w:pPr>
              <w:pStyle w:val="9"/>
              <w:spacing w:before="24"/>
              <w:ind w:left="123"/>
              <w:rPr>
                <w:sz w:val="19"/>
              </w:rPr>
            </w:pPr>
            <w:r>
              <w:rPr>
                <w:color w:val="333333"/>
                <w:sz w:val="19"/>
              </w:rPr>
              <w:t>职务</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993" w:type="dxa"/>
            <w:tcBorders>
              <w:top w:val="single" w:color="7F7F7F" w:sz="6" w:space="0"/>
              <w:bottom w:val="single" w:color="7F7F7F" w:sz="6" w:space="0"/>
              <w:right w:val="single" w:color="7F7F7F" w:sz="6" w:space="0"/>
            </w:tcBorders>
          </w:tcPr>
          <w:p>
            <w:pPr>
              <w:pStyle w:val="9"/>
              <w:spacing w:line="318" w:lineRule="exact"/>
              <w:ind w:left="124"/>
              <w:rPr>
                <w:rFonts w:ascii="Arial Unicode MS"/>
                <w:sz w:val="19"/>
              </w:rPr>
            </w:pPr>
            <w:r>
              <w:rPr>
                <w:rFonts w:ascii="Arial Unicode MS"/>
                <w:color w:val="333333"/>
                <w:w w:val="101"/>
                <w:sz w:val="19"/>
              </w:rPr>
              <w:t>1</w:t>
            </w:r>
          </w:p>
        </w:tc>
        <w:tc>
          <w:tcPr>
            <w:tcW w:w="2593" w:type="dxa"/>
            <w:tcBorders>
              <w:top w:val="single" w:color="7F7F7F" w:sz="6" w:space="0"/>
              <w:left w:val="single" w:color="7F7F7F" w:sz="6" w:space="0"/>
              <w:bottom w:val="single" w:color="7F7F7F" w:sz="6" w:space="0"/>
              <w:right w:val="single" w:color="7F7F7F" w:sz="6" w:space="0"/>
            </w:tcBorders>
          </w:tcPr>
          <w:p>
            <w:pPr>
              <w:pStyle w:val="9"/>
              <w:spacing w:before="24"/>
              <w:ind w:left="124"/>
              <w:rPr>
                <w:sz w:val="19"/>
              </w:rPr>
            </w:pPr>
            <w:r>
              <w:rPr>
                <w:color w:val="333333"/>
                <w:sz w:val="19"/>
              </w:rPr>
              <w:t>黄泳菲</w:t>
            </w:r>
          </w:p>
        </w:tc>
        <w:tc>
          <w:tcPr>
            <w:tcW w:w="3961" w:type="dxa"/>
            <w:tcBorders>
              <w:top w:val="single" w:color="7F7F7F" w:sz="6" w:space="0"/>
              <w:left w:val="single" w:color="7F7F7F" w:sz="6" w:space="0"/>
              <w:bottom w:val="single" w:color="7F7F7F" w:sz="6" w:space="0"/>
            </w:tcBorders>
          </w:tcPr>
          <w:p>
            <w:pPr>
              <w:pStyle w:val="9"/>
              <w:spacing w:before="24"/>
              <w:ind w:left="123"/>
              <w:rPr>
                <w:sz w:val="19"/>
              </w:rPr>
            </w:pPr>
            <w:r>
              <w:rPr>
                <w:color w:val="333333"/>
                <w:sz w:val="19"/>
              </w:rPr>
              <w:t>董事</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993" w:type="dxa"/>
            <w:tcBorders>
              <w:top w:val="single" w:color="7F7F7F" w:sz="6" w:space="0"/>
              <w:bottom w:val="single" w:color="7F7F7F" w:sz="6" w:space="0"/>
              <w:right w:val="single" w:color="7F7F7F" w:sz="6" w:space="0"/>
            </w:tcBorders>
          </w:tcPr>
          <w:p>
            <w:pPr>
              <w:pStyle w:val="9"/>
              <w:spacing w:line="318" w:lineRule="exact"/>
              <w:ind w:left="124"/>
              <w:rPr>
                <w:rFonts w:ascii="Arial Unicode MS"/>
                <w:sz w:val="19"/>
              </w:rPr>
            </w:pPr>
            <w:r>
              <w:rPr>
                <w:rFonts w:ascii="Arial Unicode MS"/>
                <w:color w:val="333333"/>
                <w:w w:val="101"/>
                <w:sz w:val="19"/>
              </w:rPr>
              <w:t>2</w:t>
            </w:r>
          </w:p>
        </w:tc>
        <w:tc>
          <w:tcPr>
            <w:tcW w:w="2593" w:type="dxa"/>
            <w:tcBorders>
              <w:top w:val="single" w:color="7F7F7F" w:sz="6" w:space="0"/>
              <w:left w:val="single" w:color="7F7F7F" w:sz="6" w:space="0"/>
              <w:bottom w:val="single" w:color="7F7F7F" w:sz="6" w:space="0"/>
              <w:right w:val="single" w:color="7F7F7F" w:sz="6" w:space="0"/>
            </w:tcBorders>
          </w:tcPr>
          <w:p>
            <w:pPr>
              <w:pStyle w:val="9"/>
              <w:spacing w:before="24"/>
              <w:ind w:left="124"/>
              <w:rPr>
                <w:sz w:val="19"/>
              </w:rPr>
            </w:pPr>
            <w:r>
              <w:rPr>
                <w:color w:val="333333"/>
                <w:sz w:val="19"/>
              </w:rPr>
              <w:t>周亮</w:t>
            </w:r>
          </w:p>
        </w:tc>
        <w:tc>
          <w:tcPr>
            <w:tcW w:w="3961" w:type="dxa"/>
            <w:tcBorders>
              <w:top w:val="single" w:color="7F7F7F" w:sz="6" w:space="0"/>
              <w:left w:val="single" w:color="7F7F7F" w:sz="6" w:space="0"/>
              <w:bottom w:val="single" w:color="7F7F7F" w:sz="6" w:space="0"/>
            </w:tcBorders>
          </w:tcPr>
          <w:p>
            <w:pPr>
              <w:pStyle w:val="9"/>
              <w:spacing w:before="24"/>
              <w:ind w:left="123"/>
              <w:rPr>
                <w:sz w:val="19"/>
              </w:rPr>
            </w:pPr>
            <w:r>
              <w:rPr>
                <w:color w:val="333333"/>
                <w:sz w:val="19"/>
              </w:rPr>
              <w:t>董事</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993" w:type="dxa"/>
            <w:tcBorders>
              <w:top w:val="single" w:color="7F7F7F" w:sz="6" w:space="0"/>
              <w:bottom w:val="single" w:color="7F7F7F" w:sz="6" w:space="0"/>
              <w:right w:val="single" w:color="7F7F7F" w:sz="6" w:space="0"/>
            </w:tcBorders>
          </w:tcPr>
          <w:p>
            <w:pPr>
              <w:pStyle w:val="9"/>
              <w:spacing w:line="318" w:lineRule="exact"/>
              <w:ind w:left="124"/>
              <w:rPr>
                <w:rFonts w:ascii="Arial Unicode MS"/>
                <w:sz w:val="19"/>
              </w:rPr>
            </w:pPr>
            <w:r>
              <w:rPr>
                <w:rFonts w:ascii="Arial Unicode MS"/>
                <w:color w:val="333333"/>
                <w:w w:val="101"/>
                <w:sz w:val="19"/>
              </w:rPr>
              <w:t>3</w:t>
            </w:r>
          </w:p>
        </w:tc>
        <w:tc>
          <w:tcPr>
            <w:tcW w:w="2593" w:type="dxa"/>
            <w:tcBorders>
              <w:top w:val="single" w:color="7F7F7F" w:sz="6" w:space="0"/>
              <w:left w:val="single" w:color="7F7F7F" w:sz="6" w:space="0"/>
              <w:bottom w:val="single" w:color="7F7F7F" w:sz="6" w:space="0"/>
              <w:right w:val="single" w:color="7F7F7F" w:sz="6" w:space="0"/>
            </w:tcBorders>
          </w:tcPr>
          <w:p>
            <w:pPr>
              <w:pStyle w:val="9"/>
              <w:spacing w:before="24"/>
              <w:ind w:left="124"/>
              <w:rPr>
                <w:sz w:val="19"/>
              </w:rPr>
            </w:pPr>
            <w:r>
              <w:rPr>
                <w:color w:val="333333"/>
                <w:sz w:val="19"/>
              </w:rPr>
              <w:t>李传业</w:t>
            </w:r>
          </w:p>
        </w:tc>
        <w:tc>
          <w:tcPr>
            <w:tcW w:w="3961" w:type="dxa"/>
            <w:tcBorders>
              <w:top w:val="single" w:color="7F7F7F" w:sz="6" w:space="0"/>
              <w:left w:val="single" w:color="7F7F7F" w:sz="6" w:space="0"/>
              <w:bottom w:val="single" w:color="7F7F7F" w:sz="6" w:space="0"/>
            </w:tcBorders>
          </w:tcPr>
          <w:p>
            <w:pPr>
              <w:pStyle w:val="9"/>
              <w:spacing w:before="24"/>
              <w:ind w:left="123"/>
              <w:rPr>
                <w:sz w:val="19"/>
              </w:rPr>
            </w:pPr>
            <w:r>
              <w:rPr>
                <w:color w:val="333333"/>
                <w:sz w:val="19"/>
              </w:rPr>
              <w:t>董事</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993" w:type="dxa"/>
            <w:tcBorders>
              <w:top w:val="single" w:color="7F7F7F" w:sz="6" w:space="0"/>
              <w:bottom w:val="single" w:color="7F7F7F" w:sz="6" w:space="0"/>
              <w:right w:val="single" w:color="7F7F7F" w:sz="6" w:space="0"/>
            </w:tcBorders>
          </w:tcPr>
          <w:p>
            <w:pPr>
              <w:pStyle w:val="9"/>
              <w:spacing w:line="318" w:lineRule="exact"/>
              <w:ind w:left="124"/>
              <w:rPr>
                <w:rFonts w:ascii="Arial Unicode MS"/>
                <w:sz w:val="19"/>
              </w:rPr>
            </w:pPr>
            <w:r>
              <w:rPr>
                <w:rFonts w:ascii="Arial Unicode MS"/>
                <w:color w:val="333333"/>
                <w:w w:val="101"/>
                <w:sz w:val="19"/>
              </w:rPr>
              <w:t>4</w:t>
            </w:r>
          </w:p>
        </w:tc>
        <w:tc>
          <w:tcPr>
            <w:tcW w:w="2593" w:type="dxa"/>
            <w:tcBorders>
              <w:top w:val="single" w:color="7F7F7F" w:sz="6" w:space="0"/>
              <w:left w:val="single" w:color="7F7F7F" w:sz="6" w:space="0"/>
              <w:bottom w:val="single" w:color="7F7F7F" w:sz="6" w:space="0"/>
              <w:right w:val="single" w:color="7F7F7F" w:sz="6" w:space="0"/>
            </w:tcBorders>
          </w:tcPr>
          <w:p>
            <w:pPr>
              <w:pStyle w:val="9"/>
              <w:spacing w:before="24"/>
              <w:ind w:left="124"/>
              <w:rPr>
                <w:sz w:val="19"/>
              </w:rPr>
            </w:pPr>
            <w:r>
              <w:rPr>
                <w:color w:val="333333"/>
                <w:sz w:val="19"/>
              </w:rPr>
              <w:t>马臣云</w:t>
            </w:r>
          </w:p>
        </w:tc>
        <w:tc>
          <w:tcPr>
            <w:tcW w:w="3961" w:type="dxa"/>
            <w:tcBorders>
              <w:top w:val="single" w:color="7F7F7F" w:sz="6" w:space="0"/>
              <w:left w:val="single" w:color="7F7F7F" w:sz="6" w:space="0"/>
              <w:bottom w:val="single" w:color="7F7F7F" w:sz="6" w:space="0"/>
            </w:tcBorders>
          </w:tcPr>
          <w:p>
            <w:pPr>
              <w:pStyle w:val="9"/>
              <w:spacing w:line="318" w:lineRule="exact"/>
              <w:ind w:left="123"/>
              <w:rPr>
                <w:sz w:val="19"/>
              </w:rPr>
            </w:pPr>
            <w:r>
              <w:rPr>
                <w:color w:val="333333"/>
                <w:sz w:val="19"/>
              </w:rPr>
              <w:t>经理</w:t>
            </w:r>
            <w:r>
              <w:rPr>
                <w:rFonts w:hint="eastAsia" w:ascii="Arial Unicode MS" w:eastAsia="Arial Unicode MS"/>
                <w:color w:val="333333"/>
                <w:sz w:val="19"/>
              </w:rPr>
              <w:t>,</w:t>
            </w:r>
            <w:r>
              <w:rPr>
                <w:color w:val="333333"/>
                <w:sz w:val="19"/>
              </w:rPr>
              <w:t>董事长</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993" w:type="dxa"/>
            <w:tcBorders>
              <w:top w:val="single" w:color="7F7F7F" w:sz="6" w:space="0"/>
              <w:bottom w:val="single" w:color="7F7F7F" w:sz="6" w:space="0"/>
              <w:right w:val="single" w:color="7F7F7F" w:sz="6" w:space="0"/>
            </w:tcBorders>
          </w:tcPr>
          <w:p>
            <w:pPr>
              <w:pStyle w:val="9"/>
              <w:spacing w:line="318" w:lineRule="exact"/>
              <w:ind w:left="124"/>
              <w:rPr>
                <w:rFonts w:ascii="Arial Unicode MS"/>
                <w:sz w:val="19"/>
              </w:rPr>
            </w:pPr>
            <w:r>
              <w:rPr>
                <w:rFonts w:ascii="Arial Unicode MS"/>
                <w:color w:val="333333"/>
                <w:w w:val="101"/>
                <w:sz w:val="19"/>
              </w:rPr>
              <w:t>5</w:t>
            </w:r>
          </w:p>
        </w:tc>
        <w:tc>
          <w:tcPr>
            <w:tcW w:w="2593" w:type="dxa"/>
            <w:tcBorders>
              <w:top w:val="single" w:color="7F7F7F" w:sz="6" w:space="0"/>
              <w:left w:val="single" w:color="7F7F7F" w:sz="6" w:space="0"/>
              <w:bottom w:val="single" w:color="7F7F7F" w:sz="6" w:space="0"/>
              <w:right w:val="single" w:color="7F7F7F" w:sz="6" w:space="0"/>
            </w:tcBorders>
          </w:tcPr>
          <w:p>
            <w:pPr>
              <w:pStyle w:val="9"/>
              <w:spacing w:before="24"/>
              <w:ind w:left="124"/>
              <w:rPr>
                <w:sz w:val="19"/>
              </w:rPr>
            </w:pPr>
            <w:r>
              <w:rPr>
                <w:color w:val="333333"/>
                <w:sz w:val="19"/>
              </w:rPr>
              <w:t>李志强</w:t>
            </w:r>
          </w:p>
        </w:tc>
        <w:tc>
          <w:tcPr>
            <w:tcW w:w="3961" w:type="dxa"/>
            <w:tcBorders>
              <w:top w:val="single" w:color="7F7F7F" w:sz="6" w:space="0"/>
              <w:left w:val="single" w:color="7F7F7F" w:sz="6" w:space="0"/>
              <w:bottom w:val="single" w:color="7F7F7F" w:sz="6" w:space="0"/>
            </w:tcBorders>
          </w:tcPr>
          <w:p>
            <w:pPr>
              <w:pStyle w:val="9"/>
              <w:spacing w:before="24"/>
              <w:ind w:left="123"/>
              <w:rPr>
                <w:sz w:val="19"/>
              </w:rPr>
            </w:pPr>
            <w:r>
              <w:rPr>
                <w:color w:val="333333"/>
                <w:sz w:val="19"/>
              </w:rPr>
              <w:t>监事</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993" w:type="dxa"/>
            <w:tcBorders>
              <w:top w:val="single" w:color="7F7F7F" w:sz="6" w:space="0"/>
              <w:right w:val="single" w:color="7F7F7F" w:sz="6" w:space="0"/>
            </w:tcBorders>
          </w:tcPr>
          <w:p>
            <w:pPr>
              <w:pStyle w:val="9"/>
              <w:spacing w:line="318" w:lineRule="exact"/>
              <w:ind w:left="124"/>
              <w:rPr>
                <w:rFonts w:ascii="Arial Unicode MS"/>
                <w:sz w:val="19"/>
              </w:rPr>
            </w:pPr>
            <w:r>
              <w:rPr>
                <w:rFonts w:ascii="Arial Unicode MS"/>
                <w:color w:val="333333"/>
                <w:w w:val="101"/>
                <w:sz w:val="19"/>
              </w:rPr>
              <w:t>6</w:t>
            </w:r>
          </w:p>
        </w:tc>
        <w:tc>
          <w:tcPr>
            <w:tcW w:w="2593" w:type="dxa"/>
            <w:tcBorders>
              <w:top w:val="single" w:color="7F7F7F" w:sz="6" w:space="0"/>
              <w:left w:val="single" w:color="7F7F7F" w:sz="6" w:space="0"/>
              <w:right w:val="single" w:color="7F7F7F" w:sz="6" w:space="0"/>
            </w:tcBorders>
          </w:tcPr>
          <w:p>
            <w:pPr>
              <w:pStyle w:val="9"/>
              <w:spacing w:before="24"/>
              <w:ind w:left="124"/>
              <w:rPr>
                <w:sz w:val="19"/>
              </w:rPr>
            </w:pPr>
            <w:r>
              <w:rPr>
                <w:color w:val="333333"/>
                <w:sz w:val="19"/>
              </w:rPr>
              <w:t>闫实</w:t>
            </w:r>
          </w:p>
        </w:tc>
        <w:tc>
          <w:tcPr>
            <w:tcW w:w="3961" w:type="dxa"/>
            <w:tcBorders>
              <w:top w:val="single" w:color="7F7F7F" w:sz="6" w:space="0"/>
              <w:left w:val="single" w:color="7F7F7F" w:sz="6" w:space="0"/>
            </w:tcBorders>
          </w:tcPr>
          <w:p>
            <w:pPr>
              <w:pStyle w:val="9"/>
              <w:spacing w:before="24"/>
              <w:ind w:left="123"/>
              <w:rPr>
                <w:sz w:val="19"/>
              </w:rPr>
            </w:pPr>
            <w:r>
              <w:rPr>
                <w:color w:val="333333"/>
                <w:sz w:val="19"/>
              </w:rPr>
              <w:t>董事</w:t>
            </w:r>
          </w:p>
        </w:tc>
      </w:tr>
    </w:tbl>
    <w:p>
      <w:pPr>
        <w:pStyle w:val="4"/>
        <w:spacing w:before="11"/>
        <w:rPr>
          <w:sz w:val="2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0"/>
        <w:gridCol w:w="744"/>
        <w:gridCol w:w="828"/>
        <w:gridCol w:w="2508"/>
        <w:gridCol w:w="326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44" w:type="dxa"/>
            <w:gridSpan w:val="5"/>
            <w:tcBorders>
              <w:bottom w:val="single" w:color="7F7F7F" w:sz="6" w:space="0"/>
            </w:tcBorders>
            <w:shd w:val="clear" w:color="auto" w:fill="EEEEEE"/>
          </w:tcPr>
          <w:p>
            <w:pPr>
              <w:pStyle w:val="9"/>
              <w:spacing w:before="24"/>
              <w:ind w:left="206" w:right="192"/>
              <w:jc w:val="center"/>
              <w:rPr>
                <w:sz w:val="19"/>
              </w:rPr>
            </w:pPr>
            <w:r>
              <w:rPr>
                <w:color w:val="333333"/>
                <w:sz w:val="19"/>
              </w:rPr>
              <w:t>变更信息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200" w:type="dxa"/>
            <w:tcBorders>
              <w:top w:val="single" w:color="7F7F7F" w:sz="6" w:space="0"/>
              <w:bottom w:val="single" w:color="7F7F7F" w:sz="6" w:space="0"/>
              <w:right w:val="single" w:color="7F7F7F" w:sz="6" w:space="0"/>
            </w:tcBorders>
          </w:tcPr>
          <w:p>
            <w:pPr>
              <w:pStyle w:val="9"/>
              <w:spacing w:before="132"/>
              <w:ind w:left="124"/>
              <w:rPr>
                <w:sz w:val="19"/>
              </w:rPr>
            </w:pPr>
            <w:r>
              <w:rPr>
                <w:color w:val="333333"/>
                <w:sz w:val="19"/>
              </w:rPr>
              <w:t>序号</w:t>
            </w:r>
          </w:p>
        </w:tc>
        <w:tc>
          <w:tcPr>
            <w:tcW w:w="744" w:type="dxa"/>
            <w:tcBorders>
              <w:top w:val="single" w:color="7F7F7F" w:sz="6" w:space="0"/>
              <w:left w:val="single" w:color="7F7F7F" w:sz="6" w:space="0"/>
              <w:bottom w:val="single" w:color="7F7F7F" w:sz="6" w:space="0"/>
              <w:right w:val="single" w:color="7F7F7F" w:sz="6" w:space="0"/>
            </w:tcBorders>
          </w:tcPr>
          <w:p>
            <w:pPr>
              <w:pStyle w:val="9"/>
              <w:spacing w:before="36" w:line="225" w:lineRule="auto"/>
              <w:ind w:left="124" w:right="218"/>
              <w:rPr>
                <w:sz w:val="19"/>
              </w:rPr>
            </w:pPr>
            <w:r>
              <w:rPr>
                <w:color w:val="333333"/>
                <w:sz w:val="19"/>
              </w:rPr>
              <w:t>变更日期</w:t>
            </w:r>
          </w:p>
        </w:tc>
        <w:tc>
          <w:tcPr>
            <w:tcW w:w="828" w:type="dxa"/>
            <w:tcBorders>
              <w:top w:val="single" w:color="7F7F7F" w:sz="6" w:space="0"/>
              <w:left w:val="single" w:color="7F7F7F" w:sz="6" w:space="0"/>
              <w:bottom w:val="single" w:color="7F7F7F" w:sz="6" w:space="0"/>
              <w:right w:val="single" w:color="7F7F7F" w:sz="6" w:space="0"/>
            </w:tcBorders>
          </w:tcPr>
          <w:p>
            <w:pPr>
              <w:pStyle w:val="9"/>
              <w:spacing w:before="36" w:line="225" w:lineRule="auto"/>
              <w:ind w:left="125" w:right="109"/>
              <w:rPr>
                <w:sz w:val="19"/>
              </w:rPr>
            </w:pPr>
            <w:r>
              <w:rPr>
                <w:color w:val="333333"/>
                <w:sz w:val="19"/>
              </w:rPr>
              <w:t>变更项目</w:t>
            </w:r>
          </w:p>
        </w:tc>
        <w:tc>
          <w:tcPr>
            <w:tcW w:w="2508" w:type="dxa"/>
            <w:tcBorders>
              <w:top w:val="single" w:color="7F7F7F" w:sz="6" w:space="0"/>
              <w:left w:val="single" w:color="7F7F7F" w:sz="6" w:space="0"/>
              <w:bottom w:val="single" w:color="7F7F7F" w:sz="6" w:space="0"/>
              <w:right w:val="single" w:color="7F7F7F" w:sz="6" w:space="0"/>
            </w:tcBorders>
          </w:tcPr>
          <w:p>
            <w:pPr>
              <w:pStyle w:val="9"/>
              <w:spacing w:before="132"/>
              <w:ind w:left="125"/>
              <w:rPr>
                <w:sz w:val="19"/>
              </w:rPr>
            </w:pPr>
            <w:r>
              <w:rPr>
                <w:color w:val="333333"/>
                <w:sz w:val="19"/>
              </w:rPr>
              <w:t>变更前</w:t>
            </w:r>
          </w:p>
        </w:tc>
        <w:tc>
          <w:tcPr>
            <w:tcW w:w="3264" w:type="dxa"/>
            <w:tcBorders>
              <w:top w:val="single" w:color="7F7F7F" w:sz="6" w:space="0"/>
              <w:left w:val="single" w:color="7F7F7F" w:sz="6" w:space="0"/>
              <w:bottom w:val="single" w:color="7F7F7F" w:sz="6" w:space="0"/>
            </w:tcBorders>
          </w:tcPr>
          <w:p>
            <w:pPr>
              <w:pStyle w:val="9"/>
              <w:spacing w:before="132"/>
              <w:ind w:left="126"/>
              <w:rPr>
                <w:sz w:val="19"/>
              </w:rPr>
            </w:pPr>
            <w:r>
              <w:rPr>
                <w:color w:val="333333"/>
                <w:sz w:val="19"/>
              </w:rPr>
              <w:t>变更后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257" w:hRule="atLeast"/>
        </w:trPr>
        <w:tc>
          <w:tcPr>
            <w:tcW w:w="1200" w:type="dxa"/>
            <w:tcBorders>
              <w:top w:val="single" w:color="7F7F7F" w:sz="6" w:space="0"/>
              <w:bottom w:val="single" w:color="7F7F7F" w:sz="6" w:space="0"/>
              <w:right w:val="single" w:color="7F7F7F" w:sz="6" w:space="0"/>
            </w:tcBorders>
          </w:tcPr>
          <w:p>
            <w:pPr>
              <w:pStyle w:val="9"/>
              <w:rPr>
                <w:sz w:val="18"/>
              </w:rPr>
            </w:pPr>
          </w:p>
          <w:p>
            <w:pPr>
              <w:pStyle w:val="9"/>
              <w:spacing w:before="7"/>
              <w:rPr>
                <w:sz w:val="16"/>
              </w:rPr>
            </w:pPr>
          </w:p>
          <w:p>
            <w:pPr>
              <w:pStyle w:val="9"/>
              <w:ind w:left="124"/>
              <w:rPr>
                <w:rFonts w:ascii="Arial Unicode MS"/>
                <w:sz w:val="19"/>
              </w:rPr>
            </w:pPr>
            <w:r>
              <w:rPr>
                <w:rFonts w:ascii="Arial Unicode MS"/>
                <w:color w:val="333333"/>
                <w:w w:val="101"/>
                <w:sz w:val="19"/>
              </w:rPr>
              <w:t>1</w:t>
            </w:r>
          </w:p>
        </w:tc>
        <w:tc>
          <w:tcPr>
            <w:tcW w:w="744" w:type="dxa"/>
            <w:tcBorders>
              <w:top w:val="single" w:color="7F7F7F" w:sz="6" w:space="0"/>
              <w:left w:val="single" w:color="7F7F7F" w:sz="6" w:space="0"/>
              <w:bottom w:val="single" w:color="7F7F7F" w:sz="6" w:space="0"/>
              <w:right w:val="single" w:color="7F7F7F" w:sz="6" w:space="0"/>
            </w:tcBorders>
          </w:tcPr>
          <w:p>
            <w:pPr>
              <w:pStyle w:val="9"/>
              <w:spacing w:before="2"/>
              <w:rPr>
                <w:sz w:val="25"/>
              </w:rPr>
            </w:pPr>
          </w:p>
          <w:p>
            <w:pPr>
              <w:pStyle w:val="9"/>
              <w:spacing w:line="279" w:lineRule="exact"/>
              <w:ind w:left="124"/>
              <w:rPr>
                <w:rFonts w:ascii="Arial Unicode MS"/>
                <w:sz w:val="19"/>
              </w:rPr>
            </w:pPr>
            <w:r>
              <w:rPr>
                <w:rFonts w:ascii="Arial Unicode MS"/>
                <w:color w:val="333333"/>
                <w:sz w:val="19"/>
              </w:rPr>
              <w:t>2020-</w:t>
            </w:r>
          </w:p>
          <w:p>
            <w:pPr>
              <w:pStyle w:val="9"/>
              <w:spacing w:line="279" w:lineRule="exact"/>
              <w:ind w:left="124"/>
              <w:rPr>
                <w:rFonts w:ascii="Arial Unicode MS"/>
                <w:sz w:val="19"/>
              </w:rPr>
            </w:pPr>
            <w:r>
              <w:rPr>
                <w:rFonts w:ascii="Arial Unicode MS"/>
                <w:color w:val="333333"/>
                <w:sz w:val="19"/>
              </w:rPr>
              <w:t>04-24</w:t>
            </w:r>
          </w:p>
        </w:tc>
        <w:tc>
          <w:tcPr>
            <w:tcW w:w="828" w:type="dxa"/>
            <w:tcBorders>
              <w:top w:val="single" w:color="7F7F7F" w:sz="6" w:space="0"/>
              <w:left w:val="single" w:color="7F7F7F" w:sz="6" w:space="0"/>
              <w:bottom w:val="single" w:color="7F7F7F" w:sz="6" w:space="0"/>
              <w:right w:val="single" w:color="7F7F7F" w:sz="6" w:space="0"/>
            </w:tcBorders>
          </w:tcPr>
          <w:p>
            <w:pPr>
              <w:pStyle w:val="9"/>
              <w:spacing w:before="24" w:line="236" w:lineRule="exact"/>
              <w:ind w:left="125"/>
              <w:rPr>
                <w:sz w:val="19"/>
              </w:rPr>
            </w:pPr>
            <w:r>
              <w:rPr>
                <w:color w:val="333333"/>
                <w:sz w:val="19"/>
              </w:rPr>
              <w:t>董事</w:t>
            </w:r>
          </w:p>
          <w:p>
            <w:pPr>
              <w:pStyle w:val="9"/>
              <w:spacing w:before="4" w:line="225" w:lineRule="auto"/>
              <w:ind w:left="125" w:right="109"/>
              <w:rPr>
                <w:sz w:val="19"/>
              </w:rPr>
            </w:pPr>
            <w:r>
              <w:rPr>
                <w:color w:val="333333"/>
                <w:sz w:val="19"/>
              </w:rPr>
              <w:t>（ 理 事）</w:t>
            </w:r>
            <w:r>
              <w:rPr>
                <w:color w:val="333333"/>
                <w:spacing w:val="-18"/>
                <w:sz w:val="19"/>
              </w:rPr>
              <w:t>、</w:t>
            </w:r>
            <w:r>
              <w:rPr>
                <w:color w:val="333333"/>
                <w:spacing w:val="-7"/>
                <w:sz w:val="19"/>
              </w:rPr>
              <w:t>经理、</w:t>
            </w:r>
            <w:r>
              <w:rPr>
                <w:color w:val="333333"/>
                <w:sz w:val="19"/>
              </w:rPr>
              <w:t>监事</w:t>
            </w:r>
          </w:p>
        </w:tc>
        <w:tc>
          <w:tcPr>
            <w:tcW w:w="2508" w:type="dxa"/>
            <w:tcBorders>
              <w:top w:val="single" w:color="7F7F7F" w:sz="6" w:space="0"/>
              <w:left w:val="single" w:color="7F7F7F" w:sz="6" w:space="0"/>
              <w:bottom w:val="single" w:color="7F7F7F" w:sz="6" w:space="0"/>
              <w:right w:val="single" w:color="7F7F7F" w:sz="6" w:space="0"/>
            </w:tcBorders>
          </w:tcPr>
          <w:p>
            <w:pPr>
              <w:pStyle w:val="9"/>
              <w:spacing w:before="165" w:line="165" w:lineRule="auto"/>
              <w:ind w:left="125" w:right="178"/>
              <w:rPr>
                <w:rFonts w:hint="eastAsia" w:ascii="Arial Unicode MS" w:eastAsia="Arial Unicode MS"/>
                <w:sz w:val="19"/>
              </w:rPr>
            </w:pPr>
            <w:r>
              <w:rPr>
                <w:color w:val="333333"/>
                <w:sz w:val="19"/>
              </w:rPr>
              <w:t>马臣云</w:t>
            </w:r>
            <w:r>
              <w:rPr>
                <w:rFonts w:hint="eastAsia" w:ascii="Arial Unicode MS" w:eastAsia="Arial Unicode MS"/>
                <w:color w:val="333333"/>
                <w:sz w:val="19"/>
              </w:rPr>
              <w:t>,</w:t>
            </w:r>
            <w:r>
              <w:rPr>
                <w:color w:val="333333"/>
                <w:sz w:val="19"/>
              </w:rPr>
              <w:t>董事长</w:t>
            </w:r>
            <w:r>
              <w:rPr>
                <w:rFonts w:hint="eastAsia" w:ascii="Arial Unicode MS" w:eastAsia="Arial Unicode MS"/>
                <w:color w:val="333333"/>
                <w:sz w:val="19"/>
              </w:rPr>
              <w:t>;</w:t>
            </w:r>
            <w:r>
              <w:rPr>
                <w:color w:val="333333"/>
                <w:sz w:val="19"/>
              </w:rPr>
              <w:t>李传业</w:t>
            </w:r>
            <w:r>
              <w:rPr>
                <w:rFonts w:hint="eastAsia" w:ascii="Arial Unicode MS" w:eastAsia="Arial Unicode MS"/>
                <w:color w:val="333333"/>
                <w:sz w:val="19"/>
              </w:rPr>
              <w:t>,</w:t>
            </w:r>
            <w:r>
              <w:rPr>
                <w:color w:val="333333"/>
                <w:sz w:val="19"/>
              </w:rPr>
              <w:t>董事</w:t>
            </w:r>
            <w:r>
              <w:rPr>
                <w:rFonts w:hint="eastAsia" w:ascii="Arial Unicode MS" w:eastAsia="Arial Unicode MS"/>
                <w:color w:val="333333"/>
                <w:sz w:val="19"/>
              </w:rPr>
              <w:t>;</w:t>
            </w:r>
            <w:r>
              <w:rPr>
                <w:color w:val="333333"/>
                <w:sz w:val="19"/>
              </w:rPr>
              <w:t>闫实</w:t>
            </w:r>
            <w:r>
              <w:rPr>
                <w:rFonts w:hint="eastAsia" w:ascii="Arial Unicode MS" w:eastAsia="Arial Unicode MS"/>
                <w:color w:val="333333"/>
                <w:sz w:val="19"/>
              </w:rPr>
              <w:t>,</w:t>
            </w:r>
            <w:r>
              <w:rPr>
                <w:color w:val="333333"/>
                <w:sz w:val="19"/>
              </w:rPr>
              <w:t>董事</w:t>
            </w:r>
            <w:r>
              <w:rPr>
                <w:rFonts w:hint="eastAsia" w:ascii="Arial Unicode MS" w:eastAsia="Arial Unicode MS"/>
                <w:color w:val="333333"/>
                <w:sz w:val="19"/>
              </w:rPr>
              <w:t>;</w:t>
            </w:r>
            <w:r>
              <w:rPr>
                <w:color w:val="333333"/>
                <w:sz w:val="19"/>
              </w:rPr>
              <w:t>黄泳菲</w:t>
            </w:r>
            <w:r>
              <w:rPr>
                <w:rFonts w:hint="eastAsia" w:ascii="Arial Unicode MS" w:eastAsia="Arial Unicode MS"/>
                <w:color w:val="333333"/>
                <w:sz w:val="19"/>
              </w:rPr>
              <w:t>,</w:t>
            </w:r>
            <w:r>
              <w:rPr>
                <w:color w:val="333333"/>
                <w:sz w:val="19"/>
              </w:rPr>
              <w:t>董事</w:t>
            </w:r>
            <w:r>
              <w:rPr>
                <w:rFonts w:hint="eastAsia" w:ascii="Arial Unicode MS" w:eastAsia="Arial Unicode MS"/>
                <w:color w:val="333333"/>
                <w:sz w:val="19"/>
              </w:rPr>
              <w:t xml:space="preserve">; </w:t>
            </w:r>
            <w:r>
              <w:rPr>
                <w:color w:val="333333"/>
                <w:sz w:val="19"/>
              </w:rPr>
              <w:t>周亮</w:t>
            </w:r>
            <w:r>
              <w:rPr>
                <w:rFonts w:hint="eastAsia" w:ascii="Arial Unicode MS" w:eastAsia="Arial Unicode MS"/>
                <w:color w:val="333333"/>
                <w:sz w:val="19"/>
              </w:rPr>
              <w:t>,</w:t>
            </w:r>
            <w:r>
              <w:rPr>
                <w:color w:val="333333"/>
                <w:sz w:val="19"/>
              </w:rPr>
              <w:t>董事</w:t>
            </w:r>
            <w:r>
              <w:rPr>
                <w:rFonts w:hint="eastAsia" w:ascii="Arial Unicode MS" w:eastAsia="Arial Unicode MS"/>
                <w:color w:val="333333"/>
                <w:sz w:val="19"/>
              </w:rPr>
              <w:t>;</w:t>
            </w:r>
            <w:r>
              <w:rPr>
                <w:color w:val="333333"/>
                <w:sz w:val="19"/>
              </w:rPr>
              <w:t>马臣云</w:t>
            </w:r>
            <w:r>
              <w:rPr>
                <w:rFonts w:hint="eastAsia" w:ascii="Arial Unicode MS" w:eastAsia="Arial Unicode MS"/>
                <w:color w:val="333333"/>
                <w:sz w:val="19"/>
              </w:rPr>
              <w:t>,</w:t>
            </w:r>
            <w:r>
              <w:rPr>
                <w:color w:val="333333"/>
                <w:sz w:val="19"/>
              </w:rPr>
              <w:t>经理</w:t>
            </w:r>
            <w:r>
              <w:rPr>
                <w:rFonts w:hint="eastAsia" w:ascii="Arial Unicode MS" w:eastAsia="Arial Unicode MS"/>
                <w:color w:val="333333"/>
                <w:sz w:val="19"/>
              </w:rPr>
              <w:t>;</w:t>
            </w:r>
            <w:r>
              <w:rPr>
                <w:color w:val="333333"/>
                <w:sz w:val="19"/>
              </w:rPr>
              <w:t>韩丽娜</w:t>
            </w:r>
            <w:r>
              <w:rPr>
                <w:rFonts w:hint="eastAsia" w:ascii="Arial Unicode MS" w:eastAsia="Arial Unicode MS"/>
                <w:color w:val="333333"/>
                <w:sz w:val="19"/>
              </w:rPr>
              <w:t>,</w:t>
            </w:r>
            <w:r>
              <w:rPr>
                <w:color w:val="333333"/>
                <w:sz w:val="19"/>
              </w:rPr>
              <w:t>监事</w:t>
            </w:r>
            <w:r>
              <w:rPr>
                <w:rFonts w:hint="eastAsia" w:ascii="Arial Unicode MS" w:eastAsia="Arial Unicode MS"/>
                <w:color w:val="333333"/>
                <w:sz w:val="19"/>
              </w:rPr>
              <w:t>;</w:t>
            </w:r>
          </w:p>
        </w:tc>
        <w:tc>
          <w:tcPr>
            <w:tcW w:w="3264" w:type="dxa"/>
            <w:tcBorders>
              <w:top w:val="single" w:color="7F7F7F" w:sz="6" w:space="0"/>
              <w:left w:val="single" w:color="7F7F7F" w:sz="6" w:space="0"/>
              <w:bottom w:val="single" w:color="7F7F7F" w:sz="6" w:space="0"/>
            </w:tcBorders>
          </w:tcPr>
          <w:p>
            <w:pPr>
              <w:pStyle w:val="9"/>
              <w:spacing w:before="3"/>
              <w:rPr>
                <w:sz w:val="22"/>
              </w:rPr>
            </w:pPr>
          </w:p>
          <w:p>
            <w:pPr>
              <w:pStyle w:val="9"/>
              <w:spacing w:line="165" w:lineRule="auto"/>
              <w:ind w:left="126" w:right="112"/>
              <w:jc w:val="both"/>
              <w:rPr>
                <w:rFonts w:hint="eastAsia" w:ascii="Arial Unicode MS" w:eastAsia="Arial Unicode MS"/>
                <w:sz w:val="19"/>
              </w:rPr>
            </w:pPr>
            <w:r>
              <w:rPr>
                <w:color w:val="333333"/>
                <w:sz w:val="19"/>
              </w:rPr>
              <w:t>马臣云</w:t>
            </w:r>
            <w:r>
              <w:rPr>
                <w:rFonts w:hint="eastAsia" w:ascii="Arial Unicode MS" w:eastAsia="Arial Unicode MS"/>
                <w:color w:val="333333"/>
                <w:sz w:val="19"/>
              </w:rPr>
              <w:t>,</w:t>
            </w:r>
            <w:r>
              <w:rPr>
                <w:color w:val="333333"/>
                <w:sz w:val="19"/>
              </w:rPr>
              <w:t>董事长</w:t>
            </w:r>
            <w:r>
              <w:rPr>
                <w:rFonts w:hint="eastAsia" w:ascii="Arial Unicode MS" w:eastAsia="Arial Unicode MS"/>
                <w:color w:val="333333"/>
                <w:sz w:val="19"/>
              </w:rPr>
              <w:t>;</w:t>
            </w:r>
            <w:r>
              <w:rPr>
                <w:color w:val="333333"/>
                <w:sz w:val="19"/>
              </w:rPr>
              <w:t>周亮</w:t>
            </w:r>
            <w:r>
              <w:rPr>
                <w:rFonts w:hint="eastAsia" w:ascii="Arial Unicode MS" w:eastAsia="Arial Unicode MS"/>
                <w:color w:val="333333"/>
                <w:sz w:val="19"/>
              </w:rPr>
              <w:t>,</w:t>
            </w:r>
            <w:r>
              <w:rPr>
                <w:color w:val="333333"/>
                <w:sz w:val="19"/>
              </w:rPr>
              <w:t>董事</w:t>
            </w:r>
            <w:r>
              <w:rPr>
                <w:rFonts w:hint="eastAsia" w:ascii="Arial Unicode MS" w:eastAsia="Arial Unicode MS"/>
                <w:color w:val="333333"/>
                <w:sz w:val="19"/>
              </w:rPr>
              <w:t>;</w:t>
            </w:r>
            <w:r>
              <w:rPr>
                <w:color w:val="333333"/>
                <w:sz w:val="19"/>
              </w:rPr>
              <w:t>黄泳菲</w:t>
            </w:r>
            <w:r>
              <w:rPr>
                <w:rFonts w:hint="eastAsia" w:ascii="Arial Unicode MS" w:eastAsia="Arial Unicode MS"/>
                <w:color w:val="333333"/>
                <w:sz w:val="19"/>
              </w:rPr>
              <w:t>,</w:t>
            </w:r>
            <w:r>
              <w:rPr>
                <w:color w:val="333333"/>
                <w:sz w:val="19"/>
              </w:rPr>
              <w:t>董事</w:t>
            </w:r>
            <w:r>
              <w:rPr>
                <w:rFonts w:hint="eastAsia" w:ascii="Arial Unicode MS" w:eastAsia="Arial Unicode MS"/>
                <w:color w:val="333333"/>
                <w:sz w:val="19"/>
              </w:rPr>
              <w:t>;</w:t>
            </w:r>
            <w:r>
              <w:rPr>
                <w:color w:val="333333"/>
                <w:sz w:val="19"/>
              </w:rPr>
              <w:t>闫实</w:t>
            </w:r>
            <w:r>
              <w:rPr>
                <w:rFonts w:hint="eastAsia" w:ascii="Arial Unicode MS" w:eastAsia="Arial Unicode MS"/>
                <w:color w:val="333333"/>
                <w:sz w:val="19"/>
              </w:rPr>
              <w:t>,</w:t>
            </w:r>
            <w:r>
              <w:rPr>
                <w:color w:val="333333"/>
                <w:sz w:val="19"/>
              </w:rPr>
              <w:t>董事</w:t>
            </w:r>
            <w:r>
              <w:rPr>
                <w:rFonts w:hint="eastAsia" w:ascii="Arial Unicode MS" w:eastAsia="Arial Unicode MS"/>
                <w:color w:val="333333"/>
                <w:sz w:val="19"/>
              </w:rPr>
              <w:t>;</w:t>
            </w:r>
            <w:r>
              <w:rPr>
                <w:color w:val="333333"/>
                <w:sz w:val="19"/>
              </w:rPr>
              <w:t>李传业</w:t>
            </w:r>
            <w:r>
              <w:rPr>
                <w:rFonts w:hint="eastAsia" w:ascii="Arial Unicode MS" w:eastAsia="Arial Unicode MS"/>
                <w:color w:val="333333"/>
                <w:sz w:val="19"/>
              </w:rPr>
              <w:t>,</w:t>
            </w:r>
            <w:r>
              <w:rPr>
                <w:color w:val="333333"/>
                <w:sz w:val="19"/>
              </w:rPr>
              <w:t>董事</w:t>
            </w:r>
            <w:r>
              <w:rPr>
                <w:rFonts w:hint="eastAsia" w:ascii="Arial Unicode MS" w:eastAsia="Arial Unicode MS"/>
                <w:color w:val="333333"/>
                <w:sz w:val="19"/>
              </w:rPr>
              <w:t>;</w:t>
            </w:r>
            <w:r>
              <w:rPr>
                <w:color w:val="333333"/>
                <w:sz w:val="19"/>
              </w:rPr>
              <w:t>马臣云</w:t>
            </w:r>
            <w:r>
              <w:rPr>
                <w:rFonts w:hint="eastAsia" w:ascii="Arial Unicode MS" w:eastAsia="Arial Unicode MS"/>
                <w:color w:val="333333"/>
                <w:sz w:val="19"/>
              </w:rPr>
              <w:t>,</w:t>
            </w:r>
            <w:r>
              <w:rPr>
                <w:color w:val="333333"/>
                <w:sz w:val="19"/>
              </w:rPr>
              <w:t>经理</w:t>
            </w:r>
            <w:r>
              <w:rPr>
                <w:rFonts w:hint="eastAsia" w:ascii="Arial Unicode MS" w:eastAsia="Arial Unicode MS"/>
                <w:color w:val="333333"/>
                <w:sz w:val="19"/>
              </w:rPr>
              <w:t>;</w:t>
            </w:r>
            <w:r>
              <w:rPr>
                <w:color w:val="333333"/>
                <w:sz w:val="19"/>
              </w:rPr>
              <w:t>李志强</w:t>
            </w:r>
            <w:r>
              <w:rPr>
                <w:rFonts w:hint="eastAsia" w:ascii="Arial Unicode MS" w:eastAsia="Arial Unicode MS"/>
                <w:color w:val="333333"/>
                <w:sz w:val="19"/>
              </w:rPr>
              <w:t>,</w:t>
            </w:r>
            <w:r>
              <w:rPr>
                <w:color w:val="333333"/>
                <w:sz w:val="19"/>
              </w:rPr>
              <w:t>监事</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1200" w:type="dxa"/>
            <w:tcBorders>
              <w:top w:val="single" w:color="7F7F7F" w:sz="6" w:space="0"/>
              <w:bottom w:val="single" w:color="7F7F7F" w:sz="6" w:space="0"/>
              <w:right w:val="single" w:color="7F7F7F" w:sz="6" w:space="0"/>
            </w:tcBorders>
          </w:tcPr>
          <w:p>
            <w:pPr>
              <w:pStyle w:val="9"/>
              <w:spacing w:before="9"/>
              <w:rPr>
                <w:sz w:val="16"/>
              </w:rPr>
            </w:pPr>
          </w:p>
          <w:p>
            <w:pPr>
              <w:pStyle w:val="9"/>
              <w:spacing w:before="1"/>
              <w:ind w:left="124"/>
              <w:rPr>
                <w:rFonts w:ascii="Arial Unicode MS"/>
                <w:sz w:val="19"/>
              </w:rPr>
            </w:pPr>
            <w:r>
              <w:rPr>
                <w:rFonts w:ascii="Arial Unicode MS"/>
                <w:color w:val="333333"/>
                <w:w w:val="101"/>
                <w:sz w:val="19"/>
              </w:rPr>
              <w:t>2</w:t>
            </w:r>
          </w:p>
        </w:tc>
        <w:tc>
          <w:tcPr>
            <w:tcW w:w="744" w:type="dxa"/>
            <w:tcBorders>
              <w:top w:val="single" w:color="7F7F7F" w:sz="6" w:space="0"/>
              <w:left w:val="single" w:color="7F7F7F" w:sz="6" w:space="0"/>
              <w:bottom w:val="single" w:color="7F7F7F" w:sz="6" w:space="0"/>
              <w:right w:val="single" w:color="7F7F7F" w:sz="6" w:space="0"/>
            </w:tcBorders>
          </w:tcPr>
          <w:p>
            <w:pPr>
              <w:pStyle w:val="9"/>
              <w:spacing w:before="95" w:line="279" w:lineRule="exact"/>
              <w:ind w:left="124"/>
              <w:rPr>
                <w:rFonts w:ascii="Arial Unicode MS"/>
                <w:sz w:val="19"/>
              </w:rPr>
            </w:pPr>
            <w:r>
              <w:rPr>
                <w:rFonts w:ascii="Arial Unicode MS"/>
                <w:color w:val="333333"/>
                <w:sz w:val="19"/>
              </w:rPr>
              <w:t>2018-</w:t>
            </w:r>
          </w:p>
          <w:p>
            <w:pPr>
              <w:pStyle w:val="9"/>
              <w:spacing w:line="279" w:lineRule="exact"/>
              <w:ind w:left="124"/>
              <w:rPr>
                <w:rFonts w:ascii="Arial Unicode MS"/>
                <w:sz w:val="19"/>
              </w:rPr>
            </w:pPr>
            <w:r>
              <w:rPr>
                <w:rFonts w:ascii="Arial Unicode MS"/>
                <w:color w:val="333333"/>
                <w:sz w:val="19"/>
              </w:rPr>
              <w:t>12-14</w:t>
            </w:r>
          </w:p>
        </w:tc>
        <w:tc>
          <w:tcPr>
            <w:tcW w:w="828" w:type="dxa"/>
            <w:tcBorders>
              <w:top w:val="single" w:color="7F7F7F" w:sz="6" w:space="0"/>
              <w:left w:val="single" w:color="7F7F7F" w:sz="6" w:space="0"/>
              <w:bottom w:val="single" w:color="7F7F7F" w:sz="6" w:space="0"/>
              <w:right w:val="single" w:color="7F7F7F" w:sz="6" w:space="0"/>
            </w:tcBorders>
          </w:tcPr>
          <w:p>
            <w:pPr>
              <w:pStyle w:val="9"/>
              <w:spacing w:before="9"/>
              <w:rPr>
                <w:sz w:val="19"/>
              </w:rPr>
            </w:pPr>
          </w:p>
          <w:p>
            <w:pPr>
              <w:pStyle w:val="9"/>
              <w:ind w:left="125"/>
              <w:rPr>
                <w:sz w:val="19"/>
              </w:rPr>
            </w:pPr>
            <w:r>
              <w:rPr>
                <w:color w:val="333333"/>
                <w:sz w:val="19"/>
              </w:rPr>
              <w:t>住所</w:t>
            </w:r>
          </w:p>
        </w:tc>
        <w:tc>
          <w:tcPr>
            <w:tcW w:w="2508" w:type="dxa"/>
            <w:tcBorders>
              <w:top w:val="single" w:color="7F7F7F" w:sz="6" w:space="0"/>
              <w:left w:val="single" w:color="7F7F7F" w:sz="6" w:space="0"/>
              <w:bottom w:val="single" w:color="7F7F7F" w:sz="6" w:space="0"/>
              <w:right w:val="single" w:color="7F7F7F" w:sz="6" w:space="0"/>
            </w:tcBorders>
          </w:tcPr>
          <w:p>
            <w:pPr>
              <w:pStyle w:val="9"/>
              <w:spacing w:before="57" w:line="165" w:lineRule="auto"/>
              <w:ind w:left="125" w:right="231"/>
              <w:jc w:val="both"/>
              <w:rPr>
                <w:rFonts w:hint="eastAsia" w:ascii="Arial Unicode MS" w:eastAsia="Arial Unicode MS"/>
                <w:sz w:val="19"/>
              </w:rPr>
            </w:pPr>
            <w:r>
              <w:rPr>
                <w:color w:val="333333"/>
                <w:sz w:val="19"/>
              </w:rPr>
              <w:t>北京市朝阳区化工路</w:t>
            </w:r>
            <w:r>
              <w:rPr>
                <w:rFonts w:hint="eastAsia" w:ascii="Arial Unicode MS" w:eastAsia="Arial Unicode MS"/>
                <w:color w:val="333333"/>
                <w:sz w:val="19"/>
              </w:rPr>
              <w:t>59</w:t>
            </w:r>
            <w:r>
              <w:rPr>
                <w:color w:val="333333"/>
                <w:sz w:val="19"/>
              </w:rPr>
              <w:t>号院</w:t>
            </w:r>
            <w:r>
              <w:rPr>
                <w:rFonts w:hint="eastAsia" w:ascii="Arial Unicode MS" w:eastAsia="Arial Unicode MS"/>
                <w:color w:val="333333"/>
                <w:sz w:val="19"/>
              </w:rPr>
              <w:t>2</w:t>
            </w:r>
            <w:r>
              <w:rPr>
                <w:color w:val="333333"/>
                <w:sz w:val="19"/>
              </w:rPr>
              <w:t>号楼</w:t>
            </w:r>
            <w:r>
              <w:rPr>
                <w:rFonts w:hint="eastAsia" w:ascii="Arial Unicode MS" w:eastAsia="Arial Unicode MS"/>
                <w:color w:val="333333"/>
                <w:sz w:val="19"/>
              </w:rPr>
              <w:t>1</w:t>
            </w:r>
            <w:r>
              <w:rPr>
                <w:color w:val="333333"/>
                <w:sz w:val="19"/>
              </w:rPr>
              <w:t>至</w:t>
            </w:r>
            <w:r>
              <w:rPr>
                <w:rFonts w:hint="eastAsia" w:ascii="Arial Unicode MS" w:eastAsia="Arial Unicode MS"/>
                <w:color w:val="333333"/>
                <w:sz w:val="19"/>
              </w:rPr>
              <w:t>14</w:t>
            </w:r>
            <w:r>
              <w:rPr>
                <w:color w:val="333333"/>
                <w:sz w:val="19"/>
              </w:rPr>
              <w:t>层</w:t>
            </w:r>
            <w:r>
              <w:rPr>
                <w:rFonts w:hint="eastAsia" w:ascii="Arial Unicode MS" w:eastAsia="Arial Unicode MS"/>
                <w:color w:val="333333"/>
                <w:sz w:val="19"/>
              </w:rPr>
              <w:t>101</w:t>
            </w:r>
            <w:r>
              <w:rPr>
                <w:color w:val="333333"/>
                <w:sz w:val="19"/>
              </w:rPr>
              <w:t>内</w:t>
            </w:r>
            <w:r>
              <w:rPr>
                <w:rFonts w:hint="eastAsia" w:ascii="Arial Unicode MS" w:eastAsia="Arial Unicode MS"/>
                <w:color w:val="333333"/>
                <w:sz w:val="19"/>
              </w:rPr>
              <w:t xml:space="preserve">13 </w:t>
            </w:r>
            <w:r>
              <w:rPr>
                <w:color w:val="333333"/>
                <w:sz w:val="19"/>
              </w:rPr>
              <w:t>层</w:t>
            </w:r>
            <w:r>
              <w:rPr>
                <w:rFonts w:hint="eastAsia" w:ascii="Arial Unicode MS" w:eastAsia="Arial Unicode MS"/>
                <w:color w:val="333333"/>
                <w:sz w:val="19"/>
              </w:rPr>
              <w:t>13050</w:t>
            </w:r>
          </w:p>
        </w:tc>
        <w:tc>
          <w:tcPr>
            <w:tcW w:w="3264" w:type="dxa"/>
            <w:tcBorders>
              <w:top w:val="single" w:color="7F7F7F" w:sz="6" w:space="0"/>
              <w:left w:val="single" w:color="7F7F7F" w:sz="6" w:space="0"/>
              <w:bottom w:val="single" w:color="7F7F7F" w:sz="6" w:space="0"/>
            </w:tcBorders>
          </w:tcPr>
          <w:p>
            <w:pPr>
              <w:pStyle w:val="9"/>
              <w:spacing w:before="165" w:line="165" w:lineRule="auto"/>
              <w:ind w:left="126" w:right="218"/>
              <w:rPr>
                <w:sz w:val="19"/>
              </w:rPr>
            </w:pPr>
            <w:r>
              <w:rPr>
                <w:color w:val="333333"/>
                <w:sz w:val="19"/>
              </w:rPr>
              <w:t>北京市朝阳区阜通东大街</w:t>
            </w:r>
            <w:r>
              <w:rPr>
                <w:rFonts w:hint="eastAsia" w:ascii="Arial Unicode MS" w:eastAsia="Arial Unicode MS"/>
                <w:color w:val="333333"/>
                <w:sz w:val="19"/>
              </w:rPr>
              <w:t>6</w:t>
            </w:r>
            <w:r>
              <w:rPr>
                <w:color w:val="333333"/>
                <w:sz w:val="19"/>
              </w:rPr>
              <w:t>号院</w:t>
            </w:r>
            <w:r>
              <w:rPr>
                <w:rFonts w:hint="eastAsia" w:ascii="Arial Unicode MS" w:eastAsia="Arial Unicode MS"/>
                <w:color w:val="333333"/>
                <w:sz w:val="19"/>
              </w:rPr>
              <w:t>3</w:t>
            </w:r>
            <w:r>
              <w:rPr>
                <w:color w:val="333333"/>
                <w:sz w:val="19"/>
              </w:rPr>
              <w:t>号楼</w:t>
            </w:r>
            <w:r>
              <w:rPr>
                <w:rFonts w:hint="eastAsia" w:ascii="Arial Unicode MS" w:eastAsia="Arial Unicode MS"/>
                <w:color w:val="333333"/>
                <w:sz w:val="19"/>
              </w:rPr>
              <w:t>20</w:t>
            </w:r>
            <w:r>
              <w:rPr>
                <w:color w:val="333333"/>
                <w:sz w:val="19"/>
              </w:rPr>
              <w:t>层</w:t>
            </w:r>
            <w:r>
              <w:rPr>
                <w:rFonts w:hint="eastAsia" w:ascii="Arial Unicode MS" w:eastAsia="Arial Unicode MS"/>
                <w:color w:val="333333"/>
                <w:sz w:val="19"/>
              </w:rPr>
              <w:t>(17)2011</w:t>
            </w:r>
            <w:r>
              <w:rPr>
                <w:color w:val="333333"/>
                <w:sz w:val="19"/>
              </w:rPr>
              <w:t>室</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2853" w:hRule="atLeast"/>
        </w:trPr>
        <w:tc>
          <w:tcPr>
            <w:tcW w:w="1200" w:type="dxa"/>
            <w:tcBorders>
              <w:top w:val="single" w:color="7F7F7F" w:sz="6" w:space="0"/>
              <w:bottom w:val="single" w:color="7F7F7F" w:sz="6" w:space="0"/>
              <w:right w:val="single" w:color="7F7F7F" w:sz="6" w:space="0"/>
            </w:tcBorders>
          </w:tcPr>
          <w:p>
            <w:pPr>
              <w:pStyle w:val="9"/>
              <w:rPr>
                <w:sz w:val="18"/>
              </w:rPr>
            </w:pPr>
          </w:p>
          <w:p>
            <w:pPr>
              <w:pStyle w:val="9"/>
              <w:rPr>
                <w:sz w:val="18"/>
              </w:rPr>
            </w:pPr>
          </w:p>
          <w:p>
            <w:pPr>
              <w:pStyle w:val="9"/>
              <w:rPr>
                <w:sz w:val="18"/>
              </w:rPr>
            </w:pPr>
          </w:p>
          <w:p>
            <w:pPr>
              <w:pStyle w:val="9"/>
              <w:rPr>
                <w:sz w:val="18"/>
              </w:rPr>
            </w:pPr>
          </w:p>
          <w:p>
            <w:pPr>
              <w:pStyle w:val="9"/>
              <w:spacing w:before="5"/>
              <w:rPr>
                <w:sz w:val="24"/>
              </w:rPr>
            </w:pPr>
          </w:p>
          <w:p>
            <w:pPr>
              <w:pStyle w:val="9"/>
              <w:ind w:left="124"/>
              <w:rPr>
                <w:rFonts w:ascii="Arial Unicode MS"/>
                <w:sz w:val="19"/>
              </w:rPr>
            </w:pPr>
            <w:r>
              <w:rPr>
                <w:rFonts w:ascii="Arial Unicode MS"/>
                <w:color w:val="333333"/>
                <w:w w:val="101"/>
                <w:sz w:val="19"/>
              </w:rPr>
              <w:t>3</w:t>
            </w:r>
          </w:p>
        </w:tc>
        <w:tc>
          <w:tcPr>
            <w:tcW w:w="744" w:type="dxa"/>
            <w:tcBorders>
              <w:top w:val="single" w:color="7F7F7F" w:sz="6" w:space="0"/>
              <w:left w:val="single" w:color="7F7F7F" w:sz="6" w:space="0"/>
              <w:bottom w:val="single" w:color="7F7F7F" w:sz="6" w:space="0"/>
              <w:right w:val="single" w:color="7F7F7F" w:sz="6" w:space="0"/>
            </w:tcBorders>
          </w:tcPr>
          <w:p>
            <w:pPr>
              <w:pStyle w:val="9"/>
              <w:rPr>
                <w:sz w:val="18"/>
              </w:rPr>
            </w:pPr>
          </w:p>
          <w:p>
            <w:pPr>
              <w:pStyle w:val="9"/>
              <w:rPr>
                <w:sz w:val="18"/>
              </w:rPr>
            </w:pPr>
          </w:p>
          <w:p>
            <w:pPr>
              <w:pStyle w:val="9"/>
              <w:rPr>
                <w:sz w:val="18"/>
              </w:rPr>
            </w:pPr>
          </w:p>
          <w:p>
            <w:pPr>
              <w:pStyle w:val="9"/>
              <w:rPr>
                <w:sz w:val="18"/>
              </w:rPr>
            </w:pPr>
          </w:p>
          <w:p>
            <w:pPr>
              <w:pStyle w:val="9"/>
              <w:spacing w:before="12"/>
              <w:rPr>
                <w:sz w:val="15"/>
              </w:rPr>
            </w:pPr>
          </w:p>
          <w:p>
            <w:pPr>
              <w:pStyle w:val="9"/>
              <w:spacing w:line="279" w:lineRule="exact"/>
              <w:ind w:left="124"/>
              <w:rPr>
                <w:rFonts w:ascii="Arial Unicode MS"/>
                <w:sz w:val="19"/>
              </w:rPr>
            </w:pPr>
            <w:r>
              <w:rPr>
                <w:rFonts w:ascii="Arial Unicode MS"/>
                <w:color w:val="333333"/>
                <w:sz w:val="19"/>
              </w:rPr>
              <w:t>2018-</w:t>
            </w:r>
          </w:p>
          <w:p>
            <w:pPr>
              <w:pStyle w:val="9"/>
              <w:spacing w:line="279" w:lineRule="exact"/>
              <w:ind w:left="124"/>
              <w:rPr>
                <w:rFonts w:ascii="Arial Unicode MS"/>
                <w:sz w:val="19"/>
              </w:rPr>
            </w:pPr>
            <w:r>
              <w:rPr>
                <w:rFonts w:ascii="Arial Unicode MS"/>
                <w:color w:val="333333"/>
                <w:sz w:val="19"/>
              </w:rPr>
              <w:t>10-15</w:t>
            </w:r>
          </w:p>
        </w:tc>
        <w:tc>
          <w:tcPr>
            <w:tcW w:w="828" w:type="dxa"/>
            <w:tcBorders>
              <w:top w:val="single" w:color="7F7F7F" w:sz="6" w:space="0"/>
              <w:left w:val="single" w:color="7F7F7F" w:sz="6" w:space="0"/>
              <w:bottom w:val="single" w:color="7F7F7F" w:sz="6" w:space="0"/>
              <w:right w:val="single" w:color="7F7F7F" w:sz="6" w:space="0"/>
            </w:tcBorders>
          </w:tcPr>
          <w:p>
            <w:pPr>
              <w:pStyle w:val="9"/>
              <w:rPr>
                <w:sz w:val="18"/>
              </w:rPr>
            </w:pPr>
          </w:p>
          <w:p>
            <w:pPr>
              <w:pStyle w:val="9"/>
              <w:rPr>
                <w:sz w:val="18"/>
              </w:rPr>
            </w:pPr>
          </w:p>
          <w:p>
            <w:pPr>
              <w:pStyle w:val="9"/>
              <w:rPr>
                <w:sz w:val="18"/>
              </w:rPr>
            </w:pPr>
          </w:p>
          <w:p>
            <w:pPr>
              <w:pStyle w:val="9"/>
              <w:rPr>
                <w:sz w:val="18"/>
              </w:rPr>
            </w:pPr>
          </w:p>
          <w:p>
            <w:pPr>
              <w:pStyle w:val="9"/>
              <w:spacing w:before="10"/>
              <w:rPr>
                <w:sz w:val="19"/>
              </w:rPr>
            </w:pPr>
          </w:p>
          <w:p>
            <w:pPr>
              <w:pStyle w:val="9"/>
              <w:spacing w:line="225" w:lineRule="auto"/>
              <w:ind w:left="125" w:right="109"/>
              <w:rPr>
                <w:sz w:val="19"/>
              </w:rPr>
            </w:pPr>
            <w:r>
              <w:rPr>
                <w:color w:val="333333"/>
                <w:sz w:val="19"/>
              </w:rPr>
              <w:t>经营范围</w:t>
            </w:r>
          </w:p>
        </w:tc>
        <w:tc>
          <w:tcPr>
            <w:tcW w:w="2508" w:type="dxa"/>
            <w:tcBorders>
              <w:top w:val="single" w:color="7F7F7F" w:sz="6" w:space="0"/>
              <w:left w:val="single" w:color="7F7F7F" w:sz="6" w:space="0"/>
              <w:bottom w:val="single" w:color="7F7F7F" w:sz="6" w:space="0"/>
              <w:right w:val="single" w:color="7F7F7F" w:sz="6" w:space="0"/>
            </w:tcBorders>
          </w:tcPr>
          <w:p>
            <w:pPr>
              <w:pStyle w:val="9"/>
              <w:spacing w:before="36" w:line="225" w:lineRule="auto"/>
              <w:ind w:left="125" w:right="253"/>
              <w:jc w:val="both"/>
              <w:rPr>
                <w:sz w:val="19"/>
              </w:rPr>
            </w:pPr>
            <w:r>
              <w:rPr>
                <w:color w:val="333333"/>
                <w:sz w:val="19"/>
              </w:rPr>
              <w:t>技术开发、技术推广、技术转让、技术咨询、技术服务；软件开发；基础软件服务；应用软件服务</w:t>
            </w:r>
          </w:p>
          <w:p>
            <w:pPr>
              <w:pStyle w:val="9"/>
              <w:spacing w:line="225" w:lineRule="auto"/>
              <w:ind w:left="125" w:right="253"/>
              <w:jc w:val="both"/>
              <w:rPr>
                <w:sz w:val="19"/>
              </w:rPr>
            </w:pPr>
            <w:r>
              <w:rPr>
                <w:color w:val="333333"/>
                <w:sz w:val="19"/>
              </w:rPr>
              <w:t>（不含医用软件）。企业依法自主选择经营项目， 开展经营活动；依法须经批准的项目，经相关部门批准后依批准的内容开展经营活动；不得从事本市产业政策禁止和限制类项目的经营活动。</w:t>
            </w:r>
          </w:p>
        </w:tc>
        <w:tc>
          <w:tcPr>
            <w:tcW w:w="3264" w:type="dxa"/>
            <w:tcBorders>
              <w:top w:val="single" w:color="7F7F7F" w:sz="6" w:space="0"/>
              <w:left w:val="single" w:color="7F7F7F" w:sz="6" w:space="0"/>
              <w:bottom w:val="single" w:color="7F7F7F" w:sz="6" w:space="0"/>
            </w:tcBorders>
          </w:tcPr>
          <w:p>
            <w:pPr>
              <w:pStyle w:val="9"/>
              <w:rPr>
                <w:sz w:val="18"/>
              </w:rPr>
            </w:pPr>
          </w:p>
          <w:p>
            <w:pPr>
              <w:pStyle w:val="9"/>
              <w:spacing w:before="141" w:line="225" w:lineRule="auto"/>
              <w:ind w:left="126" w:right="240"/>
              <w:jc w:val="both"/>
              <w:rPr>
                <w:sz w:val="19"/>
              </w:rPr>
            </w:pPr>
            <w:r>
              <w:rPr>
                <w:color w:val="333333"/>
                <w:sz w:val="19"/>
              </w:rPr>
              <w:t>技术开发、技术推广、技术转让、技术咨询、技术服务；软件开发； 软件销售；基础软件服务；应用软件服务（不含医用软件）。企业依法自主选择经营项目，开展经营活动；依法须经批准的项目，经相关部门批准后依批准的内容开展经营活动；不得从事本市产业政策禁止和限制类项目的经营活动。</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2625" w:hRule="atLeast"/>
        </w:trPr>
        <w:tc>
          <w:tcPr>
            <w:tcW w:w="1200" w:type="dxa"/>
            <w:tcBorders>
              <w:top w:val="single" w:color="7F7F7F" w:sz="6" w:space="0"/>
              <w:bottom w:val="single" w:color="7F7F7F" w:sz="6" w:space="0"/>
              <w:right w:val="single" w:color="7F7F7F" w:sz="6" w:space="0"/>
            </w:tcBorders>
          </w:tcPr>
          <w:p>
            <w:pPr>
              <w:pStyle w:val="9"/>
              <w:rPr>
                <w:sz w:val="18"/>
              </w:rPr>
            </w:pPr>
          </w:p>
          <w:p>
            <w:pPr>
              <w:pStyle w:val="9"/>
              <w:rPr>
                <w:sz w:val="18"/>
              </w:rPr>
            </w:pPr>
          </w:p>
          <w:p>
            <w:pPr>
              <w:pStyle w:val="9"/>
              <w:rPr>
                <w:sz w:val="18"/>
              </w:rPr>
            </w:pPr>
          </w:p>
          <w:p>
            <w:pPr>
              <w:pStyle w:val="9"/>
              <w:rPr>
                <w:sz w:val="18"/>
              </w:rPr>
            </w:pPr>
          </w:p>
          <w:p>
            <w:pPr>
              <w:pStyle w:val="9"/>
              <w:spacing w:before="12"/>
              <w:rPr>
                <w:sz w:val="15"/>
              </w:rPr>
            </w:pPr>
          </w:p>
          <w:p>
            <w:pPr>
              <w:pStyle w:val="9"/>
              <w:ind w:left="124"/>
              <w:rPr>
                <w:rFonts w:ascii="Arial Unicode MS"/>
                <w:sz w:val="19"/>
              </w:rPr>
            </w:pPr>
            <w:r>
              <w:rPr>
                <w:rFonts w:ascii="Arial Unicode MS"/>
                <w:color w:val="333333"/>
                <w:w w:val="101"/>
                <w:sz w:val="19"/>
              </w:rPr>
              <w:t>4</w:t>
            </w:r>
          </w:p>
        </w:tc>
        <w:tc>
          <w:tcPr>
            <w:tcW w:w="744" w:type="dxa"/>
            <w:tcBorders>
              <w:top w:val="single" w:color="7F7F7F" w:sz="6" w:space="0"/>
              <w:left w:val="single" w:color="7F7F7F" w:sz="6" w:space="0"/>
              <w:bottom w:val="single" w:color="7F7F7F" w:sz="6" w:space="0"/>
              <w:right w:val="single" w:color="7F7F7F" w:sz="6" w:space="0"/>
            </w:tcBorders>
          </w:tcPr>
          <w:p>
            <w:pPr>
              <w:pStyle w:val="9"/>
              <w:rPr>
                <w:sz w:val="18"/>
              </w:rPr>
            </w:pPr>
          </w:p>
          <w:p>
            <w:pPr>
              <w:pStyle w:val="9"/>
              <w:rPr>
                <w:sz w:val="18"/>
              </w:rPr>
            </w:pPr>
          </w:p>
          <w:p>
            <w:pPr>
              <w:pStyle w:val="9"/>
              <w:rPr>
                <w:sz w:val="18"/>
              </w:rPr>
            </w:pPr>
          </w:p>
          <w:p>
            <w:pPr>
              <w:pStyle w:val="9"/>
              <w:spacing w:before="7"/>
              <w:rPr>
                <w:sz w:val="24"/>
              </w:rPr>
            </w:pPr>
          </w:p>
          <w:p>
            <w:pPr>
              <w:pStyle w:val="9"/>
              <w:spacing w:line="279" w:lineRule="exact"/>
              <w:ind w:left="124"/>
              <w:rPr>
                <w:rFonts w:ascii="Arial Unicode MS"/>
                <w:sz w:val="19"/>
              </w:rPr>
            </w:pPr>
            <w:r>
              <w:rPr>
                <w:rFonts w:ascii="Arial Unicode MS"/>
                <w:color w:val="333333"/>
                <w:sz w:val="19"/>
              </w:rPr>
              <w:t>2018-</w:t>
            </w:r>
          </w:p>
          <w:p>
            <w:pPr>
              <w:pStyle w:val="9"/>
              <w:spacing w:line="279" w:lineRule="exact"/>
              <w:ind w:left="124"/>
              <w:rPr>
                <w:rFonts w:ascii="Arial Unicode MS"/>
                <w:sz w:val="19"/>
              </w:rPr>
            </w:pPr>
            <w:r>
              <w:rPr>
                <w:rFonts w:ascii="Arial Unicode MS"/>
                <w:color w:val="333333"/>
                <w:sz w:val="19"/>
              </w:rPr>
              <w:t>10-15</w:t>
            </w:r>
          </w:p>
        </w:tc>
        <w:tc>
          <w:tcPr>
            <w:tcW w:w="828" w:type="dxa"/>
            <w:tcBorders>
              <w:top w:val="single" w:color="7F7F7F" w:sz="6" w:space="0"/>
              <w:left w:val="single" w:color="7F7F7F" w:sz="6" w:space="0"/>
              <w:bottom w:val="single" w:color="7F7F7F" w:sz="6" w:space="0"/>
              <w:right w:val="single" w:color="7F7F7F" w:sz="6" w:space="0"/>
            </w:tcBorders>
          </w:tcPr>
          <w:p>
            <w:pPr>
              <w:pStyle w:val="9"/>
              <w:rPr>
                <w:sz w:val="18"/>
              </w:rPr>
            </w:pPr>
          </w:p>
          <w:p>
            <w:pPr>
              <w:pStyle w:val="9"/>
              <w:rPr>
                <w:sz w:val="18"/>
              </w:rPr>
            </w:pPr>
          </w:p>
          <w:p>
            <w:pPr>
              <w:pStyle w:val="9"/>
              <w:rPr>
                <w:sz w:val="18"/>
              </w:rPr>
            </w:pPr>
          </w:p>
          <w:p>
            <w:pPr>
              <w:pStyle w:val="9"/>
              <w:rPr>
                <w:sz w:val="18"/>
              </w:rPr>
            </w:pPr>
          </w:p>
          <w:p>
            <w:pPr>
              <w:pStyle w:val="9"/>
              <w:spacing w:before="11"/>
              <w:rPr>
                <w:sz w:val="18"/>
              </w:rPr>
            </w:pPr>
          </w:p>
          <w:p>
            <w:pPr>
              <w:pStyle w:val="9"/>
              <w:ind w:left="125"/>
              <w:rPr>
                <w:sz w:val="19"/>
              </w:rPr>
            </w:pPr>
            <w:r>
              <w:rPr>
                <w:color w:val="333333"/>
                <w:sz w:val="19"/>
              </w:rPr>
              <w:t>投资人</w:t>
            </w:r>
          </w:p>
        </w:tc>
        <w:tc>
          <w:tcPr>
            <w:tcW w:w="2508" w:type="dxa"/>
            <w:tcBorders>
              <w:top w:val="single" w:color="7F7F7F" w:sz="6" w:space="0"/>
              <w:left w:val="single" w:color="7F7F7F" w:sz="6" w:space="0"/>
              <w:bottom w:val="single" w:color="7F7F7F" w:sz="6" w:space="0"/>
              <w:right w:val="single" w:color="7F7F7F" w:sz="6" w:space="0"/>
            </w:tcBorders>
          </w:tcPr>
          <w:p>
            <w:pPr>
              <w:pStyle w:val="9"/>
              <w:spacing w:before="48" w:line="175" w:lineRule="auto"/>
              <w:ind w:left="125" w:right="157"/>
              <w:rPr>
                <w:rFonts w:hint="eastAsia" w:ascii="Arial Unicode MS" w:eastAsia="Arial Unicode MS"/>
                <w:sz w:val="19"/>
              </w:rPr>
            </w:pPr>
            <w:r>
              <w:rPr>
                <w:color w:val="333333"/>
                <w:sz w:val="19"/>
              </w:rPr>
              <w:t>马臣云</w:t>
            </w:r>
            <w:r>
              <w:rPr>
                <w:rFonts w:hint="eastAsia" w:ascii="Arial Unicode MS" w:eastAsia="Arial Unicode MS"/>
                <w:color w:val="333333"/>
                <w:sz w:val="19"/>
              </w:rPr>
              <w:t>,300</w:t>
            </w:r>
            <w:r>
              <w:rPr>
                <w:color w:val="333333"/>
                <w:sz w:val="19"/>
              </w:rPr>
              <w:t>万</w:t>
            </w:r>
            <w:r>
              <w:rPr>
                <w:rFonts w:hint="eastAsia" w:ascii="Arial Unicode MS" w:eastAsia="Arial Unicode MS"/>
                <w:color w:val="333333"/>
                <w:sz w:val="19"/>
              </w:rPr>
              <w:t>,</w:t>
            </w:r>
            <w:r>
              <w:rPr>
                <w:color w:val="333333"/>
                <w:sz w:val="19"/>
              </w:rPr>
              <w:t>自然人股东</w:t>
            </w:r>
            <w:r>
              <w:rPr>
                <w:rFonts w:hint="eastAsia" w:ascii="Arial Unicode MS" w:eastAsia="Arial Unicode MS"/>
                <w:color w:val="333333"/>
                <w:spacing w:val="-13"/>
                <w:sz w:val="19"/>
              </w:rPr>
              <w:t xml:space="preserve">; </w:t>
            </w:r>
            <w:r>
              <w:rPr>
                <w:color w:val="333333"/>
                <w:sz w:val="19"/>
              </w:rPr>
              <w:t>闫实</w:t>
            </w:r>
            <w:r>
              <w:rPr>
                <w:rFonts w:hint="eastAsia" w:ascii="Arial Unicode MS" w:eastAsia="Arial Unicode MS"/>
                <w:color w:val="333333"/>
                <w:sz w:val="19"/>
              </w:rPr>
              <w:t>,250</w:t>
            </w:r>
            <w:r>
              <w:rPr>
                <w:color w:val="333333"/>
                <w:sz w:val="19"/>
              </w:rPr>
              <w:t>万</w:t>
            </w:r>
            <w:r>
              <w:rPr>
                <w:rFonts w:hint="eastAsia" w:ascii="Arial Unicode MS" w:eastAsia="Arial Unicode MS"/>
                <w:color w:val="333333"/>
                <w:sz w:val="19"/>
              </w:rPr>
              <w:t>,</w:t>
            </w:r>
            <w:r>
              <w:rPr>
                <w:color w:val="333333"/>
                <w:sz w:val="19"/>
              </w:rPr>
              <w:t>自然人股东</w:t>
            </w:r>
            <w:r>
              <w:rPr>
                <w:rFonts w:hint="eastAsia" w:ascii="Arial Unicode MS" w:eastAsia="Arial Unicode MS"/>
                <w:color w:val="333333"/>
                <w:sz w:val="19"/>
              </w:rPr>
              <w:t>;</w:t>
            </w:r>
            <w:r>
              <w:rPr>
                <w:color w:val="333333"/>
                <w:spacing w:val="-12"/>
                <w:sz w:val="19"/>
              </w:rPr>
              <w:t>李</w:t>
            </w:r>
            <w:r>
              <w:rPr>
                <w:color w:val="333333"/>
                <w:sz w:val="19"/>
              </w:rPr>
              <w:t>传业</w:t>
            </w:r>
            <w:r>
              <w:rPr>
                <w:rFonts w:hint="eastAsia" w:ascii="Arial Unicode MS" w:eastAsia="Arial Unicode MS"/>
                <w:color w:val="333333"/>
                <w:sz w:val="19"/>
              </w:rPr>
              <w:t>,200</w:t>
            </w:r>
            <w:r>
              <w:rPr>
                <w:color w:val="333333"/>
                <w:sz w:val="19"/>
              </w:rPr>
              <w:t>万</w:t>
            </w:r>
            <w:r>
              <w:rPr>
                <w:rFonts w:hint="eastAsia" w:ascii="Arial Unicode MS" w:eastAsia="Arial Unicode MS"/>
                <w:color w:val="333333"/>
                <w:sz w:val="19"/>
              </w:rPr>
              <w:t>,</w:t>
            </w:r>
            <w:r>
              <w:rPr>
                <w:color w:val="333333"/>
                <w:sz w:val="19"/>
              </w:rPr>
              <w:t>自然人股东</w:t>
            </w:r>
            <w:r>
              <w:rPr>
                <w:rFonts w:hint="eastAsia" w:ascii="Arial Unicode MS" w:eastAsia="Arial Unicode MS"/>
                <w:color w:val="333333"/>
                <w:sz w:val="19"/>
              </w:rPr>
              <w:t>;</w:t>
            </w:r>
            <w:r>
              <w:rPr>
                <w:color w:val="333333"/>
                <w:spacing w:val="-12"/>
                <w:sz w:val="19"/>
              </w:rPr>
              <w:t>天</w:t>
            </w:r>
            <w:r>
              <w:rPr>
                <w:color w:val="333333"/>
                <w:sz w:val="19"/>
              </w:rPr>
              <w:t>津信汇赢信息技术合伙企业（有限合伙）</w:t>
            </w:r>
            <w:r>
              <w:rPr>
                <w:rFonts w:hint="eastAsia" w:ascii="Arial Unicode MS" w:eastAsia="Arial Unicode MS"/>
                <w:color w:val="333333"/>
                <w:sz w:val="19"/>
              </w:rPr>
              <w:t>,100</w:t>
            </w:r>
            <w:r>
              <w:rPr>
                <w:color w:val="333333"/>
                <w:sz w:val="19"/>
              </w:rPr>
              <w:t>万</w:t>
            </w:r>
            <w:r>
              <w:rPr>
                <w:rFonts w:hint="eastAsia" w:ascii="Arial Unicode MS" w:eastAsia="Arial Unicode MS"/>
                <w:color w:val="333333"/>
                <w:sz w:val="19"/>
              </w:rPr>
              <w:t>,</w:t>
            </w:r>
            <w:r>
              <w:rPr>
                <w:color w:val="333333"/>
                <w:sz w:val="19"/>
              </w:rPr>
              <w:t>企业法人</w:t>
            </w:r>
            <w:r>
              <w:rPr>
                <w:rFonts w:hint="eastAsia" w:ascii="Arial Unicode MS" w:eastAsia="Arial Unicode MS"/>
                <w:color w:val="333333"/>
                <w:sz w:val="19"/>
              </w:rPr>
              <w:t>;</w:t>
            </w:r>
            <w:r>
              <w:rPr>
                <w:color w:val="333333"/>
                <w:sz w:val="19"/>
              </w:rPr>
              <w:t>北京致远互联软件股份有限公司</w:t>
            </w:r>
            <w:r>
              <w:rPr>
                <w:rFonts w:hint="eastAsia" w:ascii="Arial Unicode MS" w:eastAsia="Arial Unicode MS"/>
                <w:color w:val="333333"/>
                <w:sz w:val="19"/>
              </w:rPr>
              <w:t>,100</w:t>
            </w:r>
            <w:r>
              <w:rPr>
                <w:color w:val="333333"/>
                <w:sz w:val="19"/>
              </w:rPr>
              <w:t>万</w:t>
            </w:r>
            <w:r>
              <w:rPr>
                <w:rFonts w:hint="eastAsia" w:ascii="Arial Unicode MS" w:eastAsia="Arial Unicode MS"/>
                <w:color w:val="333333"/>
                <w:sz w:val="19"/>
              </w:rPr>
              <w:t>,</w:t>
            </w:r>
            <w:r>
              <w:rPr>
                <w:color w:val="333333"/>
                <w:sz w:val="19"/>
              </w:rPr>
              <w:t>法人股东</w:t>
            </w:r>
            <w:r>
              <w:rPr>
                <w:rFonts w:hint="eastAsia" w:ascii="Arial Unicode MS" w:eastAsia="Arial Unicode MS"/>
                <w:color w:val="333333"/>
                <w:sz w:val="19"/>
              </w:rPr>
              <w:t>;</w:t>
            </w:r>
            <w:r>
              <w:rPr>
                <w:color w:val="333333"/>
                <w:sz w:val="19"/>
              </w:rPr>
              <w:t>天津信之度企业管理咨询合伙企业（有限合  伙）</w:t>
            </w:r>
            <w:r>
              <w:rPr>
                <w:rFonts w:hint="eastAsia" w:ascii="Arial Unicode MS" w:eastAsia="Arial Unicode MS"/>
                <w:color w:val="333333"/>
                <w:sz w:val="19"/>
              </w:rPr>
              <w:t>,52.63</w:t>
            </w:r>
            <w:r>
              <w:rPr>
                <w:color w:val="333333"/>
                <w:sz w:val="19"/>
              </w:rPr>
              <w:t>万</w:t>
            </w:r>
            <w:r>
              <w:rPr>
                <w:rFonts w:hint="eastAsia" w:ascii="Arial Unicode MS" w:eastAsia="Arial Unicode MS"/>
                <w:color w:val="333333"/>
                <w:sz w:val="19"/>
              </w:rPr>
              <w:t>,</w:t>
            </w:r>
            <w:r>
              <w:rPr>
                <w:color w:val="333333"/>
                <w:sz w:val="19"/>
              </w:rPr>
              <w:t>企业法人</w:t>
            </w:r>
            <w:r>
              <w:rPr>
                <w:rFonts w:hint="eastAsia" w:ascii="Arial Unicode MS" w:eastAsia="Arial Unicode MS"/>
                <w:color w:val="333333"/>
                <w:sz w:val="19"/>
              </w:rPr>
              <w:t>;</w:t>
            </w:r>
            <w:r>
              <w:rPr>
                <w:color w:val="333333"/>
                <w:sz w:val="19"/>
              </w:rPr>
              <w:t>彭海辉</w:t>
            </w:r>
            <w:r>
              <w:rPr>
                <w:rFonts w:hint="eastAsia" w:ascii="Arial Unicode MS" w:eastAsia="Arial Unicode MS"/>
                <w:color w:val="333333"/>
                <w:sz w:val="19"/>
              </w:rPr>
              <w:t>,50</w:t>
            </w:r>
            <w:r>
              <w:rPr>
                <w:color w:val="333333"/>
                <w:sz w:val="19"/>
              </w:rPr>
              <w:t>万</w:t>
            </w:r>
            <w:r>
              <w:rPr>
                <w:rFonts w:hint="eastAsia" w:ascii="Arial Unicode MS" w:eastAsia="Arial Unicode MS"/>
                <w:color w:val="333333"/>
                <w:sz w:val="19"/>
              </w:rPr>
              <w:t>,</w:t>
            </w:r>
            <w:r>
              <w:rPr>
                <w:color w:val="333333"/>
                <w:sz w:val="19"/>
              </w:rPr>
              <w:t>自然人股东</w:t>
            </w:r>
            <w:r>
              <w:rPr>
                <w:rFonts w:hint="eastAsia" w:ascii="Arial Unicode MS" w:eastAsia="Arial Unicode MS"/>
                <w:color w:val="333333"/>
                <w:sz w:val="19"/>
              </w:rPr>
              <w:t>;</w:t>
            </w:r>
          </w:p>
        </w:tc>
        <w:tc>
          <w:tcPr>
            <w:tcW w:w="3264" w:type="dxa"/>
            <w:tcBorders>
              <w:top w:val="single" w:color="7F7F7F" w:sz="6" w:space="0"/>
              <w:left w:val="single" w:color="7F7F7F" w:sz="6" w:space="0"/>
              <w:bottom w:val="single" w:color="7F7F7F" w:sz="6" w:space="0"/>
            </w:tcBorders>
          </w:tcPr>
          <w:p>
            <w:pPr>
              <w:pStyle w:val="9"/>
              <w:spacing w:before="53" w:line="170" w:lineRule="auto"/>
              <w:ind w:left="126" w:right="91"/>
              <w:rPr>
                <w:sz w:val="19"/>
              </w:rPr>
            </w:pPr>
            <w:r>
              <w:rPr>
                <w:color w:val="333333"/>
                <w:sz w:val="19"/>
              </w:rPr>
              <w:t>马臣云</w:t>
            </w:r>
            <w:r>
              <w:rPr>
                <w:rFonts w:hint="eastAsia" w:ascii="Arial Unicode MS" w:eastAsia="Arial Unicode MS"/>
                <w:color w:val="333333"/>
                <w:sz w:val="19"/>
              </w:rPr>
              <w:t>,300</w:t>
            </w:r>
            <w:r>
              <w:rPr>
                <w:color w:val="333333"/>
                <w:sz w:val="19"/>
              </w:rPr>
              <w:t>万</w:t>
            </w:r>
            <w:r>
              <w:rPr>
                <w:rFonts w:hint="eastAsia" w:ascii="Arial Unicode MS" w:eastAsia="Arial Unicode MS"/>
                <w:color w:val="333333"/>
                <w:sz w:val="19"/>
              </w:rPr>
              <w:t>,</w:t>
            </w:r>
            <w:r>
              <w:rPr>
                <w:color w:val="333333"/>
                <w:sz w:val="19"/>
              </w:rPr>
              <w:t>自然人股东</w:t>
            </w:r>
            <w:r>
              <w:rPr>
                <w:rFonts w:hint="eastAsia" w:ascii="Arial Unicode MS" w:eastAsia="Arial Unicode MS"/>
                <w:color w:val="333333"/>
                <w:sz w:val="19"/>
              </w:rPr>
              <w:t>;</w:t>
            </w:r>
            <w:r>
              <w:rPr>
                <w:color w:val="333333"/>
                <w:sz w:val="19"/>
              </w:rPr>
              <w:t>闫实</w:t>
            </w:r>
            <w:r>
              <w:rPr>
                <w:rFonts w:hint="eastAsia" w:ascii="Arial Unicode MS" w:eastAsia="Arial Unicode MS"/>
                <w:color w:val="333333"/>
                <w:sz w:val="19"/>
              </w:rPr>
              <w:t xml:space="preserve">,250 </w:t>
            </w:r>
            <w:r>
              <w:rPr>
                <w:color w:val="333333"/>
                <w:sz w:val="19"/>
              </w:rPr>
              <w:t>万</w:t>
            </w:r>
            <w:r>
              <w:rPr>
                <w:rFonts w:hint="eastAsia" w:ascii="Arial Unicode MS" w:eastAsia="Arial Unicode MS"/>
                <w:color w:val="333333"/>
                <w:sz w:val="19"/>
              </w:rPr>
              <w:t>,</w:t>
            </w:r>
            <w:r>
              <w:rPr>
                <w:color w:val="333333"/>
                <w:sz w:val="19"/>
              </w:rPr>
              <w:t>自然人股东</w:t>
            </w:r>
            <w:r>
              <w:rPr>
                <w:rFonts w:hint="eastAsia" w:ascii="Arial Unicode MS" w:eastAsia="Arial Unicode MS"/>
                <w:color w:val="333333"/>
                <w:sz w:val="19"/>
              </w:rPr>
              <w:t>;</w:t>
            </w:r>
            <w:r>
              <w:rPr>
                <w:color w:val="333333"/>
                <w:sz w:val="19"/>
              </w:rPr>
              <w:t>李传业</w:t>
            </w:r>
            <w:r>
              <w:rPr>
                <w:rFonts w:hint="eastAsia" w:ascii="Arial Unicode MS" w:eastAsia="Arial Unicode MS"/>
                <w:color w:val="333333"/>
                <w:sz w:val="19"/>
              </w:rPr>
              <w:t>,200</w:t>
            </w:r>
            <w:r>
              <w:rPr>
                <w:color w:val="333333"/>
                <w:sz w:val="19"/>
              </w:rPr>
              <w:t>万</w:t>
            </w:r>
            <w:r>
              <w:rPr>
                <w:rFonts w:hint="eastAsia" w:ascii="Arial Unicode MS" w:eastAsia="Arial Unicode MS"/>
                <w:color w:val="333333"/>
                <w:sz w:val="19"/>
              </w:rPr>
              <w:t>,</w:t>
            </w:r>
            <w:r>
              <w:rPr>
                <w:color w:val="333333"/>
                <w:spacing w:val="-4"/>
                <w:sz w:val="19"/>
              </w:rPr>
              <w:t>自然人</w:t>
            </w:r>
            <w:r>
              <w:rPr>
                <w:color w:val="333333"/>
                <w:sz w:val="19"/>
              </w:rPr>
              <w:t>股东</w:t>
            </w:r>
            <w:r>
              <w:rPr>
                <w:rFonts w:hint="eastAsia" w:ascii="Arial Unicode MS" w:eastAsia="Arial Unicode MS"/>
                <w:color w:val="333333"/>
                <w:sz w:val="19"/>
              </w:rPr>
              <w:t>;</w:t>
            </w:r>
            <w:r>
              <w:rPr>
                <w:color w:val="333333"/>
                <w:sz w:val="19"/>
              </w:rPr>
              <w:t>嘉兴北源投资合伙企业（有限合伙）</w:t>
            </w:r>
            <w:r>
              <w:rPr>
                <w:rFonts w:hint="eastAsia" w:ascii="Arial Unicode MS" w:eastAsia="Arial Unicode MS"/>
                <w:color w:val="333333"/>
                <w:sz w:val="19"/>
              </w:rPr>
              <w:t>,168.42</w:t>
            </w:r>
            <w:r>
              <w:rPr>
                <w:color w:val="333333"/>
                <w:sz w:val="19"/>
              </w:rPr>
              <w:t>万</w:t>
            </w:r>
            <w:r>
              <w:rPr>
                <w:rFonts w:hint="eastAsia" w:ascii="Arial Unicode MS" w:eastAsia="Arial Unicode MS"/>
                <w:color w:val="333333"/>
                <w:sz w:val="19"/>
              </w:rPr>
              <w:t>,</w:t>
            </w:r>
            <w:r>
              <w:rPr>
                <w:color w:val="333333"/>
                <w:sz w:val="19"/>
              </w:rPr>
              <w:t>法人股东</w:t>
            </w:r>
            <w:r>
              <w:rPr>
                <w:rFonts w:hint="eastAsia" w:ascii="Arial Unicode MS" w:eastAsia="Arial Unicode MS"/>
                <w:color w:val="333333"/>
                <w:sz w:val="19"/>
              </w:rPr>
              <w:t>;</w:t>
            </w:r>
            <w:r>
              <w:rPr>
                <w:color w:val="333333"/>
                <w:sz w:val="19"/>
              </w:rPr>
              <w:t>天津信 汇赢信息技术合伙企业（有限合</w:t>
            </w:r>
          </w:p>
          <w:p>
            <w:pPr>
              <w:pStyle w:val="9"/>
              <w:spacing w:before="23" w:line="175" w:lineRule="auto"/>
              <w:ind w:left="126" w:right="144"/>
              <w:jc w:val="both"/>
              <w:rPr>
                <w:sz w:val="19"/>
              </w:rPr>
            </w:pPr>
            <w:r>
              <w:rPr>
                <w:color w:val="333333"/>
                <w:sz w:val="19"/>
              </w:rPr>
              <w:t>伙）</w:t>
            </w:r>
            <w:r>
              <w:rPr>
                <w:rFonts w:hint="eastAsia" w:ascii="Arial Unicode MS" w:eastAsia="Arial Unicode MS"/>
                <w:color w:val="333333"/>
                <w:sz w:val="19"/>
              </w:rPr>
              <w:t>,100</w:t>
            </w:r>
            <w:r>
              <w:rPr>
                <w:color w:val="333333"/>
                <w:sz w:val="19"/>
              </w:rPr>
              <w:t>万</w:t>
            </w:r>
            <w:r>
              <w:rPr>
                <w:rFonts w:hint="eastAsia" w:ascii="Arial Unicode MS" w:eastAsia="Arial Unicode MS"/>
                <w:color w:val="333333"/>
                <w:sz w:val="19"/>
              </w:rPr>
              <w:t>,</w:t>
            </w:r>
            <w:r>
              <w:rPr>
                <w:color w:val="333333"/>
                <w:sz w:val="19"/>
              </w:rPr>
              <w:t>企业法人</w:t>
            </w:r>
            <w:r>
              <w:rPr>
                <w:rFonts w:hint="eastAsia" w:ascii="Arial Unicode MS" w:eastAsia="Arial Unicode MS"/>
                <w:color w:val="333333"/>
                <w:sz w:val="19"/>
              </w:rPr>
              <w:t>;</w:t>
            </w:r>
            <w:r>
              <w:rPr>
                <w:color w:val="333333"/>
                <w:sz w:val="19"/>
              </w:rPr>
              <w:t>北京致远互联软件股份有限公司</w:t>
            </w:r>
            <w:r>
              <w:rPr>
                <w:rFonts w:hint="eastAsia" w:ascii="Arial Unicode MS" w:eastAsia="Arial Unicode MS"/>
                <w:color w:val="333333"/>
                <w:sz w:val="19"/>
              </w:rPr>
              <w:t>,100</w:t>
            </w:r>
            <w:r>
              <w:rPr>
                <w:color w:val="333333"/>
                <w:sz w:val="19"/>
              </w:rPr>
              <w:t>万</w:t>
            </w:r>
            <w:r>
              <w:rPr>
                <w:rFonts w:hint="eastAsia" w:ascii="Arial Unicode MS" w:eastAsia="Arial Unicode MS"/>
                <w:color w:val="333333"/>
                <w:sz w:val="19"/>
              </w:rPr>
              <w:t>,</w:t>
            </w:r>
            <w:r>
              <w:rPr>
                <w:color w:val="333333"/>
                <w:sz w:val="19"/>
              </w:rPr>
              <w:t>法人股东</w:t>
            </w:r>
            <w:r>
              <w:rPr>
                <w:rFonts w:hint="eastAsia" w:ascii="Arial Unicode MS" w:eastAsia="Arial Unicode MS"/>
                <w:color w:val="333333"/>
                <w:sz w:val="19"/>
              </w:rPr>
              <w:t xml:space="preserve">; </w:t>
            </w:r>
            <w:r>
              <w:rPr>
                <w:color w:val="333333"/>
                <w:sz w:val="19"/>
              </w:rPr>
              <w:t>天津信之度企业管理咨询合伙企业</w:t>
            </w:r>
          </w:p>
          <w:p>
            <w:pPr>
              <w:pStyle w:val="9"/>
              <w:spacing w:before="33" w:line="165" w:lineRule="auto"/>
              <w:ind w:left="126" w:right="176"/>
              <w:jc w:val="both"/>
              <w:rPr>
                <w:rFonts w:hint="eastAsia" w:ascii="Arial Unicode MS" w:eastAsia="Arial Unicode MS"/>
                <w:sz w:val="19"/>
              </w:rPr>
            </w:pPr>
            <w:r>
              <w:rPr>
                <w:color w:val="333333"/>
                <w:sz w:val="19"/>
              </w:rPr>
              <w:t>（有限合伙）</w:t>
            </w:r>
            <w:r>
              <w:rPr>
                <w:rFonts w:hint="eastAsia" w:ascii="Arial Unicode MS" w:eastAsia="Arial Unicode MS"/>
                <w:color w:val="333333"/>
                <w:sz w:val="19"/>
              </w:rPr>
              <w:t>,52.63</w:t>
            </w:r>
            <w:r>
              <w:rPr>
                <w:color w:val="333333"/>
                <w:sz w:val="19"/>
              </w:rPr>
              <w:t>万</w:t>
            </w:r>
            <w:r>
              <w:rPr>
                <w:rFonts w:hint="eastAsia" w:ascii="Arial Unicode MS" w:eastAsia="Arial Unicode MS"/>
                <w:color w:val="333333"/>
                <w:sz w:val="19"/>
              </w:rPr>
              <w:t>,</w:t>
            </w:r>
            <w:r>
              <w:rPr>
                <w:color w:val="333333"/>
                <w:sz w:val="19"/>
              </w:rPr>
              <w:t>企业法人</w:t>
            </w:r>
            <w:r>
              <w:rPr>
                <w:rFonts w:hint="eastAsia" w:ascii="Arial Unicode MS" w:eastAsia="Arial Unicode MS"/>
                <w:color w:val="333333"/>
                <w:sz w:val="19"/>
              </w:rPr>
              <w:t>;</w:t>
            </w:r>
            <w:r>
              <w:rPr>
                <w:color w:val="333333"/>
                <w:sz w:val="19"/>
              </w:rPr>
              <w:t>彭海辉</w:t>
            </w:r>
            <w:r>
              <w:rPr>
                <w:rFonts w:hint="eastAsia" w:ascii="Arial Unicode MS" w:eastAsia="Arial Unicode MS"/>
                <w:color w:val="333333"/>
                <w:sz w:val="19"/>
              </w:rPr>
              <w:t>,50</w:t>
            </w:r>
            <w:r>
              <w:rPr>
                <w:color w:val="333333"/>
                <w:sz w:val="19"/>
              </w:rPr>
              <w:t>万</w:t>
            </w:r>
            <w:r>
              <w:rPr>
                <w:rFonts w:hint="eastAsia" w:ascii="Arial Unicode MS" w:eastAsia="Arial Unicode MS"/>
                <w:color w:val="333333"/>
                <w:sz w:val="19"/>
              </w:rPr>
              <w:t>,</w:t>
            </w:r>
            <w:r>
              <w:rPr>
                <w:color w:val="333333"/>
                <w:sz w:val="19"/>
              </w:rPr>
              <w:t>自然人股东</w:t>
            </w:r>
            <w:r>
              <w:rPr>
                <w:rFonts w:hint="eastAsia" w:ascii="Arial Unicode MS" w:eastAsia="Arial Unicode MS"/>
                <w:color w:val="333333"/>
                <w:sz w:val="19"/>
              </w:rPr>
              <w:t>;</w:t>
            </w:r>
            <w:r>
              <w:rPr>
                <w:color w:val="333333"/>
                <w:sz w:val="19"/>
              </w:rPr>
              <w:t>北京柒玖投资有限公司</w:t>
            </w:r>
            <w:r>
              <w:rPr>
                <w:rFonts w:hint="eastAsia" w:ascii="Arial Unicode MS" w:eastAsia="Arial Unicode MS"/>
                <w:color w:val="333333"/>
                <w:sz w:val="19"/>
              </w:rPr>
              <w:t>,42.11</w:t>
            </w:r>
            <w:r>
              <w:rPr>
                <w:color w:val="333333"/>
                <w:sz w:val="19"/>
              </w:rPr>
              <w:t>万</w:t>
            </w:r>
            <w:r>
              <w:rPr>
                <w:rFonts w:hint="eastAsia" w:ascii="Arial Unicode MS" w:eastAsia="Arial Unicode MS"/>
                <w:color w:val="333333"/>
                <w:sz w:val="19"/>
              </w:rPr>
              <w:t>,</w:t>
            </w:r>
            <w:r>
              <w:rPr>
                <w:color w:val="333333"/>
                <w:sz w:val="19"/>
              </w:rPr>
              <w:t>企业法人</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200" w:type="dxa"/>
            <w:tcBorders>
              <w:top w:val="single" w:color="7F7F7F" w:sz="6" w:space="0"/>
              <w:bottom w:val="single" w:color="7F7F7F" w:sz="6" w:space="0"/>
              <w:right w:val="single" w:color="7F7F7F" w:sz="6" w:space="0"/>
            </w:tcBorders>
          </w:tcPr>
          <w:p>
            <w:pPr>
              <w:pStyle w:val="9"/>
              <w:spacing w:before="95"/>
              <w:ind w:left="124"/>
              <w:rPr>
                <w:rFonts w:ascii="Arial Unicode MS"/>
                <w:sz w:val="19"/>
              </w:rPr>
            </w:pPr>
            <w:r>
              <w:rPr>
                <w:rFonts w:ascii="Arial Unicode MS"/>
                <w:color w:val="333333"/>
                <w:w w:val="101"/>
                <w:sz w:val="19"/>
              </w:rPr>
              <w:t>5</w:t>
            </w:r>
          </w:p>
        </w:tc>
        <w:tc>
          <w:tcPr>
            <w:tcW w:w="744" w:type="dxa"/>
            <w:tcBorders>
              <w:top w:val="single" w:color="7F7F7F" w:sz="6" w:space="0"/>
              <w:left w:val="single" w:color="7F7F7F" w:sz="6" w:space="0"/>
              <w:bottom w:val="single" w:color="7F7F7F" w:sz="6" w:space="0"/>
              <w:right w:val="single" w:color="7F7F7F" w:sz="6" w:space="0"/>
            </w:tcBorders>
          </w:tcPr>
          <w:p>
            <w:pPr>
              <w:pStyle w:val="9"/>
              <w:spacing w:line="266" w:lineRule="exact"/>
              <w:ind w:left="124"/>
              <w:rPr>
                <w:rFonts w:ascii="Arial Unicode MS"/>
                <w:sz w:val="19"/>
              </w:rPr>
            </w:pPr>
            <w:r>
              <w:rPr>
                <w:rFonts w:ascii="Arial Unicode MS"/>
                <w:color w:val="333333"/>
                <w:sz w:val="19"/>
              </w:rPr>
              <w:t>2018-</w:t>
            </w:r>
          </w:p>
          <w:p>
            <w:pPr>
              <w:pStyle w:val="9"/>
              <w:spacing w:line="279" w:lineRule="exact"/>
              <w:ind w:left="124"/>
              <w:rPr>
                <w:rFonts w:ascii="Arial Unicode MS"/>
                <w:sz w:val="19"/>
              </w:rPr>
            </w:pPr>
            <w:r>
              <w:rPr>
                <w:rFonts w:ascii="Arial Unicode MS"/>
                <w:color w:val="333333"/>
                <w:sz w:val="19"/>
              </w:rPr>
              <w:t>10-15</w:t>
            </w:r>
          </w:p>
        </w:tc>
        <w:tc>
          <w:tcPr>
            <w:tcW w:w="828" w:type="dxa"/>
            <w:tcBorders>
              <w:top w:val="single" w:color="7F7F7F" w:sz="6" w:space="0"/>
              <w:left w:val="single" w:color="7F7F7F" w:sz="6" w:space="0"/>
              <w:bottom w:val="single" w:color="7F7F7F" w:sz="6" w:space="0"/>
              <w:right w:val="single" w:color="7F7F7F" w:sz="6" w:space="0"/>
            </w:tcBorders>
          </w:tcPr>
          <w:p>
            <w:pPr>
              <w:pStyle w:val="9"/>
              <w:spacing w:before="36" w:line="225" w:lineRule="auto"/>
              <w:ind w:left="125" w:right="109"/>
              <w:rPr>
                <w:sz w:val="19"/>
              </w:rPr>
            </w:pPr>
            <w:r>
              <w:rPr>
                <w:color w:val="333333"/>
                <w:sz w:val="19"/>
              </w:rPr>
              <w:t>注册资本</w:t>
            </w:r>
          </w:p>
        </w:tc>
        <w:tc>
          <w:tcPr>
            <w:tcW w:w="2508" w:type="dxa"/>
            <w:tcBorders>
              <w:top w:val="single" w:color="7F7F7F" w:sz="6" w:space="0"/>
              <w:left w:val="single" w:color="7F7F7F" w:sz="6" w:space="0"/>
              <w:bottom w:val="single" w:color="7F7F7F" w:sz="6" w:space="0"/>
              <w:right w:val="single" w:color="7F7F7F" w:sz="6" w:space="0"/>
            </w:tcBorders>
          </w:tcPr>
          <w:p>
            <w:pPr>
              <w:pStyle w:val="9"/>
              <w:spacing w:before="95"/>
              <w:ind w:left="125"/>
              <w:rPr>
                <w:sz w:val="19"/>
              </w:rPr>
            </w:pPr>
            <w:r>
              <w:rPr>
                <w:rFonts w:hint="eastAsia" w:ascii="Arial Unicode MS" w:eastAsia="Arial Unicode MS"/>
                <w:color w:val="333333"/>
                <w:sz w:val="19"/>
              </w:rPr>
              <w:t>1052.6316</w:t>
            </w:r>
            <w:r>
              <w:rPr>
                <w:color w:val="333333"/>
                <w:sz w:val="19"/>
              </w:rPr>
              <w:t>万元</w:t>
            </w:r>
          </w:p>
        </w:tc>
        <w:tc>
          <w:tcPr>
            <w:tcW w:w="3264" w:type="dxa"/>
            <w:tcBorders>
              <w:top w:val="single" w:color="7F7F7F" w:sz="6" w:space="0"/>
              <w:left w:val="single" w:color="7F7F7F" w:sz="6" w:space="0"/>
              <w:bottom w:val="single" w:color="7F7F7F" w:sz="6" w:space="0"/>
            </w:tcBorders>
          </w:tcPr>
          <w:p>
            <w:pPr>
              <w:pStyle w:val="9"/>
              <w:spacing w:before="95"/>
              <w:ind w:left="126"/>
              <w:rPr>
                <w:sz w:val="19"/>
              </w:rPr>
            </w:pPr>
            <w:r>
              <w:rPr>
                <w:rFonts w:hint="eastAsia" w:ascii="Arial Unicode MS" w:eastAsia="Arial Unicode MS"/>
                <w:color w:val="333333"/>
                <w:sz w:val="19"/>
              </w:rPr>
              <w:t>1263.1579</w:t>
            </w:r>
            <w:r>
              <w:rPr>
                <w:color w:val="333333"/>
                <w:sz w:val="19"/>
              </w:rPr>
              <w:t>万元</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257" w:hRule="atLeast"/>
        </w:trPr>
        <w:tc>
          <w:tcPr>
            <w:tcW w:w="1200" w:type="dxa"/>
            <w:tcBorders>
              <w:top w:val="single" w:color="7F7F7F" w:sz="6" w:space="0"/>
              <w:bottom w:val="single" w:color="7F7F7F" w:sz="6" w:space="0"/>
              <w:right w:val="single" w:color="7F7F7F" w:sz="6" w:space="0"/>
            </w:tcBorders>
          </w:tcPr>
          <w:p>
            <w:pPr>
              <w:pStyle w:val="9"/>
              <w:rPr>
                <w:sz w:val="18"/>
              </w:rPr>
            </w:pPr>
          </w:p>
          <w:p>
            <w:pPr>
              <w:pStyle w:val="9"/>
              <w:spacing w:before="7"/>
              <w:rPr>
                <w:sz w:val="16"/>
              </w:rPr>
            </w:pPr>
          </w:p>
          <w:p>
            <w:pPr>
              <w:pStyle w:val="9"/>
              <w:ind w:left="124"/>
              <w:rPr>
                <w:rFonts w:ascii="Arial Unicode MS"/>
                <w:sz w:val="19"/>
              </w:rPr>
            </w:pPr>
            <w:r>
              <w:rPr>
                <w:rFonts w:ascii="Arial Unicode MS"/>
                <w:color w:val="333333"/>
                <w:w w:val="101"/>
                <w:sz w:val="19"/>
              </w:rPr>
              <w:t>6</w:t>
            </w:r>
          </w:p>
        </w:tc>
        <w:tc>
          <w:tcPr>
            <w:tcW w:w="744" w:type="dxa"/>
            <w:tcBorders>
              <w:top w:val="single" w:color="7F7F7F" w:sz="6" w:space="0"/>
              <w:left w:val="single" w:color="7F7F7F" w:sz="6" w:space="0"/>
              <w:bottom w:val="single" w:color="7F7F7F" w:sz="6" w:space="0"/>
              <w:right w:val="single" w:color="7F7F7F" w:sz="6" w:space="0"/>
            </w:tcBorders>
          </w:tcPr>
          <w:p>
            <w:pPr>
              <w:pStyle w:val="9"/>
              <w:spacing w:before="2"/>
              <w:rPr>
                <w:sz w:val="25"/>
              </w:rPr>
            </w:pPr>
          </w:p>
          <w:p>
            <w:pPr>
              <w:pStyle w:val="9"/>
              <w:spacing w:line="279" w:lineRule="exact"/>
              <w:ind w:left="124"/>
              <w:rPr>
                <w:rFonts w:ascii="Arial Unicode MS"/>
                <w:sz w:val="19"/>
              </w:rPr>
            </w:pPr>
            <w:r>
              <w:rPr>
                <w:rFonts w:ascii="Arial Unicode MS"/>
                <w:color w:val="333333"/>
                <w:sz w:val="19"/>
              </w:rPr>
              <w:t>2018-</w:t>
            </w:r>
          </w:p>
          <w:p>
            <w:pPr>
              <w:pStyle w:val="9"/>
              <w:spacing w:line="279" w:lineRule="exact"/>
              <w:ind w:left="124"/>
              <w:rPr>
                <w:rFonts w:ascii="Arial Unicode MS"/>
                <w:sz w:val="19"/>
              </w:rPr>
            </w:pPr>
            <w:r>
              <w:rPr>
                <w:rFonts w:ascii="Arial Unicode MS"/>
                <w:color w:val="333333"/>
                <w:sz w:val="19"/>
              </w:rPr>
              <w:t>10-15</w:t>
            </w:r>
          </w:p>
        </w:tc>
        <w:tc>
          <w:tcPr>
            <w:tcW w:w="828" w:type="dxa"/>
            <w:tcBorders>
              <w:top w:val="single" w:color="7F7F7F" w:sz="6" w:space="0"/>
              <w:left w:val="single" w:color="7F7F7F" w:sz="6" w:space="0"/>
              <w:bottom w:val="single" w:color="7F7F7F" w:sz="6" w:space="0"/>
              <w:right w:val="single" w:color="7F7F7F" w:sz="6" w:space="0"/>
            </w:tcBorders>
          </w:tcPr>
          <w:p>
            <w:pPr>
              <w:pStyle w:val="9"/>
              <w:spacing w:before="24" w:line="236" w:lineRule="exact"/>
              <w:ind w:left="125"/>
              <w:rPr>
                <w:sz w:val="19"/>
              </w:rPr>
            </w:pPr>
            <w:r>
              <w:rPr>
                <w:color w:val="333333"/>
                <w:sz w:val="19"/>
              </w:rPr>
              <w:t>董事</w:t>
            </w:r>
          </w:p>
          <w:p>
            <w:pPr>
              <w:pStyle w:val="9"/>
              <w:spacing w:before="4" w:line="225" w:lineRule="auto"/>
              <w:ind w:left="125" w:right="109"/>
              <w:rPr>
                <w:sz w:val="19"/>
              </w:rPr>
            </w:pPr>
            <w:r>
              <w:rPr>
                <w:color w:val="333333"/>
                <w:sz w:val="19"/>
              </w:rPr>
              <w:t>（ 理 事）</w:t>
            </w:r>
            <w:r>
              <w:rPr>
                <w:color w:val="333333"/>
                <w:spacing w:val="-18"/>
                <w:sz w:val="19"/>
              </w:rPr>
              <w:t>、</w:t>
            </w:r>
            <w:r>
              <w:rPr>
                <w:color w:val="333333"/>
                <w:spacing w:val="-7"/>
                <w:sz w:val="19"/>
              </w:rPr>
              <w:t>经理、</w:t>
            </w:r>
            <w:r>
              <w:rPr>
                <w:color w:val="333333"/>
                <w:sz w:val="19"/>
              </w:rPr>
              <w:t>监事</w:t>
            </w:r>
          </w:p>
        </w:tc>
        <w:tc>
          <w:tcPr>
            <w:tcW w:w="2508" w:type="dxa"/>
            <w:tcBorders>
              <w:top w:val="single" w:color="7F7F7F" w:sz="6" w:space="0"/>
              <w:left w:val="single" w:color="7F7F7F" w:sz="6" w:space="0"/>
              <w:bottom w:val="single" w:color="7F7F7F" w:sz="6" w:space="0"/>
              <w:right w:val="single" w:color="7F7F7F" w:sz="6" w:space="0"/>
            </w:tcBorders>
          </w:tcPr>
          <w:p>
            <w:pPr>
              <w:pStyle w:val="9"/>
              <w:spacing w:before="165" w:line="165" w:lineRule="auto"/>
              <w:ind w:left="125" w:right="178"/>
              <w:rPr>
                <w:rFonts w:hint="eastAsia" w:ascii="Arial Unicode MS" w:eastAsia="Arial Unicode MS"/>
                <w:sz w:val="19"/>
              </w:rPr>
            </w:pPr>
            <w:r>
              <w:rPr>
                <w:color w:val="333333"/>
                <w:sz w:val="19"/>
              </w:rPr>
              <w:t>马臣云</w:t>
            </w:r>
            <w:r>
              <w:rPr>
                <w:rFonts w:hint="eastAsia" w:ascii="Arial Unicode MS" w:eastAsia="Arial Unicode MS"/>
                <w:color w:val="333333"/>
                <w:sz w:val="19"/>
              </w:rPr>
              <w:t>,</w:t>
            </w:r>
            <w:r>
              <w:rPr>
                <w:color w:val="333333"/>
                <w:sz w:val="19"/>
              </w:rPr>
              <w:t>董事长</w:t>
            </w:r>
            <w:r>
              <w:rPr>
                <w:rFonts w:hint="eastAsia" w:ascii="Arial Unicode MS" w:eastAsia="Arial Unicode MS"/>
                <w:color w:val="333333"/>
                <w:sz w:val="19"/>
              </w:rPr>
              <w:t>;</w:t>
            </w:r>
            <w:r>
              <w:rPr>
                <w:color w:val="333333"/>
                <w:sz w:val="19"/>
              </w:rPr>
              <w:t>李传业</w:t>
            </w:r>
            <w:r>
              <w:rPr>
                <w:rFonts w:hint="eastAsia" w:ascii="Arial Unicode MS" w:eastAsia="Arial Unicode MS"/>
                <w:color w:val="333333"/>
                <w:sz w:val="19"/>
              </w:rPr>
              <w:t>,</w:t>
            </w:r>
            <w:r>
              <w:rPr>
                <w:color w:val="333333"/>
                <w:sz w:val="19"/>
              </w:rPr>
              <w:t>董事</w:t>
            </w:r>
            <w:r>
              <w:rPr>
                <w:rFonts w:hint="eastAsia" w:ascii="Arial Unicode MS" w:eastAsia="Arial Unicode MS"/>
                <w:color w:val="333333"/>
                <w:sz w:val="19"/>
              </w:rPr>
              <w:t>;</w:t>
            </w:r>
            <w:r>
              <w:rPr>
                <w:color w:val="333333"/>
                <w:sz w:val="19"/>
              </w:rPr>
              <w:t>闫实</w:t>
            </w:r>
            <w:r>
              <w:rPr>
                <w:rFonts w:hint="eastAsia" w:ascii="Arial Unicode MS" w:eastAsia="Arial Unicode MS"/>
                <w:color w:val="333333"/>
                <w:sz w:val="19"/>
              </w:rPr>
              <w:t>,</w:t>
            </w:r>
            <w:r>
              <w:rPr>
                <w:color w:val="333333"/>
                <w:sz w:val="19"/>
              </w:rPr>
              <w:t>董事</w:t>
            </w:r>
            <w:r>
              <w:rPr>
                <w:rFonts w:hint="eastAsia" w:ascii="Arial Unicode MS" w:eastAsia="Arial Unicode MS"/>
                <w:color w:val="333333"/>
                <w:sz w:val="19"/>
              </w:rPr>
              <w:t>;</w:t>
            </w:r>
            <w:r>
              <w:rPr>
                <w:color w:val="333333"/>
                <w:sz w:val="19"/>
              </w:rPr>
              <w:t>李元</w:t>
            </w:r>
            <w:r>
              <w:rPr>
                <w:rFonts w:hint="eastAsia" w:ascii="Arial Unicode MS" w:eastAsia="Arial Unicode MS"/>
                <w:color w:val="333333"/>
                <w:sz w:val="19"/>
              </w:rPr>
              <w:t>,</w:t>
            </w:r>
            <w:r>
              <w:rPr>
                <w:color w:val="333333"/>
                <w:sz w:val="19"/>
              </w:rPr>
              <w:t>董事</w:t>
            </w:r>
            <w:r>
              <w:rPr>
                <w:rFonts w:hint="eastAsia" w:ascii="Arial Unicode MS" w:eastAsia="Arial Unicode MS"/>
                <w:color w:val="333333"/>
                <w:sz w:val="19"/>
              </w:rPr>
              <w:t>;</w:t>
            </w:r>
            <w:r>
              <w:rPr>
                <w:color w:val="333333"/>
                <w:sz w:val="19"/>
              </w:rPr>
              <w:t>黄泳菲</w:t>
            </w:r>
            <w:r>
              <w:rPr>
                <w:rFonts w:hint="eastAsia" w:ascii="Arial Unicode MS" w:eastAsia="Arial Unicode MS"/>
                <w:color w:val="333333"/>
                <w:sz w:val="19"/>
              </w:rPr>
              <w:t>,</w:t>
            </w:r>
            <w:r>
              <w:rPr>
                <w:color w:val="333333"/>
                <w:sz w:val="19"/>
              </w:rPr>
              <w:t>董事</w:t>
            </w:r>
            <w:r>
              <w:rPr>
                <w:rFonts w:hint="eastAsia" w:ascii="Arial Unicode MS" w:eastAsia="Arial Unicode MS"/>
                <w:color w:val="333333"/>
                <w:sz w:val="19"/>
              </w:rPr>
              <w:t>;</w:t>
            </w:r>
            <w:r>
              <w:rPr>
                <w:color w:val="333333"/>
                <w:sz w:val="19"/>
              </w:rPr>
              <w:t>马臣云</w:t>
            </w:r>
            <w:r>
              <w:rPr>
                <w:rFonts w:hint="eastAsia" w:ascii="Arial Unicode MS" w:eastAsia="Arial Unicode MS"/>
                <w:color w:val="333333"/>
                <w:sz w:val="19"/>
              </w:rPr>
              <w:t>,</w:t>
            </w:r>
            <w:r>
              <w:rPr>
                <w:color w:val="333333"/>
                <w:sz w:val="19"/>
              </w:rPr>
              <w:t>经理</w:t>
            </w:r>
            <w:r>
              <w:rPr>
                <w:rFonts w:hint="eastAsia" w:ascii="Arial Unicode MS" w:eastAsia="Arial Unicode MS"/>
                <w:color w:val="333333"/>
                <w:sz w:val="19"/>
              </w:rPr>
              <w:t>;</w:t>
            </w:r>
            <w:r>
              <w:rPr>
                <w:color w:val="333333"/>
                <w:sz w:val="19"/>
              </w:rPr>
              <w:t>韩丽娜</w:t>
            </w:r>
            <w:r>
              <w:rPr>
                <w:rFonts w:hint="eastAsia" w:ascii="Arial Unicode MS" w:eastAsia="Arial Unicode MS"/>
                <w:color w:val="333333"/>
                <w:sz w:val="19"/>
              </w:rPr>
              <w:t>,</w:t>
            </w:r>
            <w:r>
              <w:rPr>
                <w:color w:val="333333"/>
                <w:sz w:val="19"/>
              </w:rPr>
              <w:t>监事</w:t>
            </w:r>
            <w:r>
              <w:rPr>
                <w:rFonts w:hint="eastAsia" w:ascii="Arial Unicode MS" w:eastAsia="Arial Unicode MS"/>
                <w:color w:val="333333"/>
                <w:sz w:val="19"/>
              </w:rPr>
              <w:t>;</w:t>
            </w:r>
          </w:p>
        </w:tc>
        <w:tc>
          <w:tcPr>
            <w:tcW w:w="3264" w:type="dxa"/>
            <w:tcBorders>
              <w:top w:val="single" w:color="7F7F7F" w:sz="6" w:space="0"/>
              <w:left w:val="single" w:color="7F7F7F" w:sz="6" w:space="0"/>
              <w:bottom w:val="single" w:color="7F7F7F" w:sz="6" w:space="0"/>
            </w:tcBorders>
          </w:tcPr>
          <w:p>
            <w:pPr>
              <w:pStyle w:val="9"/>
              <w:spacing w:before="3"/>
              <w:rPr>
                <w:sz w:val="22"/>
              </w:rPr>
            </w:pPr>
          </w:p>
          <w:p>
            <w:pPr>
              <w:pStyle w:val="9"/>
              <w:spacing w:line="165" w:lineRule="auto"/>
              <w:ind w:left="126" w:right="112"/>
              <w:jc w:val="both"/>
              <w:rPr>
                <w:rFonts w:hint="eastAsia" w:ascii="Arial Unicode MS" w:eastAsia="Arial Unicode MS"/>
                <w:sz w:val="19"/>
              </w:rPr>
            </w:pPr>
            <w:r>
              <w:rPr>
                <w:color w:val="333333"/>
                <w:sz w:val="19"/>
              </w:rPr>
              <w:t>马臣云</w:t>
            </w:r>
            <w:r>
              <w:rPr>
                <w:rFonts w:hint="eastAsia" w:ascii="Arial Unicode MS" w:eastAsia="Arial Unicode MS"/>
                <w:color w:val="333333"/>
                <w:sz w:val="19"/>
              </w:rPr>
              <w:t>,</w:t>
            </w:r>
            <w:r>
              <w:rPr>
                <w:color w:val="333333"/>
                <w:sz w:val="19"/>
              </w:rPr>
              <w:t>董事长</w:t>
            </w:r>
            <w:r>
              <w:rPr>
                <w:rFonts w:hint="eastAsia" w:ascii="Arial Unicode MS" w:eastAsia="Arial Unicode MS"/>
                <w:color w:val="333333"/>
                <w:sz w:val="19"/>
              </w:rPr>
              <w:t>;</w:t>
            </w:r>
            <w:r>
              <w:rPr>
                <w:color w:val="333333"/>
                <w:sz w:val="19"/>
              </w:rPr>
              <w:t>李传业</w:t>
            </w:r>
            <w:r>
              <w:rPr>
                <w:rFonts w:hint="eastAsia" w:ascii="Arial Unicode MS" w:eastAsia="Arial Unicode MS"/>
                <w:color w:val="333333"/>
                <w:sz w:val="19"/>
              </w:rPr>
              <w:t>,</w:t>
            </w:r>
            <w:r>
              <w:rPr>
                <w:color w:val="333333"/>
                <w:sz w:val="19"/>
              </w:rPr>
              <w:t>董事</w:t>
            </w:r>
            <w:r>
              <w:rPr>
                <w:rFonts w:hint="eastAsia" w:ascii="Arial Unicode MS" w:eastAsia="Arial Unicode MS"/>
                <w:color w:val="333333"/>
                <w:sz w:val="19"/>
              </w:rPr>
              <w:t>;</w:t>
            </w:r>
            <w:r>
              <w:rPr>
                <w:color w:val="333333"/>
                <w:sz w:val="19"/>
              </w:rPr>
              <w:t>闫实</w:t>
            </w:r>
            <w:r>
              <w:rPr>
                <w:rFonts w:hint="eastAsia" w:ascii="Arial Unicode MS" w:eastAsia="Arial Unicode MS"/>
                <w:color w:val="333333"/>
                <w:sz w:val="19"/>
              </w:rPr>
              <w:t>,</w:t>
            </w:r>
            <w:r>
              <w:rPr>
                <w:color w:val="333333"/>
                <w:sz w:val="19"/>
              </w:rPr>
              <w:t>董事</w:t>
            </w:r>
            <w:r>
              <w:rPr>
                <w:rFonts w:hint="eastAsia" w:ascii="Arial Unicode MS" w:eastAsia="Arial Unicode MS"/>
                <w:color w:val="333333"/>
                <w:sz w:val="19"/>
              </w:rPr>
              <w:t>;</w:t>
            </w:r>
            <w:r>
              <w:rPr>
                <w:color w:val="333333"/>
                <w:sz w:val="19"/>
              </w:rPr>
              <w:t>周亮</w:t>
            </w:r>
            <w:r>
              <w:rPr>
                <w:rFonts w:hint="eastAsia" w:ascii="Arial Unicode MS" w:eastAsia="Arial Unicode MS"/>
                <w:color w:val="333333"/>
                <w:sz w:val="19"/>
              </w:rPr>
              <w:t>,</w:t>
            </w:r>
            <w:r>
              <w:rPr>
                <w:color w:val="333333"/>
                <w:sz w:val="19"/>
              </w:rPr>
              <w:t>董事</w:t>
            </w:r>
            <w:r>
              <w:rPr>
                <w:rFonts w:hint="eastAsia" w:ascii="Arial Unicode MS" w:eastAsia="Arial Unicode MS"/>
                <w:color w:val="333333"/>
                <w:sz w:val="19"/>
              </w:rPr>
              <w:t>;</w:t>
            </w:r>
            <w:r>
              <w:rPr>
                <w:color w:val="333333"/>
                <w:sz w:val="19"/>
              </w:rPr>
              <w:t>黄泳菲</w:t>
            </w:r>
            <w:r>
              <w:rPr>
                <w:rFonts w:hint="eastAsia" w:ascii="Arial Unicode MS" w:eastAsia="Arial Unicode MS"/>
                <w:color w:val="333333"/>
                <w:sz w:val="19"/>
              </w:rPr>
              <w:t>,</w:t>
            </w:r>
            <w:r>
              <w:rPr>
                <w:color w:val="333333"/>
                <w:sz w:val="19"/>
              </w:rPr>
              <w:t>董事</w:t>
            </w:r>
            <w:r>
              <w:rPr>
                <w:rFonts w:hint="eastAsia" w:ascii="Arial Unicode MS" w:eastAsia="Arial Unicode MS"/>
                <w:color w:val="333333"/>
                <w:sz w:val="19"/>
              </w:rPr>
              <w:t>;</w:t>
            </w:r>
            <w:r>
              <w:rPr>
                <w:color w:val="333333"/>
                <w:sz w:val="19"/>
              </w:rPr>
              <w:t>马臣云</w:t>
            </w:r>
            <w:r>
              <w:rPr>
                <w:rFonts w:hint="eastAsia" w:ascii="Arial Unicode MS" w:eastAsia="Arial Unicode MS"/>
                <w:color w:val="333333"/>
                <w:sz w:val="19"/>
              </w:rPr>
              <w:t>,</w:t>
            </w:r>
            <w:r>
              <w:rPr>
                <w:color w:val="333333"/>
                <w:sz w:val="19"/>
              </w:rPr>
              <w:t>经理</w:t>
            </w:r>
            <w:r>
              <w:rPr>
                <w:rFonts w:hint="eastAsia" w:ascii="Arial Unicode MS" w:eastAsia="Arial Unicode MS"/>
                <w:color w:val="333333"/>
                <w:sz w:val="19"/>
              </w:rPr>
              <w:t>;</w:t>
            </w:r>
            <w:r>
              <w:rPr>
                <w:color w:val="333333"/>
                <w:sz w:val="19"/>
              </w:rPr>
              <w:t>韩丽娜</w:t>
            </w:r>
            <w:r>
              <w:rPr>
                <w:rFonts w:hint="eastAsia" w:ascii="Arial Unicode MS" w:eastAsia="Arial Unicode MS"/>
                <w:color w:val="333333"/>
                <w:sz w:val="19"/>
              </w:rPr>
              <w:t>,</w:t>
            </w:r>
            <w:r>
              <w:rPr>
                <w:color w:val="333333"/>
                <w:sz w:val="19"/>
              </w:rPr>
              <w:t>监事</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941" w:hRule="atLeast"/>
        </w:trPr>
        <w:tc>
          <w:tcPr>
            <w:tcW w:w="1200" w:type="dxa"/>
            <w:tcBorders>
              <w:top w:val="single" w:color="7F7F7F" w:sz="6" w:space="0"/>
              <w:bottom w:val="single" w:color="7F7F7F" w:sz="6" w:space="0"/>
              <w:right w:val="single" w:color="7F7F7F" w:sz="6" w:space="0"/>
            </w:tcBorders>
          </w:tcPr>
          <w:p>
            <w:pPr>
              <w:pStyle w:val="9"/>
              <w:rPr>
                <w:sz w:val="18"/>
              </w:rPr>
            </w:pPr>
          </w:p>
          <w:p>
            <w:pPr>
              <w:pStyle w:val="9"/>
              <w:rPr>
                <w:sz w:val="18"/>
              </w:rPr>
            </w:pPr>
          </w:p>
          <w:p>
            <w:pPr>
              <w:pStyle w:val="9"/>
              <w:spacing w:before="10"/>
              <w:rPr>
                <w:sz w:val="24"/>
              </w:rPr>
            </w:pPr>
          </w:p>
          <w:p>
            <w:pPr>
              <w:pStyle w:val="9"/>
              <w:ind w:left="124"/>
              <w:rPr>
                <w:rFonts w:ascii="Arial Unicode MS"/>
                <w:sz w:val="19"/>
              </w:rPr>
            </w:pPr>
            <w:r>
              <w:rPr>
                <w:rFonts w:ascii="Arial Unicode MS"/>
                <w:color w:val="333333"/>
                <w:w w:val="101"/>
                <w:sz w:val="19"/>
              </w:rPr>
              <w:t>7</w:t>
            </w:r>
          </w:p>
        </w:tc>
        <w:tc>
          <w:tcPr>
            <w:tcW w:w="744" w:type="dxa"/>
            <w:tcBorders>
              <w:top w:val="single" w:color="7F7F7F" w:sz="6" w:space="0"/>
              <w:left w:val="single" w:color="7F7F7F" w:sz="6" w:space="0"/>
              <w:bottom w:val="single" w:color="7F7F7F" w:sz="6" w:space="0"/>
              <w:right w:val="single" w:color="7F7F7F" w:sz="6" w:space="0"/>
            </w:tcBorders>
          </w:tcPr>
          <w:p>
            <w:pPr>
              <w:pStyle w:val="9"/>
              <w:rPr>
                <w:sz w:val="18"/>
              </w:rPr>
            </w:pPr>
          </w:p>
          <w:p>
            <w:pPr>
              <w:pStyle w:val="9"/>
              <w:rPr>
                <w:sz w:val="18"/>
              </w:rPr>
            </w:pPr>
          </w:p>
          <w:p>
            <w:pPr>
              <w:pStyle w:val="9"/>
              <w:spacing w:before="4"/>
              <w:rPr>
                <w:sz w:val="16"/>
              </w:rPr>
            </w:pPr>
          </w:p>
          <w:p>
            <w:pPr>
              <w:pStyle w:val="9"/>
              <w:spacing w:line="279" w:lineRule="exact"/>
              <w:ind w:left="124"/>
              <w:rPr>
                <w:rFonts w:ascii="Arial Unicode MS"/>
                <w:sz w:val="19"/>
              </w:rPr>
            </w:pPr>
            <w:r>
              <w:rPr>
                <w:rFonts w:ascii="Arial Unicode MS"/>
                <w:color w:val="333333"/>
                <w:sz w:val="19"/>
              </w:rPr>
              <w:t>2018-</w:t>
            </w:r>
          </w:p>
          <w:p>
            <w:pPr>
              <w:pStyle w:val="9"/>
              <w:spacing w:line="279" w:lineRule="exact"/>
              <w:ind w:left="124"/>
              <w:rPr>
                <w:rFonts w:ascii="Arial Unicode MS"/>
                <w:sz w:val="19"/>
              </w:rPr>
            </w:pPr>
            <w:r>
              <w:rPr>
                <w:rFonts w:ascii="Arial Unicode MS"/>
                <w:color w:val="333333"/>
                <w:sz w:val="19"/>
              </w:rPr>
              <w:t>08-23</w:t>
            </w:r>
          </w:p>
        </w:tc>
        <w:tc>
          <w:tcPr>
            <w:tcW w:w="828" w:type="dxa"/>
            <w:tcBorders>
              <w:top w:val="single" w:color="7F7F7F" w:sz="6" w:space="0"/>
              <w:left w:val="single" w:color="7F7F7F" w:sz="6" w:space="0"/>
              <w:bottom w:val="single" w:color="7F7F7F" w:sz="6" w:space="0"/>
              <w:right w:val="single" w:color="7F7F7F" w:sz="6" w:space="0"/>
            </w:tcBorders>
          </w:tcPr>
          <w:p>
            <w:pPr>
              <w:pStyle w:val="9"/>
              <w:rPr>
                <w:sz w:val="18"/>
              </w:rPr>
            </w:pPr>
          </w:p>
          <w:p>
            <w:pPr>
              <w:pStyle w:val="9"/>
              <w:rPr>
                <w:sz w:val="18"/>
              </w:rPr>
            </w:pPr>
          </w:p>
          <w:p>
            <w:pPr>
              <w:pStyle w:val="9"/>
              <w:rPr>
                <w:sz w:val="18"/>
              </w:rPr>
            </w:pPr>
          </w:p>
          <w:p>
            <w:pPr>
              <w:pStyle w:val="9"/>
              <w:spacing w:before="125"/>
              <w:ind w:left="125"/>
              <w:rPr>
                <w:sz w:val="19"/>
              </w:rPr>
            </w:pPr>
            <w:r>
              <w:rPr>
                <w:color w:val="333333"/>
                <w:sz w:val="19"/>
              </w:rPr>
              <w:t>投资人</w:t>
            </w:r>
          </w:p>
        </w:tc>
        <w:tc>
          <w:tcPr>
            <w:tcW w:w="2508" w:type="dxa"/>
            <w:tcBorders>
              <w:top w:val="single" w:color="7F7F7F" w:sz="6" w:space="0"/>
              <w:left w:val="single" w:color="7F7F7F" w:sz="6" w:space="0"/>
              <w:bottom w:val="single" w:color="7F7F7F" w:sz="6" w:space="0"/>
              <w:right w:val="single" w:color="7F7F7F" w:sz="6" w:space="0"/>
            </w:tcBorders>
          </w:tcPr>
          <w:p>
            <w:pPr>
              <w:pStyle w:val="9"/>
              <w:spacing w:before="7"/>
              <w:rPr>
                <w:sz w:val="21"/>
              </w:rPr>
            </w:pPr>
          </w:p>
          <w:p>
            <w:pPr>
              <w:pStyle w:val="9"/>
              <w:spacing w:line="175" w:lineRule="auto"/>
              <w:ind w:left="125" w:right="105"/>
              <w:rPr>
                <w:rFonts w:hint="eastAsia" w:ascii="Arial Unicode MS" w:eastAsia="Arial Unicode MS"/>
                <w:sz w:val="19"/>
              </w:rPr>
            </w:pPr>
            <w:r>
              <w:rPr>
                <w:color w:val="333333"/>
                <w:sz w:val="19"/>
              </w:rPr>
              <w:t>马臣云</w:t>
            </w:r>
            <w:r>
              <w:rPr>
                <w:rFonts w:hint="eastAsia" w:ascii="Arial Unicode MS" w:eastAsia="Arial Unicode MS"/>
                <w:color w:val="333333"/>
                <w:sz w:val="19"/>
              </w:rPr>
              <w:t>,100</w:t>
            </w:r>
            <w:r>
              <w:rPr>
                <w:color w:val="333333"/>
                <w:sz w:val="19"/>
              </w:rPr>
              <w:t>万</w:t>
            </w:r>
            <w:r>
              <w:rPr>
                <w:rFonts w:hint="eastAsia" w:ascii="Arial Unicode MS" w:eastAsia="Arial Unicode MS"/>
                <w:color w:val="333333"/>
                <w:sz w:val="19"/>
              </w:rPr>
              <w:t>,</w:t>
            </w:r>
            <w:r>
              <w:rPr>
                <w:color w:val="333333"/>
                <w:sz w:val="19"/>
              </w:rPr>
              <w:t>自然人股东</w:t>
            </w:r>
            <w:r>
              <w:rPr>
                <w:rFonts w:hint="eastAsia" w:ascii="Arial Unicode MS" w:eastAsia="Arial Unicode MS"/>
                <w:color w:val="333333"/>
                <w:sz w:val="19"/>
              </w:rPr>
              <w:t xml:space="preserve">; </w:t>
            </w:r>
            <w:r>
              <w:rPr>
                <w:color w:val="333333"/>
                <w:sz w:val="19"/>
              </w:rPr>
              <w:t>闫实</w:t>
            </w:r>
            <w:r>
              <w:rPr>
                <w:rFonts w:hint="eastAsia" w:ascii="Arial Unicode MS" w:eastAsia="Arial Unicode MS"/>
                <w:color w:val="333333"/>
                <w:sz w:val="19"/>
              </w:rPr>
              <w:t>,62.5</w:t>
            </w:r>
            <w:r>
              <w:rPr>
                <w:color w:val="333333"/>
                <w:sz w:val="19"/>
              </w:rPr>
              <w:t>万</w:t>
            </w:r>
            <w:r>
              <w:rPr>
                <w:rFonts w:hint="eastAsia" w:ascii="Arial Unicode MS" w:eastAsia="Arial Unicode MS"/>
                <w:color w:val="333333"/>
                <w:sz w:val="19"/>
              </w:rPr>
              <w:t>,</w:t>
            </w:r>
            <w:r>
              <w:rPr>
                <w:color w:val="333333"/>
                <w:sz w:val="19"/>
              </w:rPr>
              <w:t>自然人股东</w:t>
            </w:r>
            <w:r>
              <w:rPr>
                <w:rFonts w:hint="eastAsia" w:ascii="Arial Unicode MS" w:eastAsia="Arial Unicode MS"/>
                <w:color w:val="333333"/>
                <w:sz w:val="19"/>
              </w:rPr>
              <w:t>;</w:t>
            </w:r>
            <w:r>
              <w:rPr>
                <w:color w:val="333333"/>
                <w:sz w:val="19"/>
              </w:rPr>
              <w:t>李传业</w:t>
            </w:r>
            <w:r>
              <w:rPr>
                <w:rFonts w:hint="eastAsia" w:ascii="Arial Unicode MS" w:eastAsia="Arial Unicode MS"/>
                <w:color w:val="333333"/>
                <w:sz w:val="19"/>
              </w:rPr>
              <w:t>,50</w:t>
            </w:r>
            <w:r>
              <w:rPr>
                <w:color w:val="333333"/>
                <w:sz w:val="19"/>
              </w:rPr>
              <w:t>万</w:t>
            </w:r>
            <w:r>
              <w:rPr>
                <w:rFonts w:hint="eastAsia" w:ascii="Arial Unicode MS" w:eastAsia="Arial Unicode MS"/>
                <w:color w:val="333333"/>
                <w:sz w:val="19"/>
              </w:rPr>
              <w:t>,</w:t>
            </w:r>
            <w:r>
              <w:rPr>
                <w:color w:val="333333"/>
                <w:sz w:val="19"/>
              </w:rPr>
              <w:t>自然人股东</w:t>
            </w:r>
            <w:r>
              <w:rPr>
                <w:rFonts w:hint="eastAsia" w:ascii="Arial Unicode MS" w:eastAsia="Arial Unicode MS"/>
                <w:color w:val="333333"/>
                <w:sz w:val="19"/>
              </w:rPr>
              <w:t>;</w:t>
            </w:r>
            <w:r>
              <w:rPr>
                <w:color w:val="333333"/>
                <w:sz w:val="19"/>
              </w:rPr>
              <w:t>北京致远互联软件股份有限公司</w:t>
            </w:r>
            <w:r>
              <w:rPr>
                <w:rFonts w:hint="eastAsia" w:ascii="Arial Unicode MS" w:eastAsia="Arial Unicode MS"/>
                <w:color w:val="333333"/>
                <w:sz w:val="19"/>
              </w:rPr>
              <w:t>,25</w:t>
            </w:r>
            <w:r>
              <w:rPr>
                <w:color w:val="333333"/>
                <w:sz w:val="19"/>
              </w:rPr>
              <w:t>万</w:t>
            </w:r>
            <w:r>
              <w:rPr>
                <w:rFonts w:hint="eastAsia" w:ascii="Arial Unicode MS" w:eastAsia="Arial Unicode MS"/>
                <w:color w:val="333333"/>
                <w:sz w:val="19"/>
              </w:rPr>
              <w:t>,</w:t>
            </w:r>
            <w:r>
              <w:rPr>
                <w:color w:val="333333"/>
                <w:sz w:val="19"/>
              </w:rPr>
              <w:t>法人股东</w:t>
            </w:r>
            <w:r>
              <w:rPr>
                <w:rFonts w:hint="eastAsia" w:ascii="Arial Unicode MS" w:eastAsia="Arial Unicode MS"/>
                <w:color w:val="333333"/>
                <w:sz w:val="19"/>
              </w:rPr>
              <w:t>;</w:t>
            </w:r>
            <w:r>
              <w:rPr>
                <w:color w:val="333333"/>
                <w:sz w:val="19"/>
              </w:rPr>
              <w:t>彭海辉</w:t>
            </w:r>
            <w:r>
              <w:rPr>
                <w:rFonts w:hint="eastAsia" w:ascii="Arial Unicode MS" w:eastAsia="Arial Unicode MS"/>
                <w:color w:val="333333"/>
                <w:sz w:val="19"/>
              </w:rPr>
              <w:t>,12.5</w:t>
            </w:r>
            <w:r>
              <w:rPr>
                <w:color w:val="333333"/>
                <w:sz w:val="19"/>
              </w:rPr>
              <w:t>万</w:t>
            </w:r>
            <w:r>
              <w:rPr>
                <w:rFonts w:hint="eastAsia" w:ascii="Arial Unicode MS" w:eastAsia="Arial Unicode MS"/>
                <w:color w:val="333333"/>
                <w:sz w:val="19"/>
              </w:rPr>
              <w:t>,</w:t>
            </w:r>
            <w:r>
              <w:rPr>
                <w:color w:val="333333"/>
                <w:sz w:val="19"/>
              </w:rPr>
              <w:t>自然人股东</w:t>
            </w:r>
            <w:r>
              <w:rPr>
                <w:rFonts w:hint="eastAsia" w:ascii="Arial Unicode MS" w:eastAsia="Arial Unicode MS"/>
                <w:color w:val="333333"/>
                <w:sz w:val="19"/>
              </w:rPr>
              <w:t>;</w:t>
            </w:r>
          </w:p>
        </w:tc>
        <w:tc>
          <w:tcPr>
            <w:tcW w:w="3264" w:type="dxa"/>
            <w:tcBorders>
              <w:top w:val="single" w:color="7F7F7F" w:sz="6" w:space="0"/>
              <w:left w:val="single" w:color="7F7F7F" w:sz="6" w:space="0"/>
              <w:bottom w:val="single" w:color="7F7F7F" w:sz="6" w:space="0"/>
            </w:tcBorders>
          </w:tcPr>
          <w:p>
            <w:pPr>
              <w:pStyle w:val="9"/>
              <w:spacing w:before="57" w:line="165" w:lineRule="auto"/>
              <w:ind w:left="126" w:right="91"/>
              <w:jc w:val="both"/>
              <w:rPr>
                <w:sz w:val="19"/>
              </w:rPr>
            </w:pPr>
            <w:r>
              <w:rPr>
                <w:color w:val="333333"/>
                <w:sz w:val="19"/>
              </w:rPr>
              <w:t>马臣云</w:t>
            </w:r>
            <w:r>
              <w:rPr>
                <w:rFonts w:hint="eastAsia" w:ascii="Arial Unicode MS" w:eastAsia="Arial Unicode MS"/>
                <w:color w:val="333333"/>
                <w:sz w:val="19"/>
              </w:rPr>
              <w:t>,300</w:t>
            </w:r>
            <w:r>
              <w:rPr>
                <w:color w:val="333333"/>
                <w:sz w:val="19"/>
              </w:rPr>
              <w:t>万</w:t>
            </w:r>
            <w:r>
              <w:rPr>
                <w:rFonts w:hint="eastAsia" w:ascii="Arial Unicode MS" w:eastAsia="Arial Unicode MS"/>
                <w:color w:val="333333"/>
                <w:sz w:val="19"/>
              </w:rPr>
              <w:t>,</w:t>
            </w:r>
            <w:r>
              <w:rPr>
                <w:color w:val="333333"/>
                <w:sz w:val="19"/>
              </w:rPr>
              <w:t>自然人股东</w:t>
            </w:r>
            <w:r>
              <w:rPr>
                <w:rFonts w:hint="eastAsia" w:ascii="Arial Unicode MS" w:eastAsia="Arial Unicode MS"/>
                <w:color w:val="333333"/>
                <w:sz w:val="19"/>
              </w:rPr>
              <w:t>;</w:t>
            </w:r>
            <w:r>
              <w:rPr>
                <w:color w:val="333333"/>
                <w:sz w:val="19"/>
              </w:rPr>
              <w:t>闫实</w:t>
            </w:r>
            <w:r>
              <w:rPr>
                <w:rFonts w:hint="eastAsia" w:ascii="Arial Unicode MS" w:eastAsia="Arial Unicode MS"/>
                <w:color w:val="333333"/>
                <w:sz w:val="19"/>
              </w:rPr>
              <w:t xml:space="preserve">,250 </w:t>
            </w:r>
            <w:r>
              <w:rPr>
                <w:color w:val="333333"/>
                <w:sz w:val="19"/>
              </w:rPr>
              <w:t>万</w:t>
            </w:r>
            <w:r>
              <w:rPr>
                <w:rFonts w:hint="eastAsia" w:ascii="Arial Unicode MS" w:eastAsia="Arial Unicode MS"/>
                <w:color w:val="333333"/>
                <w:sz w:val="19"/>
              </w:rPr>
              <w:t>,</w:t>
            </w:r>
            <w:r>
              <w:rPr>
                <w:color w:val="333333"/>
                <w:sz w:val="19"/>
              </w:rPr>
              <w:t>自然人股东</w:t>
            </w:r>
            <w:r>
              <w:rPr>
                <w:rFonts w:hint="eastAsia" w:ascii="Arial Unicode MS" w:eastAsia="Arial Unicode MS"/>
                <w:color w:val="333333"/>
                <w:sz w:val="19"/>
              </w:rPr>
              <w:t>;</w:t>
            </w:r>
            <w:r>
              <w:rPr>
                <w:color w:val="333333"/>
                <w:sz w:val="19"/>
              </w:rPr>
              <w:t>李传业</w:t>
            </w:r>
            <w:r>
              <w:rPr>
                <w:rFonts w:hint="eastAsia" w:ascii="Arial Unicode MS" w:eastAsia="Arial Unicode MS"/>
                <w:color w:val="333333"/>
                <w:sz w:val="19"/>
              </w:rPr>
              <w:t>,200</w:t>
            </w:r>
            <w:r>
              <w:rPr>
                <w:color w:val="333333"/>
                <w:sz w:val="19"/>
              </w:rPr>
              <w:t>万</w:t>
            </w:r>
            <w:r>
              <w:rPr>
                <w:rFonts w:hint="eastAsia" w:ascii="Arial Unicode MS" w:eastAsia="Arial Unicode MS"/>
                <w:color w:val="333333"/>
                <w:sz w:val="19"/>
              </w:rPr>
              <w:t>,</w:t>
            </w:r>
            <w:r>
              <w:rPr>
                <w:color w:val="333333"/>
                <w:sz w:val="19"/>
              </w:rPr>
              <w:t>自然人股东</w:t>
            </w:r>
            <w:r>
              <w:rPr>
                <w:rFonts w:hint="eastAsia" w:ascii="Arial Unicode MS" w:eastAsia="Arial Unicode MS"/>
                <w:color w:val="333333"/>
                <w:sz w:val="19"/>
              </w:rPr>
              <w:t>;</w:t>
            </w:r>
            <w:r>
              <w:rPr>
                <w:color w:val="333333"/>
                <w:sz w:val="19"/>
              </w:rPr>
              <w:t>天津信汇赢信息技术合伙企业</w:t>
            </w:r>
          </w:p>
          <w:p>
            <w:pPr>
              <w:pStyle w:val="9"/>
              <w:spacing w:line="165" w:lineRule="auto"/>
              <w:ind w:left="126" w:right="144"/>
              <w:rPr>
                <w:rFonts w:hint="eastAsia" w:ascii="Arial Unicode MS" w:eastAsia="Arial Unicode MS"/>
                <w:sz w:val="19"/>
              </w:rPr>
            </w:pPr>
            <w:r>
              <w:rPr>
                <w:color w:val="333333"/>
                <w:sz w:val="19"/>
              </w:rPr>
              <w:t>（有限合伙）</w:t>
            </w:r>
            <w:r>
              <w:rPr>
                <w:rFonts w:hint="eastAsia" w:ascii="Arial Unicode MS" w:eastAsia="Arial Unicode MS"/>
                <w:color w:val="333333"/>
                <w:sz w:val="19"/>
              </w:rPr>
              <w:t>,100</w:t>
            </w:r>
            <w:r>
              <w:rPr>
                <w:color w:val="333333"/>
                <w:sz w:val="19"/>
              </w:rPr>
              <w:t>万</w:t>
            </w:r>
            <w:r>
              <w:rPr>
                <w:rFonts w:hint="eastAsia" w:ascii="Arial Unicode MS" w:eastAsia="Arial Unicode MS"/>
                <w:color w:val="333333"/>
                <w:sz w:val="19"/>
              </w:rPr>
              <w:t>,</w:t>
            </w:r>
            <w:r>
              <w:rPr>
                <w:color w:val="333333"/>
                <w:sz w:val="19"/>
              </w:rPr>
              <w:t>企业法人</w:t>
            </w:r>
            <w:r>
              <w:rPr>
                <w:rFonts w:hint="eastAsia" w:ascii="Arial Unicode MS" w:eastAsia="Arial Unicode MS"/>
                <w:color w:val="333333"/>
                <w:sz w:val="19"/>
              </w:rPr>
              <w:t>;</w:t>
            </w:r>
            <w:r>
              <w:rPr>
                <w:color w:val="333333"/>
                <w:sz w:val="19"/>
              </w:rPr>
              <w:t>北京致远互联软件股份有限公司</w:t>
            </w:r>
            <w:r>
              <w:rPr>
                <w:rFonts w:hint="eastAsia" w:ascii="Arial Unicode MS" w:eastAsia="Arial Unicode MS"/>
                <w:color w:val="333333"/>
                <w:sz w:val="19"/>
              </w:rPr>
              <w:t>,100</w:t>
            </w:r>
            <w:r>
              <w:rPr>
                <w:color w:val="333333"/>
                <w:sz w:val="19"/>
              </w:rPr>
              <w:t>万</w:t>
            </w:r>
            <w:r>
              <w:rPr>
                <w:rFonts w:hint="eastAsia" w:ascii="Arial Unicode MS" w:eastAsia="Arial Unicode MS"/>
                <w:color w:val="333333"/>
                <w:sz w:val="19"/>
              </w:rPr>
              <w:t xml:space="preserve">, </w:t>
            </w:r>
            <w:r>
              <w:rPr>
                <w:color w:val="333333"/>
                <w:sz w:val="19"/>
              </w:rPr>
              <w:t>法人股东</w:t>
            </w:r>
            <w:r>
              <w:rPr>
                <w:rFonts w:hint="eastAsia" w:ascii="Arial Unicode MS" w:eastAsia="Arial Unicode MS"/>
                <w:color w:val="333333"/>
                <w:sz w:val="19"/>
              </w:rPr>
              <w:t>;</w:t>
            </w:r>
            <w:r>
              <w:rPr>
                <w:color w:val="333333"/>
                <w:sz w:val="19"/>
              </w:rPr>
              <w:t>天津信之度企业管理咨询合伙企业（有限合伙）</w:t>
            </w:r>
            <w:r>
              <w:rPr>
                <w:rFonts w:hint="eastAsia" w:ascii="Arial Unicode MS" w:eastAsia="Arial Unicode MS"/>
                <w:color w:val="333333"/>
                <w:sz w:val="19"/>
              </w:rPr>
              <w:t>,52.63</w:t>
            </w:r>
            <w:r>
              <w:rPr>
                <w:color w:val="333333"/>
                <w:sz w:val="19"/>
              </w:rPr>
              <w:t>万</w:t>
            </w:r>
            <w:r>
              <w:rPr>
                <w:rFonts w:hint="eastAsia" w:ascii="Arial Unicode MS" w:eastAsia="Arial Unicode MS"/>
                <w:color w:val="333333"/>
                <w:sz w:val="19"/>
              </w:rPr>
              <w:t>,</w:t>
            </w:r>
            <w:r>
              <w:rPr>
                <w:color w:val="333333"/>
                <w:sz w:val="19"/>
              </w:rPr>
              <w:t>企业法人</w:t>
            </w:r>
            <w:r>
              <w:rPr>
                <w:rFonts w:hint="eastAsia" w:ascii="Arial Unicode MS" w:eastAsia="Arial Unicode MS"/>
                <w:color w:val="333333"/>
                <w:sz w:val="19"/>
              </w:rPr>
              <w:t>;</w:t>
            </w:r>
            <w:r>
              <w:rPr>
                <w:color w:val="333333"/>
                <w:sz w:val="19"/>
              </w:rPr>
              <w:t>彭海辉</w:t>
            </w:r>
            <w:r>
              <w:rPr>
                <w:rFonts w:hint="eastAsia" w:ascii="Arial Unicode MS" w:eastAsia="Arial Unicode MS"/>
                <w:color w:val="333333"/>
                <w:sz w:val="19"/>
              </w:rPr>
              <w:t>,50</w:t>
            </w:r>
            <w:r>
              <w:rPr>
                <w:color w:val="333333"/>
                <w:sz w:val="19"/>
              </w:rPr>
              <w:t>万</w:t>
            </w:r>
            <w:r>
              <w:rPr>
                <w:rFonts w:hint="eastAsia" w:ascii="Arial Unicode MS" w:eastAsia="Arial Unicode MS"/>
                <w:color w:val="333333"/>
                <w:sz w:val="19"/>
              </w:rPr>
              <w:t>,</w:t>
            </w:r>
            <w:r>
              <w:rPr>
                <w:color w:val="333333"/>
                <w:sz w:val="19"/>
              </w:rPr>
              <w:t>自然人股东</w:t>
            </w:r>
            <w:r>
              <w:rPr>
                <w:rFonts w:hint="eastAsia" w:ascii="Arial Unicode MS" w:eastAsia="Arial Unicode MS"/>
                <w:color w:val="333333"/>
                <w:sz w:val="19"/>
              </w:rPr>
              <w:t>;</w:t>
            </w:r>
          </w:p>
        </w:tc>
      </w:tr>
    </w:tbl>
    <w:p>
      <w:pPr>
        <w:spacing w:after="0" w:line="165" w:lineRule="auto"/>
        <w:rPr>
          <w:rFonts w:hint="eastAsia" w:ascii="Arial Unicode MS" w:eastAsia="Arial Unicode MS"/>
          <w:sz w:val="19"/>
        </w:rPr>
        <w:sectPr>
          <w:pgSz w:w="11900" w:h="16840"/>
          <w:pgMar w:top="560" w:right="1560" w:bottom="280" w:left="1560" w:header="720" w:footer="720" w:gutter="0"/>
        </w:sect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0"/>
        <w:gridCol w:w="744"/>
        <w:gridCol w:w="828"/>
        <w:gridCol w:w="2508"/>
        <w:gridCol w:w="326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bottom w:val="single" w:color="7F7F7F" w:sz="6" w:space="0"/>
              <w:right w:val="single" w:color="7F7F7F" w:sz="6" w:space="0"/>
            </w:tcBorders>
            <w:shd w:val="clear" w:color="auto" w:fill="EEEEEE"/>
          </w:tcPr>
          <w:p>
            <w:pPr>
              <w:pStyle w:val="9"/>
              <w:spacing w:before="11" w:line="314" w:lineRule="exact"/>
              <w:ind w:left="124"/>
              <w:rPr>
                <w:rFonts w:ascii="Arial Unicode MS"/>
                <w:sz w:val="19"/>
              </w:rPr>
            </w:pPr>
            <w:r>
              <w:rPr>
                <w:rFonts w:ascii="Arial Unicode MS"/>
                <w:color w:val="333333"/>
                <w:w w:val="101"/>
                <w:sz w:val="19"/>
              </w:rPr>
              <w:t>8</w:t>
            </w:r>
          </w:p>
        </w:tc>
        <w:tc>
          <w:tcPr>
            <w:tcW w:w="744" w:type="dxa"/>
            <w:tcBorders>
              <w:left w:val="single" w:color="7F7F7F" w:sz="6" w:space="0"/>
              <w:bottom w:val="single" w:color="7F7F7F" w:sz="6" w:space="0"/>
              <w:right w:val="single" w:color="7F7F7F" w:sz="6" w:space="0"/>
            </w:tcBorders>
            <w:shd w:val="clear" w:color="auto" w:fill="EEEEEE"/>
          </w:tcPr>
          <w:p>
            <w:pPr>
              <w:pStyle w:val="9"/>
              <w:spacing w:line="182" w:lineRule="exact"/>
              <w:ind w:left="124"/>
              <w:rPr>
                <w:rFonts w:ascii="Arial Unicode MS"/>
                <w:sz w:val="19"/>
              </w:rPr>
            </w:pPr>
            <w:r>
              <w:rPr>
                <w:rFonts w:ascii="Arial Unicode MS"/>
                <w:color w:val="333333"/>
                <w:sz w:val="19"/>
              </w:rPr>
              <w:t>2018-</w:t>
            </w:r>
          </w:p>
          <w:p>
            <w:pPr>
              <w:pStyle w:val="9"/>
              <w:spacing w:line="143" w:lineRule="exact"/>
              <w:ind w:left="124"/>
              <w:rPr>
                <w:rFonts w:ascii="Arial Unicode MS"/>
                <w:sz w:val="19"/>
              </w:rPr>
            </w:pPr>
            <w:r>
              <w:rPr>
                <w:rFonts w:ascii="Arial Unicode MS"/>
                <w:color w:val="333333"/>
                <w:sz w:val="19"/>
              </w:rPr>
              <w:t>08-23</w:t>
            </w:r>
          </w:p>
        </w:tc>
        <w:tc>
          <w:tcPr>
            <w:tcW w:w="828" w:type="dxa"/>
            <w:tcBorders>
              <w:left w:val="single" w:color="7F7F7F" w:sz="6" w:space="0"/>
              <w:bottom w:val="single" w:color="7F7F7F" w:sz="6" w:space="0"/>
              <w:right w:val="single" w:color="7F7F7F" w:sz="6" w:space="0"/>
            </w:tcBorders>
            <w:shd w:val="clear" w:color="auto" w:fill="EEEEEE"/>
          </w:tcPr>
          <w:p>
            <w:pPr>
              <w:pStyle w:val="9"/>
              <w:spacing w:line="176" w:lineRule="exact"/>
              <w:ind w:left="125"/>
              <w:rPr>
                <w:sz w:val="19"/>
              </w:rPr>
            </w:pPr>
            <w:r>
              <w:rPr>
                <w:color w:val="333333"/>
                <w:sz w:val="19"/>
              </w:rPr>
              <w:t>注册资</w:t>
            </w:r>
          </w:p>
          <w:p>
            <w:pPr>
              <w:pStyle w:val="9"/>
              <w:spacing w:line="149" w:lineRule="exact"/>
              <w:ind w:left="125"/>
              <w:rPr>
                <w:sz w:val="19"/>
              </w:rPr>
            </w:pPr>
            <w:r>
              <w:rPr>
                <w:color w:val="333333"/>
                <w:w w:val="101"/>
                <w:sz w:val="19"/>
              </w:rPr>
              <w:t>本</w:t>
            </w:r>
          </w:p>
        </w:tc>
        <w:tc>
          <w:tcPr>
            <w:tcW w:w="2508" w:type="dxa"/>
            <w:tcBorders>
              <w:left w:val="single" w:color="7F7F7F" w:sz="6" w:space="0"/>
              <w:bottom w:val="single" w:color="7F7F7F" w:sz="6" w:space="0"/>
              <w:right w:val="single" w:color="7F7F7F" w:sz="6" w:space="0"/>
            </w:tcBorders>
            <w:shd w:val="clear" w:color="auto" w:fill="EEEEEE"/>
          </w:tcPr>
          <w:p>
            <w:pPr>
              <w:pStyle w:val="9"/>
              <w:tabs>
                <w:tab w:val="left" w:pos="1115"/>
              </w:tabs>
              <w:spacing w:before="11" w:line="314" w:lineRule="exact"/>
              <w:ind w:left="125"/>
              <w:rPr>
                <w:sz w:val="19"/>
              </w:rPr>
            </w:pPr>
            <w:r>
              <w:rPr>
                <w:rFonts w:hint="eastAsia" w:ascii="Arial Unicode MS" w:eastAsia="Arial Unicode MS"/>
                <w:color w:val="333333"/>
                <w:sz w:val="19"/>
              </w:rPr>
              <w:t>250</w:t>
            </w:r>
            <w:r>
              <w:rPr>
                <w:color w:val="333333"/>
                <w:sz w:val="19"/>
              </w:rPr>
              <w:t>万元</w:t>
            </w:r>
            <w:r>
              <w:rPr>
                <w:color w:val="333333"/>
                <w:sz w:val="19"/>
              </w:rPr>
              <w:tab/>
            </w:r>
            <w:r>
              <w:rPr>
                <w:color w:val="333333"/>
                <w:position w:val="2"/>
                <w:sz w:val="19"/>
              </w:rPr>
              <w:t>变更信息</w:t>
            </w:r>
          </w:p>
        </w:tc>
        <w:tc>
          <w:tcPr>
            <w:tcW w:w="3264" w:type="dxa"/>
            <w:tcBorders>
              <w:left w:val="single" w:color="7F7F7F" w:sz="6" w:space="0"/>
              <w:bottom w:val="single" w:color="7F7F7F" w:sz="6" w:space="0"/>
            </w:tcBorders>
            <w:shd w:val="clear" w:color="auto" w:fill="EEEEEE"/>
          </w:tcPr>
          <w:p>
            <w:pPr>
              <w:pStyle w:val="9"/>
              <w:spacing w:before="11" w:line="314" w:lineRule="exact"/>
              <w:ind w:left="126"/>
              <w:rPr>
                <w:sz w:val="19"/>
              </w:rPr>
            </w:pPr>
            <w:r>
              <w:rPr>
                <w:rFonts w:hint="eastAsia" w:ascii="Arial Unicode MS" w:eastAsia="Arial Unicode MS"/>
                <w:color w:val="333333"/>
                <w:sz w:val="19"/>
              </w:rPr>
              <w:t>1052.6316</w:t>
            </w:r>
            <w:r>
              <w:rPr>
                <w:color w:val="333333"/>
                <w:sz w:val="19"/>
              </w:rPr>
              <w:t>万元</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29" w:hRule="atLeast"/>
        </w:trPr>
        <w:tc>
          <w:tcPr>
            <w:tcW w:w="1200" w:type="dxa"/>
            <w:tcBorders>
              <w:top w:val="single" w:color="7F7F7F" w:sz="6" w:space="0"/>
              <w:bottom w:val="single" w:color="7F7F7F" w:sz="6" w:space="0"/>
              <w:right w:val="single" w:color="7F7F7F" w:sz="6" w:space="0"/>
            </w:tcBorders>
          </w:tcPr>
          <w:p>
            <w:pPr>
              <w:pStyle w:val="9"/>
              <w:rPr>
                <w:rFonts w:ascii="Times New Roman"/>
                <w:sz w:val="6"/>
              </w:rPr>
            </w:pPr>
          </w:p>
        </w:tc>
        <w:tc>
          <w:tcPr>
            <w:tcW w:w="744" w:type="dxa"/>
            <w:tcBorders>
              <w:top w:val="single" w:color="7F7F7F" w:sz="6" w:space="0"/>
              <w:left w:val="single" w:color="7F7F7F" w:sz="6" w:space="0"/>
              <w:bottom w:val="single" w:color="7F7F7F" w:sz="6" w:space="0"/>
              <w:right w:val="single" w:color="7F7F7F" w:sz="6" w:space="0"/>
            </w:tcBorders>
          </w:tcPr>
          <w:p>
            <w:pPr>
              <w:pStyle w:val="9"/>
              <w:rPr>
                <w:rFonts w:ascii="Times New Roman"/>
                <w:sz w:val="6"/>
              </w:rPr>
            </w:pPr>
          </w:p>
        </w:tc>
        <w:tc>
          <w:tcPr>
            <w:tcW w:w="828" w:type="dxa"/>
            <w:tcBorders>
              <w:top w:val="single" w:color="7F7F7F" w:sz="6" w:space="0"/>
              <w:left w:val="single" w:color="7F7F7F" w:sz="6" w:space="0"/>
              <w:bottom w:val="single" w:color="7F7F7F" w:sz="6" w:space="0"/>
              <w:right w:val="single" w:color="7F7F7F" w:sz="6" w:space="0"/>
            </w:tcBorders>
          </w:tcPr>
          <w:p>
            <w:pPr>
              <w:pStyle w:val="9"/>
              <w:rPr>
                <w:rFonts w:ascii="Times New Roman"/>
                <w:sz w:val="6"/>
              </w:rPr>
            </w:pPr>
          </w:p>
        </w:tc>
        <w:tc>
          <w:tcPr>
            <w:tcW w:w="2508" w:type="dxa"/>
            <w:tcBorders>
              <w:top w:val="single" w:color="7F7F7F" w:sz="6" w:space="0"/>
              <w:left w:val="single" w:color="7F7F7F" w:sz="6" w:space="0"/>
              <w:bottom w:val="single" w:color="7F7F7F" w:sz="6" w:space="0"/>
              <w:right w:val="single" w:color="7F7F7F" w:sz="6" w:space="0"/>
            </w:tcBorders>
          </w:tcPr>
          <w:p>
            <w:pPr>
              <w:pStyle w:val="9"/>
              <w:rPr>
                <w:rFonts w:ascii="Times New Roman"/>
                <w:sz w:val="6"/>
              </w:rPr>
            </w:pPr>
          </w:p>
        </w:tc>
        <w:tc>
          <w:tcPr>
            <w:tcW w:w="3264" w:type="dxa"/>
            <w:tcBorders>
              <w:top w:val="single" w:color="7F7F7F" w:sz="6" w:space="0"/>
              <w:left w:val="single" w:color="7F7F7F" w:sz="6" w:space="0"/>
              <w:bottom w:val="single" w:color="7F7F7F" w:sz="6" w:space="0"/>
            </w:tcBorders>
          </w:tcPr>
          <w:p>
            <w:pPr>
              <w:pStyle w:val="9"/>
              <w:rPr>
                <w:rFonts w:ascii="Times New Roman"/>
                <w:sz w:val="6"/>
              </w:rPr>
            </w:pP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257" w:hRule="atLeast"/>
        </w:trPr>
        <w:tc>
          <w:tcPr>
            <w:tcW w:w="1200" w:type="dxa"/>
            <w:tcBorders>
              <w:top w:val="single" w:color="7F7F7F" w:sz="6" w:space="0"/>
              <w:bottom w:val="single" w:color="7F7F7F" w:sz="6" w:space="0"/>
              <w:right w:val="single" w:color="7F7F7F" w:sz="6" w:space="0"/>
            </w:tcBorders>
          </w:tcPr>
          <w:p>
            <w:pPr>
              <w:pStyle w:val="9"/>
              <w:rPr>
                <w:sz w:val="18"/>
              </w:rPr>
            </w:pPr>
          </w:p>
          <w:p>
            <w:pPr>
              <w:pStyle w:val="9"/>
              <w:spacing w:before="7"/>
              <w:rPr>
                <w:sz w:val="16"/>
              </w:rPr>
            </w:pPr>
          </w:p>
          <w:p>
            <w:pPr>
              <w:pStyle w:val="9"/>
              <w:ind w:left="124"/>
              <w:rPr>
                <w:rFonts w:ascii="Arial Unicode MS"/>
                <w:sz w:val="19"/>
              </w:rPr>
            </w:pPr>
            <w:r>
              <w:rPr>
                <w:rFonts w:ascii="Arial Unicode MS"/>
                <w:color w:val="333333"/>
                <w:w w:val="101"/>
                <w:sz w:val="19"/>
              </w:rPr>
              <w:t>9</w:t>
            </w:r>
          </w:p>
        </w:tc>
        <w:tc>
          <w:tcPr>
            <w:tcW w:w="744" w:type="dxa"/>
            <w:tcBorders>
              <w:top w:val="single" w:color="7F7F7F" w:sz="6" w:space="0"/>
              <w:left w:val="single" w:color="7F7F7F" w:sz="6" w:space="0"/>
              <w:bottom w:val="single" w:color="7F7F7F" w:sz="6" w:space="0"/>
              <w:right w:val="single" w:color="7F7F7F" w:sz="6" w:space="0"/>
            </w:tcBorders>
          </w:tcPr>
          <w:p>
            <w:pPr>
              <w:pStyle w:val="9"/>
              <w:spacing w:before="2"/>
              <w:rPr>
                <w:sz w:val="25"/>
              </w:rPr>
            </w:pPr>
          </w:p>
          <w:p>
            <w:pPr>
              <w:pStyle w:val="9"/>
              <w:spacing w:line="279" w:lineRule="exact"/>
              <w:ind w:left="124"/>
              <w:rPr>
                <w:rFonts w:ascii="Arial Unicode MS"/>
                <w:sz w:val="19"/>
              </w:rPr>
            </w:pPr>
            <w:r>
              <w:rPr>
                <w:rFonts w:ascii="Arial Unicode MS"/>
                <w:color w:val="333333"/>
                <w:sz w:val="19"/>
              </w:rPr>
              <w:t>2017-</w:t>
            </w:r>
          </w:p>
          <w:p>
            <w:pPr>
              <w:pStyle w:val="9"/>
              <w:spacing w:line="279" w:lineRule="exact"/>
              <w:ind w:left="124"/>
              <w:rPr>
                <w:rFonts w:ascii="Arial Unicode MS"/>
                <w:sz w:val="19"/>
              </w:rPr>
            </w:pPr>
            <w:r>
              <w:rPr>
                <w:rFonts w:ascii="Arial Unicode MS"/>
                <w:color w:val="333333"/>
                <w:sz w:val="19"/>
              </w:rPr>
              <w:t>12-13</w:t>
            </w:r>
          </w:p>
        </w:tc>
        <w:tc>
          <w:tcPr>
            <w:tcW w:w="828" w:type="dxa"/>
            <w:tcBorders>
              <w:top w:val="single" w:color="7F7F7F" w:sz="6" w:space="0"/>
              <w:left w:val="single" w:color="7F7F7F" w:sz="6" w:space="0"/>
              <w:bottom w:val="single" w:color="7F7F7F" w:sz="6" w:space="0"/>
              <w:right w:val="single" w:color="7F7F7F" w:sz="6" w:space="0"/>
            </w:tcBorders>
          </w:tcPr>
          <w:p>
            <w:pPr>
              <w:pStyle w:val="9"/>
              <w:spacing w:before="24" w:line="236" w:lineRule="exact"/>
              <w:ind w:left="125"/>
              <w:rPr>
                <w:sz w:val="19"/>
              </w:rPr>
            </w:pPr>
            <w:r>
              <w:rPr>
                <w:color w:val="333333"/>
                <w:sz w:val="19"/>
              </w:rPr>
              <w:t>董事</w:t>
            </w:r>
          </w:p>
          <w:p>
            <w:pPr>
              <w:pStyle w:val="9"/>
              <w:spacing w:before="4" w:line="225" w:lineRule="auto"/>
              <w:ind w:left="125" w:right="109"/>
              <w:rPr>
                <w:sz w:val="19"/>
              </w:rPr>
            </w:pPr>
            <w:r>
              <w:rPr>
                <w:color w:val="333333"/>
                <w:sz w:val="19"/>
              </w:rPr>
              <w:t>（ 理 事）</w:t>
            </w:r>
            <w:r>
              <w:rPr>
                <w:color w:val="333333"/>
                <w:spacing w:val="-18"/>
                <w:sz w:val="19"/>
              </w:rPr>
              <w:t>、</w:t>
            </w:r>
            <w:r>
              <w:rPr>
                <w:color w:val="333333"/>
                <w:spacing w:val="-7"/>
                <w:sz w:val="19"/>
              </w:rPr>
              <w:t>经理、</w:t>
            </w:r>
            <w:r>
              <w:rPr>
                <w:color w:val="333333"/>
                <w:sz w:val="19"/>
              </w:rPr>
              <w:t>监事</w:t>
            </w:r>
          </w:p>
        </w:tc>
        <w:tc>
          <w:tcPr>
            <w:tcW w:w="2508" w:type="dxa"/>
            <w:tcBorders>
              <w:top w:val="single" w:color="7F7F7F" w:sz="6" w:space="0"/>
              <w:left w:val="single" w:color="7F7F7F" w:sz="6" w:space="0"/>
              <w:bottom w:val="single" w:color="7F7F7F" w:sz="6" w:space="0"/>
              <w:right w:val="single" w:color="7F7F7F" w:sz="6" w:space="0"/>
            </w:tcBorders>
          </w:tcPr>
          <w:p>
            <w:pPr>
              <w:pStyle w:val="9"/>
              <w:spacing w:before="165" w:line="165" w:lineRule="auto"/>
              <w:ind w:left="125" w:right="178"/>
              <w:rPr>
                <w:rFonts w:hint="eastAsia" w:ascii="Arial Unicode MS" w:eastAsia="Arial Unicode MS"/>
                <w:sz w:val="19"/>
              </w:rPr>
            </w:pPr>
            <w:r>
              <w:rPr>
                <w:color w:val="333333"/>
                <w:sz w:val="19"/>
              </w:rPr>
              <w:t>马臣云</w:t>
            </w:r>
            <w:r>
              <w:rPr>
                <w:rFonts w:hint="eastAsia" w:ascii="Arial Unicode MS" w:eastAsia="Arial Unicode MS"/>
                <w:color w:val="333333"/>
                <w:sz w:val="19"/>
              </w:rPr>
              <w:t>,</w:t>
            </w:r>
            <w:r>
              <w:rPr>
                <w:color w:val="333333"/>
                <w:sz w:val="19"/>
              </w:rPr>
              <w:t>董事长</w:t>
            </w:r>
            <w:r>
              <w:rPr>
                <w:rFonts w:hint="eastAsia" w:ascii="Arial Unicode MS" w:eastAsia="Arial Unicode MS"/>
                <w:color w:val="333333"/>
                <w:sz w:val="19"/>
              </w:rPr>
              <w:t>;</w:t>
            </w:r>
            <w:r>
              <w:rPr>
                <w:color w:val="333333"/>
                <w:sz w:val="19"/>
              </w:rPr>
              <w:t>李传业</w:t>
            </w:r>
            <w:r>
              <w:rPr>
                <w:rFonts w:hint="eastAsia" w:ascii="Arial Unicode MS" w:eastAsia="Arial Unicode MS"/>
                <w:color w:val="333333"/>
                <w:sz w:val="19"/>
              </w:rPr>
              <w:t>,</w:t>
            </w:r>
            <w:r>
              <w:rPr>
                <w:color w:val="333333"/>
                <w:sz w:val="19"/>
              </w:rPr>
              <w:t>董事</w:t>
            </w:r>
            <w:r>
              <w:rPr>
                <w:rFonts w:hint="eastAsia" w:ascii="Arial Unicode MS" w:eastAsia="Arial Unicode MS"/>
                <w:color w:val="333333"/>
                <w:sz w:val="19"/>
              </w:rPr>
              <w:t>;</w:t>
            </w:r>
            <w:r>
              <w:rPr>
                <w:color w:val="333333"/>
                <w:sz w:val="19"/>
              </w:rPr>
              <w:t>闫实</w:t>
            </w:r>
            <w:r>
              <w:rPr>
                <w:rFonts w:hint="eastAsia" w:ascii="Arial Unicode MS" w:eastAsia="Arial Unicode MS"/>
                <w:color w:val="333333"/>
                <w:sz w:val="19"/>
              </w:rPr>
              <w:t>,</w:t>
            </w:r>
            <w:r>
              <w:rPr>
                <w:color w:val="333333"/>
                <w:sz w:val="19"/>
              </w:rPr>
              <w:t>董事</w:t>
            </w:r>
            <w:r>
              <w:rPr>
                <w:rFonts w:hint="eastAsia" w:ascii="Arial Unicode MS" w:eastAsia="Arial Unicode MS"/>
                <w:color w:val="333333"/>
                <w:sz w:val="19"/>
              </w:rPr>
              <w:t>;</w:t>
            </w:r>
            <w:r>
              <w:rPr>
                <w:color w:val="333333"/>
                <w:sz w:val="19"/>
              </w:rPr>
              <w:t>黄涌</w:t>
            </w:r>
            <w:r>
              <w:rPr>
                <w:rFonts w:hint="eastAsia" w:ascii="Arial Unicode MS" w:eastAsia="Arial Unicode MS"/>
                <w:color w:val="333333"/>
                <w:sz w:val="19"/>
              </w:rPr>
              <w:t>,</w:t>
            </w:r>
            <w:r>
              <w:rPr>
                <w:color w:val="333333"/>
                <w:sz w:val="19"/>
              </w:rPr>
              <w:t>董事</w:t>
            </w:r>
            <w:r>
              <w:rPr>
                <w:rFonts w:hint="eastAsia" w:ascii="Arial Unicode MS" w:eastAsia="Arial Unicode MS"/>
                <w:color w:val="333333"/>
                <w:sz w:val="19"/>
              </w:rPr>
              <w:t>;</w:t>
            </w:r>
            <w:r>
              <w:rPr>
                <w:color w:val="333333"/>
                <w:sz w:val="19"/>
              </w:rPr>
              <w:t>李元</w:t>
            </w:r>
            <w:r>
              <w:rPr>
                <w:rFonts w:hint="eastAsia" w:ascii="Arial Unicode MS" w:eastAsia="Arial Unicode MS"/>
                <w:color w:val="333333"/>
                <w:sz w:val="19"/>
              </w:rPr>
              <w:t>,</w:t>
            </w:r>
            <w:r>
              <w:rPr>
                <w:color w:val="333333"/>
                <w:sz w:val="19"/>
              </w:rPr>
              <w:t>董事</w:t>
            </w:r>
            <w:r>
              <w:rPr>
                <w:rFonts w:hint="eastAsia" w:ascii="Arial Unicode MS" w:eastAsia="Arial Unicode MS"/>
                <w:color w:val="333333"/>
                <w:sz w:val="19"/>
              </w:rPr>
              <w:t>;</w:t>
            </w:r>
            <w:r>
              <w:rPr>
                <w:color w:val="333333"/>
                <w:sz w:val="19"/>
              </w:rPr>
              <w:t>马臣云</w:t>
            </w:r>
            <w:r>
              <w:rPr>
                <w:rFonts w:hint="eastAsia" w:ascii="Arial Unicode MS" w:eastAsia="Arial Unicode MS"/>
                <w:color w:val="333333"/>
                <w:sz w:val="19"/>
              </w:rPr>
              <w:t>,</w:t>
            </w:r>
            <w:r>
              <w:rPr>
                <w:color w:val="333333"/>
                <w:sz w:val="19"/>
              </w:rPr>
              <w:t>经理</w:t>
            </w:r>
            <w:r>
              <w:rPr>
                <w:rFonts w:hint="eastAsia" w:ascii="Arial Unicode MS" w:eastAsia="Arial Unicode MS"/>
                <w:color w:val="333333"/>
                <w:sz w:val="19"/>
              </w:rPr>
              <w:t>;</w:t>
            </w:r>
            <w:r>
              <w:rPr>
                <w:color w:val="333333"/>
                <w:sz w:val="19"/>
              </w:rPr>
              <w:t>韩丽娜</w:t>
            </w:r>
            <w:r>
              <w:rPr>
                <w:rFonts w:hint="eastAsia" w:ascii="Arial Unicode MS" w:eastAsia="Arial Unicode MS"/>
                <w:color w:val="333333"/>
                <w:sz w:val="19"/>
              </w:rPr>
              <w:t>,</w:t>
            </w:r>
            <w:r>
              <w:rPr>
                <w:color w:val="333333"/>
                <w:sz w:val="19"/>
              </w:rPr>
              <w:t>监事</w:t>
            </w:r>
            <w:r>
              <w:rPr>
                <w:rFonts w:hint="eastAsia" w:ascii="Arial Unicode MS" w:eastAsia="Arial Unicode MS"/>
                <w:color w:val="333333"/>
                <w:sz w:val="19"/>
              </w:rPr>
              <w:t>;</w:t>
            </w:r>
          </w:p>
        </w:tc>
        <w:tc>
          <w:tcPr>
            <w:tcW w:w="3264" w:type="dxa"/>
            <w:tcBorders>
              <w:top w:val="single" w:color="7F7F7F" w:sz="6" w:space="0"/>
              <w:left w:val="single" w:color="7F7F7F" w:sz="6" w:space="0"/>
              <w:bottom w:val="single" w:color="7F7F7F" w:sz="6" w:space="0"/>
            </w:tcBorders>
          </w:tcPr>
          <w:p>
            <w:pPr>
              <w:pStyle w:val="9"/>
              <w:spacing w:before="3"/>
              <w:rPr>
                <w:sz w:val="22"/>
              </w:rPr>
            </w:pPr>
          </w:p>
          <w:p>
            <w:pPr>
              <w:pStyle w:val="9"/>
              <w:spacing w:line="165" w:lineRule="auto"/>
              <w:ind w:left="126" w:right="112"/>
              <w:jc w:val="both"/>
              <w:rPr>
                <w:rFonts w:hint="eastAsia" w:ascii="Arial Unicode MS" w:eastAsia="Arial Unicode MS"/>
                <w:sz w:val="19"/>
              </w:rPr>
            </w:pPr>
            <w:r>
              <w:rPr>
                <w:color w:val="333333"/>
                <w:sz w:val="19"/>
              </w:rPr>
              <w:t>马臣云</w:t>
            </w:r>
            <w:r>
              <w:rPr>
                <w:rFonts w:hint="eastAsia" w:ascii="Arial Unicode MS" w:eastAsia="Arial Unicode MS"/>
                <w:color w:val="333333"/>
                <w:sz w:val="19"/>
              </w:rPr>
              <w:t>,</w:t>
            </w:r>
            <w:r>
              <w:rPr>
                <w:color w:val="333333"/>
                <w:sz w:val="19"/>
              </w:rPr>
              <w:t>董事长</w:t>
            </w:r>
            <w:r>
              <w:rPr>
                <w:rFonts w:hint="eastAsia" w:ascii="Arial Unicode MS" w:eastAsia="Arial Unicode MS"/>
                <w:color w:val="333333"/>
                <w:sz w:val="19"/>
              </w:rPr>
              <w:t>;</w:t>
            </w:r>
            <w:r>
              <w:rPr>
                <w:color w:val="333333"/>
                <w:sz w:val="19"/>
              </w:rPr>
              <w:t>李传业</w:t>
            </w:r>
            <w:r>
              <w:rPr>
                <w:rFonts w:hint="eastAsia" w:ascii="Arial Unicode MS" w:eastAsia="Arial Unicode MS"/>
                <w:color w:val="333333"/>
                <w:sz w:val="19"/>
              </w:rPr>
              <w:t>,</w:t>
            </w:r>
            <w:r>
              <w:rPr>
                <w:color w:val="333333"/>
                <w:sz w:val="19"/>
              </w:rPr>
              <w:t>董事</w:t>
            </w:r>
            <w:r>
              <w:rPr>
                <w:rFonts w:hint="eastAsia" w:ascii="Arial Unicode MS" w:eastAsia="Arial Unicode MS"/>
                <w:color w:val="333333"/>
                <w:sz w:val="19"/>
              </w:rPr>
              <w:t>;</w:t>
            </w:r>
            <w:r>
              <w:rPr>
                <w:color w:val="333333"/>
                <w:sz w:val="19"/>
              </w:rPr>
              <w:t>闫实</w:t>
            </w:r>
            <w:r>
              <w:rPr>
                <w:rFonts w:hint="eastAsia" w:ascii="Arial Unicode MS" w:eastAsia="Arial Unicode MS"/>
                <w:color w:val="333333"/>
                <w:sz w:val="19"/>
              </w:rPr>
              <w:t>,</w:t>
            </w:r>
            <w:r>
              <w:rPr>
                <w:color w:val="333333"/>
                <w:sz w:val="19"/>
              </w:rPr>
              <w:t>董事</w:t>
            </w:r>
            <w:r>
              <w:rPr>
                <w:rFonts w:hint="eastAsia" w:ascii="Arial Unicode MS" w:eastAsia="Arial Unicode MS"/>
                <w:color w:val="333333"/>
                <w:sz w:val="19"/>
              </w:rPr>
              <w:t>;</w:t>
            </w:r>
            <w:r>
              <w:rPr>
                <w:color w:val="333333"/>
                <w:sz w:val="19"/>
              </w:rPr>
              <w:t>李元</w:t>
            </w:r>
            <w:r>
              <w:rPr>
                <w:rFonts w:hint="eastAsia" w:ascii="Arial Unicode MS" w:eastAsia="Arial Unicode MS"/>
                <w:color w:val="333333"/>
                <w:sz w:val="19"/>
              </w:rPr>
              <w:t>,</w:t>
            </w:r>
            <w:r>
              <w:rPr>
                <w:color w:val="333333"/>
                <w:sz w:val="19"/>
              </w:rPr>
              <w:t>董事</w:t>
            </w:r>
            <w:r>
              <w:rPr>
                <w:rFonts w:hint="eastAsia" w:ascii="Arial Unicode MS" w:eastAsia="Arial Unicode MS"/>
                <w:color w:val="333333"/>
                <w:sz w:val="19"/>
              </w:rPr>
              <w:t>;</w:t>
            </w:r>
            <w:r>
              <w:rPr>
                <w:color w:val="333333"/>
                <w:sz w:val="19"/>
              </w:rPr>
              <w:t>黄泳菲</w:t>
            </w:r>
            <w:r>
              <w:rPr>
                <w:rFonts w:hint="eastAsia" w:ascii="Arial Unicode MS" w:eastAsia="Arial Unicode MS"/>
                <w:color w:val="333333"/>
                <w:sz w:val="19"/>
              </w:rPr>
              <w:t>,</w:t>
            </w:r>
            <w:r>
              <w:rPr>
                <w:color w:val="333333"/>
                <w:sz w:val="19"/>
              </w:rPr>
              <w:t>董事</w:t>
            </w:r>
            <w:r>
              <w:rPr>
                <w:rFonts w:hint="eastAsia" w:ascii="Arial Unicode MS" w:eastAsia="Arial Unicode MS"/>
                <w:color w:val="333333"/>
                <w:sz w:val="19"/>
              </w:rPr>
              <w:t>;</w:t>
            </w:r>
            <w:r>
              <w:rPr>
                <w:color w:val="333333"/>
                <w:sz w:val="19"/>
              </w:rPr>
              <w:t>马臣云</w:t>
            </w:r>
            <w:r>
              <w:rPr>
                <w:rFonts w:hint="eastAsia" w:ascii="Arial Unicode MS" w:eastAsia="Arial Unicode MS"/>
                <w:color w:val="333333"/>
                <w:sz w:val="19"/>
              </w:rPr>
              <w:t>,</w:t>
            </w:r>
            <w:r>
              <w:rPr>
                <w:color w:val="333333"/>
                <w:sz w:val="19"/>
              </w:rPr>
              <w:t>经理</w:t>
            </w:r>
            <w:r>
              <w:rPr>
                <w:rFonts w:hint="eastAsia" w:ascii="Arial Unicode MS" w:eastAsia="Arial Unicode MS"/>
                <w:color w:val="333333"/>
                <w:sz w:val="19"/>
              </w:rPr>
              <w:t>;</w:t>
            </w:r>
            <w:r>
              <w:rPr>
                <w:color w:val="333333"/>
                <w:sz w:val="19"/>
              </w:rPr>
              <w:t>韩丽娜</w:t>
            </w:r>
            <w:r>
              <w:rPr>
                <w:rFonts w:hint="eastAsia" w:ascii="Arial Unicode MS" w:eastAsia="Arial Unicode MS"/>
                <w:color w:val="333333"/>
                <w:sz w:val="19"/>
              </w:rPr>
              <w:t>,</w:t>
            </w:r>
            <w:r>
              <w:rPr>
                <w:color w:val="333333"/>
                <w:sz w:val="19"/>
              </w:rPr>
              <w:t>监事</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200" w:type="dxa"/>
            <w:tcBorders>
              <w:top w:val="single" w:color="7F7F7F" w:sz="6" w:space="0"/>
              <w:right w:val="single" w:color="7F7F7F" w:sz="6" w:space="0"/>
            </w:tcBorders>
          </w:tcPr>
          <w:p>
            <w:pPr>
              <w:pStyle w:val="9"/>
              <w:spacing w:before="95"/>
              <w:ind w:left="124"/>
              <w:rPr>
                <w:rFonts w:ascii="Arial Unicode MS"/>
                <w:sz w:val="19"/>
              </w:rPr>
            </w:pPr>
            <w:r>
              <w:rPr>
                <w:rFonts w:ascii="Arial Unicode MS"/>
                <w:color w:val="333333"/>
                <w:sz w:val="19"/>
              </w:rPr>
              <w:t>10</w:t>
            </w:r>
          </w:p>
        </w:tc>
        <w:tc>
          <w:tcPr>
            <w:tcW w:w="744" w:type="dxa"/>
            <w:tcBorders>
              <w:top w:val="single" w:color="7F7F7F" w:sz="6" w:space="0"/>
              <w:left w:val="single" w:color="7F7F7F" w:sz="6" w:space="0"/>
              <w:right w:val="single" w:color="7F7F7F" w:sz="6" w:space="0"/>
            </w:tcBorders>
          </w:tcPr>
          <w:p>
            <w:pPr>
              <w:pStyle w:val="9"/>
              <w:spacing w:line="266" w:lineRule="exact"/>
              <w:ind w:left="124"/>
              <w:rPr>
                <w:rFonts w:ascii="Arial Unicode MS"/>
                <w:sz w:val="19"/>
              </w:rPr>
            </w:pPr>
            <w:r>
              <w:rPr>
                <w:rFonts w:ascii="Arial Unicode MS"/>
                <w:color w:val="333333"/>
                <w:sz w:val="19"/>
              </w:rPr>
              <w:t>2017-</w:t>
            </w:r>
          </w:p>
          <w:p>
            <w:pPr>
              <w:pStyle w:val="9"/>
              <w:spacing w:line="279" w:lineRule="exact"/>
              <w:ind w:left="124"/>
              <w:rPr>
                <w:rFonts w:ascii="Arial Unicode MS"/>
                <w:sz w:val="19"/>
              </w:rPr>
            </w:pPr>
            <w:r>
              <w:rPr>
                <w:rFonts w:ascii="Arial Unicode MS"/>
                <w:color w:val="333333"/>
                <w:sz w:val="19"/>
              </w:rPr>
              <w:t>01-13</w:t>
            </w:r>
          </w:p>
        </w:tc>
        <w:tc>
          <w:tcPr>
            <w:tcW w:w="828" w:type="dxa"/>
            <w:tcBorders>
              <w:top w:val="single" w:color="7F7F7F" w:sz="6" w:space="0"/>
              <w:left w:val="single" w:color="7F7F7F" w:sz="6" w:space="0"/>
              <w:right w:val="single" w:color="7F7F7F" w:sz="6" w:space="0"/>
            </w:tcBorders>
          </w:tcPr>
          <w:p>
            <w:pPr>
              <w:pStyle w:val="9"/>
              <w:spacing w:before="36" w:line="225" w:lineRule="auto"/>
              <w:ind w:left="125" w:right="109"/>
              <w:rPr>
                <w:sz w:val="19"/>
              </w:rPr>
            </w:pPr>
            <w:r>
              <w:rPr>
                <w:color w:val="333333"/>
                <w:sz w:val="19"/>
              </w:rPr>
              <w:t>法定代表人</w:t>
            </w:r>
          </w:p>
        </w:tc>
        <w:tc>
          <w:tcPr>
            <w:tcW w:w="2508" w:type="dxa"/>
            <w:tcBorders>
              <w:top w:val="single" w:color="7F7F7F" w:sz="6" w:space="0"/>
              <w:left w:val="single" w:color="7F7F7F" w:sz="6" w:space="0"/>
              <w:right w:val="single" w:color="7F7F7F" w:sz="6" w:space="0"/>
            </w:tcBorders>
          </w:tcPr>
          <w:p>
            <w:pPr>
              <w:pStyle w:val="9"/>
              <w:spacing w:before="132"/>
              <w:ind w:left="125"/>
              <w:rPr>
                <w:sz w:val="19"/>
              </w:rPr>
            </w:pPr>
            <w:r>
              <w:rPr>
                <w:color w:val="333333"/>
                <w:sz w:val="19"/>
              </w:rPr>
              <w:t>马立霞</w:t>
            </w:r>
          </w:p>
        </w:tc>
        <w:tc>
          <w:tcPr>
            <w:tcW w:w="3264" w:type="dxa"/>
            <w:tcBorders>
              <w:top w:val="single" w:color="7F7F7F" w:sz="6" w:space="0"/>
              <w:left w:val="single" w:color="7F7F7F" w:sz="6" w:space="0"/>
            </w:tcBorders>
          </w:tcPr>
          <w:p>
            <w:pPr>
              <w:pStyle w:val="9"/>
              <w:spacing w:before="132"/>
              <w:ind w:left="126"/>
              <w:rPr>
                <w:sz w:val="19"/>
              </w:rPr>
            </w:pPr>
            <w:r>
              <w:rPr>
                <w:color w:val="333333"/>
                <w:sz w:val="19"/>
              </w:rPr>
              <w:t>马臣云</w:t>
            </w:r>
          </w:p>
        </w:tc>
      </w:tr>
    </w:tbl>
    <w:p>
      <w:pPr>
        <w:pStyle w:val="4"/>
        <w:rPr>
          <w:sz w:val="20"/>
        </w:rPr>
      </w:pPr>
    </w:p>
    <w:p>
      <w:pPr>
        <w:pStyle w:val="4"/>
        <w:spacing w:before="7"/>
        <w:rPr>
          <w:sz w:val="13"/>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0"/>
        <w:gridCol w:w="1800"/>
        <w:gridCol w:w="1872"/>
        <w:gridCol w:w="1800"/>
        <w:gridCol w:w="187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44" w:type="dxa"/>
            <w:gridSpan w:val="5"/>
            <w:tcBorders>
              <w:bottom w:val="single" w:color="7F7F7F" w:sz="6" w:space="0"/>
            </w:tcBorders>
          </w:tcPr>
          <w:p>
            <w:pPr>
              <w:pStyle w:val="9"/>
              <w:spacing w:line="318" w:lineRule="exact"/>
              <w:ind w:left="124"/>
              <w:rPr>
                <w:rFonts w:hint="eastAsia" w:ascii="Arial Unicode MS" w:eastAsia="Arial Unicode MS"/>
                <w:sz w:val="19"/>
              </w:rPr>
            </w:pPr>
            <w:r>
              <w:rPr>
                <w:color w:val="333333"/>
                <w:sz w:val="19"/>
              </w:rPr>
              <w:t>经营异常信息</w:t>
            </w:r>
            <w:r>
              <w:rPr>
                <w:rFonts w:hint="eastAsia" w:ascii="Arial Unicode MS" w:eastAsia="Arial Unicode MS"/>
                <w:color w:val="333333"/>
                <w:sz w:val="19"/>
              </w:rPr>
              <w:t>( 0 )</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top w:val="single" w:color="7F7F7F" w:sz="6" w:space="0"/>
              <w:bottom w:val="single" w:color="7F7F7F" w:sz="6" w:space="0"/>
              <w:right w:val="single" w:color="7F7F7F" w:sz="6" w:space="0"/>
            </w:tcBorders>
          </w:tcPr>
          <w:p>
            <w:pPr>
              <w:pStyle w:val="9"/>
              <w:spacing w:before="24"/>
              <w:ind w:left="124"/>
              <w:rPr>
                <w:sz w:val="19"/>
              </w:rPr>
            </w:pPr>
            <w:r>
              <w:rPr>
                <w:color w:val="333333"/>
                <w:sz w:val="19"/>
              </w:rPr>
              <w:t>序号</w:t>
            </w:r>
          </w:p>
        </w:tc>
        <w:tc>
          <w:tcPr>
            <w:tcW w:w="1800" w:type="dxa"/>
            <w:tcBorders>
              <w:top w:val="single" w:color="7F7F7F" w:sz="6" w:space="0"/>
              <w:left w:val="single" w:color="7F7F7F" w:sz="6" w:space="0"/>
              <w:bottom w:val="single" w:color="7F7F7F" w:sz="6" w:space="0"/>
              <w:right w:val="single" w:color="7F7F7F" w:sz="6" w:space="0"/>
            </w:tcBorders>
          </w:tcPr>
          <w:p>
            <w:pPr>
              <w:pStyle w:val="9"/>
              <w:spacing w:before="24"/>
              <w:ind w:left="124"/>
              <w:rPr>
                <w:sz w:val="19"/>
              </w:rPr>
            </w:pPr>
            <w:r>
              <w:rPr>
                <w:color w:val="333333"/>
                <w:sz w:val="19"/>
              </w:rPr>
              <w:t>列入日期</w:t>
            </w:r>
          </w:p>
        </w:tc>
        <w:tc>
          <w:tcPr>
            <w:tcW w:w="1872" w:type="dxa"/>
            <w:tcBorders>
              <w:top w:val="single" w:color="7F7F7F" w:sz="6" w:space="0"/>
              <w:left w:val="single" w:color="7F7F7F" w:sz="6" w:space="0"/>
              <w:bottom w:val="single" w:color="7F7F7F" w:sz="6" w:space="0"/>
              <w:right w:val="single" w:color="7F7F7F" w:sz="6" w:space="0"/>
            </w:tcBorders>
          </w:tcPr>
          <w:p>
            <w:pPr>
              <w:pStyle w:val="9"/>
              <w:spacing w:before="24"/>
              <w:ind w:left="125"/>
              <w:rPr>
                <w:sz w:val="19"/>
              </w:rPr>
            </w:pPr>
            <w:r>
              <w:rPr>
                <w:color w:val="333333"/>
                <w:sz w:val="19"/>
              </w:rPr>
              <w:t>列入原因</w:t>
            </w:r>
          </w:p>
        </w:tc>
        <w:tc>
          <w:tcPr>
            <w:tcW w:w="1800" w:type="dxa"/>
            <w:tcBorders>
              <w:top w:val="single" w:color="7F7F7F" w:sz="6" w:space="0"/>
              <w:left w:val="single" w:color="7F7F7F" w:sz="6" w:space="0"/>
              <w:bottom w:val="single" w:color="7F7F7F" w:sz="6" w:space="0"/>
              <w:right w:val="single" w:color="7F7F7F" w:sz="6" w:space="0"/>
            </w:tcBorders>
          </w:tcPr>
          <w:p>
            <w:pPr>
              <w:pStyle w:val="9"/>
              <w:spacing w:before="24"/>
              <w:ind w:left="125"/>
              <w:rPr>
                <w:sz w:val="19"/>
              </w:rPr>
            </w:pPr>
            <w:r>
              <w:rPr>
                <w:color w:val="333333"/>
                <w:sz w:val="19"/>
              </w:rPr>
              <w:t>移出日期</w:t>
            </w:r>
          </w:p>
        </w:tc>
        <w:tc>
          <w:tcPr>
            <w:tcW w:w="1872" w:type="dxa"/>
            <w:tcBorders>
              <w:top w:val="single" w:color="7F7F7F" w:sz="6" w:space="0"/>
              <w:left w:val="single" w:color="7F7F7F" w:sz="6" w:space="0"/>
              <w:bottom w:val="single" w:color="7F7F7F" w:sz="6" w:space="0"/>
            </w:tcBorders>
          </w:tcPr>
          <w:p>
            <w:pPr>
              <w:pStyle w:val="9"/>
              <w:spacing w:before="24"/>
              <w:ind w:left="126"/>
              <w:rPr>
                <w:sz w:val="19"/>
              </w:rPr>
            </w:pPr>
            <w:r>
              <w:rPr>
                <w:color w:val="333333"/>
                <w:sz w:val="19"/>
              </w:rPr>
              <w:t>移出原因</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17" w:hRule="atLeast"/>
        </w:trPr>
        <w:tc>
          <w:tcPr>
            <w:tcW w:w="1200" w:type="dxa"/>
            <w:tcBorders>
              <w:top w:val="single" w:color="7F7F7F" w:sz="6" w:space="0"/>
              <w:right w:val="single" w:color="7F7F7F" w:sz="6" w:space="0"/>
            </w:tcBorders>
          </w:tcPr>
          <w:p>
            <w:pPr>
              <w:pStyle w:val="9"/>
              <w:rPr>
                <w:rFonts w:ascii="Times New Roman"/>
                <w:sz w:val="6"/>
              </w:rPr>
            </w:pPr>
          </w:p>
        </w:tc>
        <w:tc>
          <w:tcPr>
            <w:tcW w:w="1800" w:type="dxa"/>
            <w:tcBorders>
              <w:top w:val="single" w:color="7F7F7F" w:sz="6" w:space="0"/>
              <w:left w:val="single" w:color="7F7F7F" w:sz="6" w:space="0"/>
              <w:right w:val="single" w:color="7F7F7F" w:sz="6" w:space="0"/>
            </w:tcBorders>
          </w:tcPr>
          <w:p>
            <w:pPr>
              <w:pStyle w:val="9"/>
              <w:rPr>
                <w:rFonts w:ascii="Times New Roman"/>
                <w:sz w:val="6"/>
              </w:rPr>
            </w:pPr>
          </w:p>
        </w:tc>
        <w:tc>
          <w:tcPr>
            <w:tcW w:w="1872" w:type="dxa"/>
            <w:tcBorders>
              <w:top w:val="single" w:color="7F7F7F" w:sz="6" w:space="0"/>
              <w:left w:val="single" w:color="7F7F7F" w:sz="6" w:space="0"/>
              <w:right w:val="single" w:color="7F7F7F" w:sz="6" w:space="0"/>
            </w:tcBorders>
          </w:tcPr>
          <w:p>
            <w:pPr>
              <w:pStyle w:val="9"/>
              <w:rPr>
                <w:rFonts w:ascii="Times New Roman"/>
                <w:sz w:val="6"/>
              </w:rPr>
            </w:pPr>
          </w:p>
        </w:tc>
        <w:tc>
          <w:tcPr>
            <w:tcW w:w="1800" w:type="dxa"/>
            <w:tcBorders>
              <w:top w:val="single" w:color="7F7F7F" w:sz="6" w:space="0"/>
              <w:left w:val="single" w:color="7F7F7F" w:sz="6" w:space="0"/>
              <w:right w:val="single" w:color="7F7F7F" w:sz="6" w:space="0"/>
            </w:tcBorders>
          </w:tcPr>
          <w:p>
            <w:pPr>
              <w:pStyle w:val="9"/>
              <w:rPr>
                <w:rFonts w:ascii="Times New Roman"/>
                <w:sz w:val="6"/>
              </w:rPr>
            </w:pPr>
          </w:p>
        </w:tc>
        <w:tc>
          <w:tcPr>
            <w:tcW w:w="1872" w:type="dxa"/>
            <w:tcBorders>
              <w:top w:val="single" w:color="7F7F7F" w:sz="6" w:space="0"/>
              <w:left w:val="single" w:color="7F7F7F" w:sz="6" w:space="0"/>
            </w:tcBorders>
          </w:tcPr>
          <w:p>
            <w:pPr>
              <w:pStyle w:val="9"/>
              <w:rPr>
                <w:rFonts w:ascii="Times New Roman"/>
                <w:sz w:val="6"/>
              </w:rPr>
            </w:pPr>
          </w:p>
        </w:tc>
      </w:tr>
    </w:tbl>
    <w:p>
      <w:pPr>
        <w:pStyle w:val="4"/>
        <w:spacing w:before="10"/>
        <w:rPr>
          <w:sz w:val="17"/>
        </w:rPr>
      </w:pPr>
    </w:p>
    <w:p>
      <w:pPr>
        <w:pStyle w:val="3"/>
        <w:numPr>
          <w:ilvl w:val="1"/>
          <w:numId w:val="1"/>
        </w:numPr>
        <w:tabs>
          <w:tab w:val="left" w:pos="504"/>
        </w:tabs>
        <w:spacing w:before="0" w:after="60" w:line="240" w:lineRule="auto"/>
        <w:ind w:left="503" w:right="0" w:hanging="402"/>
        <w:jc w:val="left"/>
      </w:pPr>
      <w:r>
        <w:t>实际控制人</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752"/>
        <w:gridCol w:w="3769"/>
        <w:gridCol w:w="302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752" w:type="dxa"/>
            <w:tcBorders>
              <w:bottom w:val="single" w:color="7F7F7F" w:sz="6" w:space="0"/>
              <w:right w:val="single" w:color="7F7F7F" w:sz="6" w:space="0"/>
            </w:tcBorders>
            <w:shd w:val="clear" w:color="auto" w:fill="EEEEEE"/>
          </w:tcPr>
          <w:p>
            <w:pPr>
              <w:pStyle w:val="9"/>
              <w:spacing w:before="24"/>
              <w:ind w:left="189" w:right="177"/>
              <w:jc w:val="center"/>
              <w:rPr>
                <w:sz w:val="19"/>
              </w:rPr>
            </w:pPr>
            <w:r>
              <w:rPr>
                <w:color w:val="333333"/>
                <w:sz w:val="19"/>
              </w:rPr>
              <w:t>实际控制人名称</w:t>
            </w:r>
          </w:p>
        </w:tc>
        <w:tc>
          <w:tcPr>
            <w:tcW w:w="3769" w:type="dxa"/>
            <w:tcBorders>
              <w:left w:val="single" w:color="7F7F7F" w:sz="6" w:space="0"/>
              <w:bottom w:val="single" w:color="7F7F7F" w:sz="6" w:space="0"/>
              <w:right w:val="single" w:color="7F7F7F" w:sz="6" w:space="0"/>
            </w:tcBorders>
            <w:shd w:val="clear" w:color="auto" w:fill="EEEEEE"/>
          </w:tcPr>
          <w:p>
            <w:pPr>
              <w:pStyle w:val="9"/>
              <w:spacing w:before="24"/>
              <w:ind w:left="1403"/>
              <w:rPr>
                <w:sz w:val="19"/>
              </w:rPr>
            </w:pPr>
            <w:r>
              <w:rPr>
                <w:color w:val="333333"/>
                <w:sz w:val="19"/>
              </w:rPr>
              <w:t>总持股比例</w:t>
            </w:r>
          </w:p>
        </w:tc>
        <w:tc>
          <w:tcPr>
            <w:tcW w:w="3025" w:type="dxa"/>
            <w:tcBorders>
              <w:left w:val="single" w:color="7F7F7F" w:sz="6" w:space="0"/>
              <w:bottom w:val="single" w:color="7F7F7F" w:sz="6" w:space="0"/>
            </w:tcBorders>
            <w:shd w:val="clear" w:color="auto" w:fill="EEEEEE"/>
          </w:tcPr>
          <w:p>
            <w:pPr>
              <w:pStyle w:val="9"/>
              <w:spacing w:before="24"/>
              <w:ind w:left="1206" w:right="1194"/>
              <w:jc w:val="center"/>
              <w:rPr>
                <w:sz w:val="19"/>
              </w:rPr>
            </w:pPr>
            <w:r>
              <w:rPr>
                <w:color w:val="333333"/>
                <w:sz w:val="19"/>
              </w:rPr>
              <w:t>股权链</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2757" w:hRule="atLeast"/>
        </w:trPr>
        <w:tc>
          <w:tcPr>
            <w:tcW w:w="1752" w:type="dxa"/>
            <w:tcBorders>
              <w:top w:val="single" w:color="7F7F7F" w:sz="6" w:space="0"/>
              <w:right w:val="single" w:color="7F7F7F" w:sz="6" w:space="0"/>
            </w:tcBorders>
          </w:tcPr>
          <w:p>
            <w:pPr>
              <w:pStyle w:val="9"/>
              <w:rPr>
                <w:sz w:val="18"/>
              </w:rPr>
            </w:pPr>
          </w:p>
          <w:p>
            <w:pPr>
              <w:pStyle w:val="9"/>
              <w:rPr>
                <w:sz w:val="18"/>
              </w:rPr>
            </w:pPr>
          </w:p>
          <w:p>
            <w:pPr>
              <w:pStyle w:val="9"/>
              <w:rPr>
                <w:sz w:val="18"/>
              </w:rPr>
            </w:pPr>
          </w:p>
          <w:p>
            <w:pPr>
              <w:pStyle w:val="9"/>
              <w:rPr>
                <w:sz w:val="18"/>
              </w:rPr>
            </w:pPr>
          </w:p>
          <w:p>
            <w:pPr>
              <w:pStyle w:val="9"/>
              <w:spacing w:before="7"/>
              <w:rPr>
                <w:sz w:val="23"/>
              </w:rPr>
            </w:pPr>
          </w:p>
          <w:p>
            <w:pPr>
              <w:pStyle w:val="9"/>
              <w:ind w:left="189" w:right="177"/>
              <w:jc w:val="center"/>
              <w:rPr>
                <w:sz w:val="19"/>
              </w:rPr>
            </w:pPr>
            <w:r>
              <w:rPr>
                <w:color w:val="333333"/>
                <w:sz w:val="19"/>
              </w:rPr>
              <w:t>马臣云</w:t>
            </w:r>
          </w:p>
        </w:tc>
        <w:tc>
          <w:tcPr>
            <w:tcW w:w="3769" w:type="dxa"/>
            <w:tcBorders>
              <w:top w:val="single" w:color="7F7F7F" w:sz="6" w:space="0"/>
              <w:left w:val="single" w:color="7F7F7F" w:sz="6" w:space="0"/>
              <w:right w:val="single" w:color="7F7F7F" w:sz="6" w:space="0"/>
            </w:tcBorders>
          </w:tcPr>
          <w:p>
            <w:pPr>
              <w:pStyle w:val="9"/>
              <w:rPr>
                <w:sz w:val="18"/>
              </w:rPr>
            </w:pPr>
          </w:p>
          <w:p>
            <w:pPr>
              <w:pStyle w:val="9"/>
              <w:rPr>
                <w:sz w:val="18"/>
              </w:rPr>
            </w:pPr>
          </w:p>
          <w:p>
            <w:pPr>
              <w:pStyle w:val="9"/>
              <w:rPr>
                <w:sz w:val="18"/>
              </w:rPr>
            </w:pPr>
          </w:p>
          <w:p>
            <w:pPr>
              <w:pStyle w:val="9"/>
              <w:rPr>
                <w:sz w:val="18"/>
              </w:rPr>
            </w:pPr>
          </w:p>
          <w:p>
            <w:pPr>
              <w:pStyle w:val="9"/>
              <w:spacing w:before="8"/>
              <w:rPr>
                <w:sz w:val="20"/>
              </w:rPr>
            </w:pPr>
          </w:p>
          <w:p>
            <w:pPr>
              <w:pStyle w:val="9"/>
              <w:ind w:left="1451"/>
              <w:rPr>
                <w:rFonts w:ascii="Arial Unicode MS"/>
                <w:sz w:val="19"/>
              </w:rPr>
            </w:pPr>
            <w:r>
              <w:rPr>
                <w:rFonts w:ascii="Arial Unicode MS"/>
                <w:color w:val="333333"/>
                <w:sz w:val="19"/>
              </w:rPr>
              <w:t>26.5179%</w:t>
            </w:r>
          </w:p>
        </w:tc>
        <w:tc>
          <w:tcPr>
            <w:tcW w:w="3025" w:type="dxa"/>
            <w:tcBorders>
              <w:top w:val="single" w:color="7F7F7F" w:sz="6" w:space="0"/>
              <w:left w:val="single" w:color="7F7F7F" w:sz="6" w:space="0"/>
            </w:tcBorders>
          </w:tcPr>
          <w:p>
            <w:pPr>
              <w:pStyle w:val="9"/>
              <w:spacing w:before="37" w:line="187" w:lineRule="auto"/>
              <w:ind w:left="125" w:right="232"/>
              <w:rPr>
                <w:sz w:val="19"/>
              </w:rPr>
            </w:pPr>
            <w:r>
              <w:rPr>
                <w:rFonts w:hint="eastAsia" w:ascii="Arial Unicode MS" w:eastAsia="Arial Unicode MS"/>
                <w:color w:val="333333"/>
                <w:sz w:val="19"/>
              </w:rPr>
              <w:t>1.</w:t>
            </w:r>
            <w:r>
              <w:rPr>
                <w:color w:val="333333"/>
                <w:sz w:val="19"/>
              </w:rPr>
              <w:t>马臣云</w:t>
            </w:r>
            <w:r>
              <w:rPr>
                <w:rFonts w:hint="eastAsia" w:ascii="Arial Unicode MS" w:eastAsia="Arial Unicode MS"/>
                <w:color w:val="333333"/>
                <w:sz w:val="19"/>
              </w:rPr>
              <w:t>(23.75%)-&gt;</w:t>
            </w:r>
            <w:r>
              <w:rPr>
                <w:color w:val="333333"/>
                <w:sz w:val="19"/>
              </w:rPr>
              <w:t>北京信任度科技有限公司</w:t>
            </w:r>
          </w:p>
          <w:p>
            <w:pPr>
              <w:pStyle w:val="9"/>
              <w:spacing w:before="142" w:line="172" w:lineRule="auto"/>
              <w:ind w:left="125" w:right="114"/>
              <w:rPr>
                <w:sz w:val="19"/>
              </w:rPr>
            </w:pPr>
            <w:r>
              <w:rPr>
                <w:rFonts w:hint="eastAsia" w:ascii="Arial Unicode MS" w:eastAsia="Arial Unicode MS"/>
                <w:color w:val="333333"/>
                <w:sz w:val="19"/>
              </w:rPr>
              <w:t>2.</w:t>
            </w:r>
            <w:r>
              <w:rPr>
                <w:color w:val="333333"/>
                <w:sz w:val="19"/>
              </w:rPr>
              <w:t>马臣云</w:t>
            </w:r>
            <w:r>
              <w:rPr>
                <w:rFonts w:hint="eastAsia" w:ascii="Arial Unicode MS" w:eastAsia="Arial Unicode MS"/>
                <w:color w:val="333333"/>
                <w:sz w:val="19"/>
              </w:rPr>
              <w:t>(40%)-&gt;</w:t>
            </w:r>
            <w:r>
              <w:rPr>
                <w:color w:val="333333"/>
                <w:spacing w:val="-2"/>
                <w:sz w:val="19"/>
              </w:rPr>
              <w:t>天津信之度企业</w:t>
            </w:r>
            <w:r>
              <w:rPr>
                <w:color w:val="333333"/>
                <w:sz w:val="19"/>
              </w:rPr>
              <w:t>管理咨询合伙企业</w:t>
            </w:r>
            <w:r>
              <w:rPr>
                <w:rFonts w:hint="eastAsia" w:ascii="Arial Unicode MS" w:eastAsia="Arial Unicode MS"/>
                <w:color w:val="333333"/>
                <w:sz w:val="19"/>
              </w:rPr>
              <w:t>(</w:t>
            </w:r>
            <w:r>
              <w:rPr>
                <w:color w:val="333333"/>
                <w:sz w:val="19"/>
              </w:rPr>
              <w:t>有限合伙</w:t>
            </w:r>
            <w:r>
              <w:rPr>
                <w:rFonts w:hint="eastAsia" w:ascii="Arial Unicode MS" w:eastAsia="Arial Unicode MS"/>
                <w:color w:val="333333"/>
                <w:sz w:val="19"/>
              </w:rPr>
              <w:t>) (4.1667%)-&gt;</w:t>
            </w:r>
            <w:r>
              <w:rPr>
                <w:color w:val="333333"/>
                <w:sz w:val="19"/>
              </w:rPr>
              <w:t>北京信任度科技有 限公司</w:t>
            </w:r>
          </w:p>
          <w:p>
            <w:pPr>
              <w:pStyle w:val="9"/>
              <w:spacing w:before="142" w:line="172" w:lineRule="auto"/>
              <w:ind w:left="125" w:right="232"/>
              <w:rPr>
                <w:sz w:val="19"/>
              </w:rPr>
            </w:pPr>
            <w:r>
              <w:rPr>
                <w:rFonts w:hint="eastAsia" w:ascii="Arial Unicode MS" w:eastAsia="Arial Unicode MS"/>
                <w:color w:val="333333"/>
                <w:spacing w:val="-1"/>
                <w:sz w:val="19"/>
              </w:rPr>
              <w:t>3.</w:t>
            </w:r>
            <w:r>
              <w:rPr>
                <w:color w:val="333333"/>
                <w:spacing w:val="-1"/>
                <w:sz w:val="19"/>
              </w:rPr>
              <w:t>马臣云</w:t>
            </w:r>
            <w:r>
              <w:rPr>
                <w:rFonts w:hint="eastAsia" w:ascii="Arial Unicode MS" w:eastAsia="Arial Unicode MS"/>
                <w:color w:val="333333"/>
                <w:sz w:val="19"/>
              </w:rPr>
              <w:t>(13.91%)-&gt;</w:t>
            </w:r>
            <w:r>
              <w:rPr>
                <w:color w:val="333333"/>
                <w:sz w:val="19"/>
              </w:rPr>
              <w:t>天津信汇赢信息技术合伙企业</w:t>
            </w:r>
            <w:r>
              <w:rPr>
                <w:rFonts w:hint="eastAsia" w:ascii="Arial Unicode MS" w:eastAsia="Arial Unicode MS"/>
                <w:color w:val="333333"/>
                <w:sz w:val="19"/>
              </w:rPr>
              <w:t>(</w:t>
            </w:r>
            <w:r>
              <w:rPr>
                <w:color w:val="333333"/>
                <w:sz w:val="19"/>
              </w:rPr>
              <w:t>有限合伙</w:t>
            </w:r>
            <w:r>
              <w:rPr>
                <w:rFonts w:hint="eastAsia" w:ascii="Arial Unicode MS" w:eastAsia="Arial Unicode MS"/>
                <w:color w:val="333333"/>
                <w:sz w:val="19"/>
              </w:rPr>
              <w:t>) (7.9167%)-&gt;</w:t>
            </w:r>
            <w:r>
              <w:rPr>
                <w:color w:val="333333"/>
                <w:sz w:val="19"/>
              </w:rPr>
              <w:t>北京信任度科技有限公司</w:t>
            </w:r>
          </w:p>
        </w:tc>
      </w:tr>
    </w:tbl>
    <w:p>
      <w:pPr>
        <w:pStyle w:val="4"/>
        <w:spacing w:before="4"/>
        <w:rPr>
          <w:sz w:val="24"/>
        </w:rPr>
      </w:pPr>
    </w:p>
    <w:p>
      <w:pPr>
        <w:pStyle w:val="4"/>
        <w:spacing w:before="1"/>
        <w:ind w:left="102"/>
      </w:pPr>
      <w:r>
        <w:rPr>
          <w:w w:val="105"/>
        </w:rPr>
        <w:t>备注</w:t>
      </w:r>
      <w:r>
        <w:rPr>
          <w:rFonts w:hint="eastAsia" w:ascii="Arial Unicode MS" w:eastAsia="Arial Unicode MS"/>
          <w:w w:val="105"/>
        </w:rPr>
        <w:t>:</w:t>
      </w:r>
      <w:r>
        <w:rPr>
          <w:w w:val="105"/>
        </w:rPr>
        <w:t>总股权比例</w:t>
      </w:r>
      <w:r>
        <w:rPr>
          <w:rFonts w:hint="eastAsia" w:ascii="Arial Unicode MS" w:eastAsia="Arial Unicode MS"/>
          <w:w w:val="105"/>
        </w:rPr>
        <w:t>=</w:t>
      </w:r>
      <w:r>
        <w:rPr>
          <w:w w:val="105"/>
        </w:rPr>
        <w:t>持股人股权比例</w:t>
      </w:r>
      <w:r>
        <w:rPr>
          <w:rFonts w:hint="eastAsia" w:ascii="Arial Unicode MS" w:eastAsia="Arial Unicode MS"/>
          <w:w w:val="105"/>
        </w:rPr>
        <w:t>+</w:t>
      </w:r>
      <w:r>
        <w:rPr>
          <w:w w:val="105"/>
        </w:rPr>
        <w:t>其关联企业所占股权折算后比例。</w:t>
      </w:r>
    </w:p>
    <w:p>
      <w:pPr>
        <w:pStyle w:val="3"/>
        <w:numPr>
          <w:ilvl w:val="1"/>
          <w:numId w:val="1"/>
        </w:numPr>
        <w:tabs>
          <w:tab w:val="left" w:pos="583"/>
        </w:tabs>
        <w:spacing w:before="90" w:after="60" w:line="240" w:lineRule="auto"/>
        <w:ind w:left="582" w:right="0" w:hanging="481"/>
        <w:jc w:val="left"/>
      </w:pPr>
      <w:r>
        <w:t>历史沿革及重大事项</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56"/>
        <w:gridCol w:w="779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56" w:type="dxa"/>
            <w:tcBorders>
              <w:bottom w:val="single" w:color="7F7F7F" w:sz="6" w:space="0"/>
              <w:right w:val="single" w:color="7F7F7F" w:sz="6" w:space="0"/>
            </w:tcBorders>
            <w:shd w:val="clear" w:color="auto" w:fill="EEEEEE"/>
          </w:tcPr>
          <w:p>
            <w:pPr>
              <w:pStyle w:val="9"/>
              <w:spacing w:before="24"/>
              <w:ind w:left="166" w:right="154"/>
              <w:jc w:val="center"/>
              <w:rPr>
                <w:sz w:val="19"/>
              </w:rPr>
            </w:pPr>
            <w:r>
              <w:rPr>
                <w:color w:val="333333"/>
                <w:sz w:val="19"/>
              </w:rPr>
              <w:t>序号</w:t>
            </w:r>
          </w:p>
        </w:tc>
        <w:tc>
          <w:tcPr>
            <w:tcW w:w="7790" w:type="dxa"/>
            <w:tcBorders>
              <w:left w:val="single" w:color="7F7F7F" w:sz="6" w:space="0"/>
              <w:bottom w:val="single" w:color="7F7F7F" w:sz="6" w:space="0"/>
            </w:tcBorders>
            <w:shd w:val="clear" w:color="auto" w:fill="EEEEEE"/>
          </w:tcPr>
          <w:p>
            <w:pPr>
              <w:pStyle w:val="9"/>
              <w:spacing w:before="24"/>
              <w:ind w:left="3683" w:right="3671"/>
              <w:jc w:val="center"/>
              <w:rPr>
                <w:sz w:val="19"/>
              </w:rPr>
            </w:pPr>
            <w:r>
              <w:rPr>
                <w:color w:val="333333"/>
                <w:sz w:val="19"/>
              </w:rPr>
              <w:t>内容</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56" w:type="dxa"/>
            <w:tcBorders>
              <w:top w:val="single" w:color="7F7F7F" w:sz="6" w:space="0"/>
              <w:bottom w:val="single" w:color="7F7F7F" w:sz="6" w:space="0"/>
              <w:right w:val="single" w:color="7F7F7F" w:sz="6" w:space="0"/>
            </w:tcBorders>
          </w:tcPr>
          <w:p>
            <w:pPr>
              <w:pStyle w:val="9"/>
              <w:spacing w:line="318" w:lineRule="exact"/>
              <w:ind w:left="10"/>
              <w:jc w:val="center"/>
              <w:rPr>
                <w:rFonts w:ascii="Arial Unicode MS"/>
                <w:sz w:val="19"/>
              </w:rPr>
            </w:pPr>
            <w:r>
              <w:rPr>
                <w:rFonts w:ascii="Arial Unicode MS"/>
                <w:color w:val="333333"/>
                <w:w w:val="101"/>
                <w:sz w:val="19"/>
              </w:rPr>
              <w:t>1</w:t>
            </w:r>
          </w:p>
        </w:tc>
        <w:tc>
          <w:tcPr>
            <w:tcW w:w="7790" w:type="dxa"/>
            <w:tcBorders>
              <w:top w:val="single" w:color="7F7F7F" w:sz="6" w:space="0"/>
              <w:left w:val="single" w:color="7F7F7F" w:sz="6" w:space="0"/>
              <w:bottom w:val="single" w:color="7F7F7F" w:sz="6" w:space="0"/>
            </w:tcBorders>
          </w:tcPr>
          <w:p>
            <w:pPr>
              <w:pStyle w:val="9"/>
              <w:spacing w:line="318" w:lineRule="exact"/>
              <w:ind w:left="124"/>
              <w:rPr>
                <w:sz w:val="19"/>
              </w:rPr>
            </w:pPr>
            <w:r>
              <w:rPr>
                <w:rFonts w:hint="eastAsia" w:ascii="Arial Unicode MS" w:eastAsia="Arial Unicode MS"/>
                <w:color w:val="333333"/>
                <w:sz w:val="19"/>
              </w:rPr>
              <w:t>2016-07-07</w:t>
            </w:r>
            <w:r>
              <w:rPr>
                <w:color w:val="333333"/>
                <w:sz w:val="19"/>
              </w:rPr>
              <w:t>，北京信任度科技有限公司成立</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56" w:type="dxa"/>
            <w:tcBorders>
              <w:top w:val="single" w:color="7F7F7F" w:sz="6" w:space="0"/>
              <w:bottom w:val="single" w:color="7F7F7F" w:sz="6" w:space="0"/>
              <w:right w:val="single" w:color="7F7F7F" w:sz="6" w:space="0"/>
            </w:tcBorders>
          </w:tcPr>
          <w:p>
            <w:pPr>
              <w:pStyle w:val="9"/>
              <w:spacing w:line="318" w:lineRule="exact"/>
              <w:ind w:left="10"/>
              <w:jc w:val="center"/>
              <w:rPr>
                <w:rFonts w:ascii="Arial Unicode MS"/>
                <w:sz w:val="19"/>
              </w:rPr>
            </w:pPr>
            <w:r>
              <w:rPr>
                <w:rFonts w:ascii="Arial Unicode MS"/>
                <w:color w:val="333333"/>
                <w:w w:val="101"/>
                <w:sz w:val="19"/>
              </w:rPr>
              <w:t>2</w:t>
            </w:r>
          </w:p>
        </w:tc>
        <w:tc>
          <w:tcPr>
            <w:tcW w:w="7790" w:type="dxa"/>
            <w:tcBorders>
              <w:top w:val="single" w:color="7F7F7F" w:sz="6" w:space="0"/>
              <w:left w:val="single" w:color="7F7F7F" w:sz="6" w:space="0"/>
              <w:bottom w:val="single" w:color="7F7F7F" w:sz="6" w:space="0"/>
            </w:tcBorders>
          </w:tcPr>
          <w:p>
            <w:pPr>
              <w:pStyle w:val="9"/>
              <w:spacing w:line="318" w:lineRule="exact"/>
              <w:ind w:left="124"/>
              <w:rPr>
                <w:sz w:val="19"/>
              </w:rPr>
            </w:pPr>
            <w:r>
              <w:rPr>
                <w:rFonts w:hint="eastAsia" w:ascii="Arial Unicode MS" w:eastAsia="Arial Unicode MS"/>
                <w:color w:val="333333"/>
                <w:sz w:val="19"/>
              </w:rPr>
              <w:t>2017-01-13</w:t>
            </w:r>
            <w:r>
              <w:rPr>
                <w:color w:val="333333"/>
                <w:sz w:val="19"/>
              </w:rPr>
              <w:t>，法人变更前：马立霞，法人变更后：马臣云</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56" w:type="dxa"/>
            <w:tcBorders>
              <w:top w:val="single" w:color="7F7F7F" w:sz="6" w:space="0"/>
              <w:bottom w:val="single" w:color="7F7F7F" w:sz="6" w:space="0"/>
              <w:right w:val="single" w:color="7F7F7F" w:sz="6" w:space="0"/>
            </w:tcBorders>
          </w:tcPr>
          <w:p>
            <w:pPr>
              <w:pStyle w:val="9"/>
              <w:spacing w:line="318" w:lineRule="exact"/>
              <w:ind w:left="10"/>
              <w:jc w:val="center"/>
              <w:rPr>
                <w:rFonts w:ascii="Arial Unicode MS"/>
                <w:sz w:val="19"/>
              </w:rPr>
            </w:pPr>
            <w:r>
              <w:rPr>
                <w:rFonts w:ascii="Arial Unicode MS"/>
                <w:color w:val="333333"/>
                <w:w w:val="101"/>
                <w:sz w:val="19"/>
              </w:rPr>
              <w:t>3</w:t>
            </w:r>
          </w:p>
        </w:tc>
        <w:tc>
          <w:tcPr>
            <w:tcW w:w="7790" w:type="dxa"/>
            <w:tcBorders>
              <w:top w:val="single" w:color="7F7F7F" w:sz="6" w:space="0"/>
              <w:left w:val="single" w:color="7F7F7F" w:sz="6" w:space="0"/>
              <w:bottom w:val="single" w:color="7F7F7F" w:sz="6" w:space="0"/>
            </w:tcBorders>
          </w:tcPr>
          <w:p>
            <w:pPr>
              <w:pStyle w:val="9"/>
              <w:spacing w:line="318" w:lineRule="exact"/>
              <w:ind w:left="124"/>
              <w:rPr>
                <w:sz w:val="19"/>
              </w:rPr>
            </w:pPr>
            <w:r>
              <w:rPr>
                <w:rFonts w:hint="eastAsia" w:ascii="Arial Unicode MS" w:eastAsia="Arial Unicode MS"/>
                <w:color w:val="333333"/>
                <w:sz w:val="19"/>
              </w:rPr>
              <w:t>2018-08-23</w:t>
            </w:r>
            <w:r>
              <w:rPr>
                <w:color w:val="333333"/>
                <w:sz w:val="19"/>
              </w:rPr>
              <w:t>，拿到了来自天津信汇赢</w:t>
            </w:r>
            <w:r>
              <w:rPr>
                <w:rFonts w:hint="eastAsia" w:ascii="Arial Unicode MS" w:eastAsia="Arial Unicode MS"/>
                <w:color w:val="333333"/>
                <w:sz w:val="19"/>
              </w:rPr>
              <w:t>,</w:t>
            </w:r>
            <w:r>
              <w:rPr>
                <w:color w:val="333333"/>
                <w:sz w:val="19"/>
              </w:rPr>
              <w:t>天津信之度的天使轮融资，金额未知</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56" w:type="dxa"/>
            <w:tcBorders>
              <w:top w:val="single" w:color="7F7F7F" w:sz="6" w:space="0"/>
              <w:bottom w:val="single" w:color="7F7F7F" w:sz="6" w:space="0"/>
              <w:right w:val="single" w:color="7F7F7F" w:sz="6" w:space="0"/>
            </w:tcBorders>
          </w:tcPr>
          <w:p>
            <w:pPr>
              <w:pStyle w:val="9"/>
              <w:spacing w:line="318" w:lineRule="exact"/>
              <w:ind w:left="10"/>
              <w:jc w:val="center"/>
              <w:rPr>
                <w:rFonts w:ascii="Arial Unicode MS"/>
                <w:sz w:val="19"/>
              </w:rPr>
            </w:pPr>
            <w:r>
              <w:rPr>
                <w:rFonts w:ascii="Arial Unicode MS"/>
                <w:color w:val="333333"/>
                <w:w w:val="101"/>
                <w:sz w:val="19"/>
              </w:rPr>
              <w:t>4</w:t>
            </w:r>
          </w:p>
        </w:tc>
        <w:tc>
          <w:tcPr>
            <w:tcW w:w="7790" w:type="dxa"/>
            <w:tcBorders>
              <w:top w:val="single" w:color="7F7F7F" w:sz="6" w:space="0"/>
              <w:left w:val="single" w:color="7F7F7F" w:sz="6" w:space="0"/>
              <w:bottom w:val="single" w:color="7F7F7F" w:sz="6" w:space="0"/>
            </w:tcBorders>
          </w:tcPr>
          <w:p>
            <w:pPr>
              <w:pStyle w:val="9"/>
              <w:spacing w:line="318" w:lineRule="exact"/>
              <w:ind w:left="124"/>
              <w:rPr>
                <w:sz w:val="19"/>
              </w:rPr>
            </w:pPr>
            <w:r>
              <w:rPr>
                <w:color w:val="333333"/>
                <w:sz w:val="19"/>
              </w:rPr>
              <w:t>北京信任度科技有限公司共有</w:t>
            </w:r>
            <w:r>
              <w:rPr>
                <w:rFonts w:hint="eastAsia" w:ascii="Arial Unicode MS" w:eastAsia="Arial Unicode MS"/>
                <w:color w:val="333333"/>
                <w:sz w:val="19"/>
              </w:rPr>
              <w:t>17</w:t>
            </w:r>
            <w:r>
              <w:rPr>
                <w:color w:val="333333"/>
                <w:sz w:val="19"/>
              </w:rPr>
              <w:t>个专利，具体登录每日信动官网查看</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56" w:type="dxa"/>
            <w:tcBorders>
              <w:top w:val="single" w:color="7F7F7F" w:sz="6" w:space="0"/>
              <w:right w:val="single" w:color="7F7F7F" w:sz="6" w:space="0"/>
            </w:tcBorders>
          </w:tcPr>
          <w:p>
            <w:pPr>
              <w:pStyle w:val="9"/>
              <w:spacing w:line="318" w:lineRule="exact"/>
              <w:ind w:left="10"/>
              <w:jc w:val="center"/>
              <w:rPr>
                <w:rFonts w:ascii="Arial Unicode MS"/>
                <w:sz w:val="19"/>
              </w:rPr>
            </w:pPr>
            <w:r>
              <w:rPr>
                <w:rFonts w:ascii="Arial Unicode MS"/>
                <w:color w:val="333333"/>
                <w:w w:val="101"/>
                <w:sz w:val="19"/>
              </w:rPr>
              <w:t>5</w:t>
            </w:r>
          </w:p>
        </w:tc>
        <w:tc>
          <w:tcPr>
            <w:tcW w:w="7790" w:type="dxa"/>
            <w:tcBorders>
              <w:top w:val="single" w:color="7F7F7F" w:sz="6" w:space="0"/>
              <w:left w:val="single" w:color="7F7F7F" w:sz="6" w:space="0"/>
            </w:tcBorders>
          </w:tcPr>
          <w:p>
            <w:pPr>
              <w:pStyle w:val="9"/>
              <w:spacing w:line="318" w:lineRule="exact"/>
              <w:ind w:left="124"/>
              <w:rPr>
                <w:sz w:val="19"/>
              </w:rPr>
            </w:pPr>
            <w:r>
              <w:rPr>
                <w:color w:val="333333"/>
                <w:sz w:val="19"/>
              </w:rPr>
              <w:t>北京信任度科技有限公司共有</w:t>
            </w:r>
            <w:r>
              <w:rPr>
                <w:rFonts w:hint="eastAsia" w:ascii="Arial Unicode MS" w:eastAsia="Arial Unicode MS"/>
                <w:color w:val="333333"/>
                <w:sz w:val="19"/>
              </w:rPr>
              <w:t>2</w:t>
            </w:r>
            <w:r>
              <w:rPr>
                <w:color w:val="333333"/>
                <w:sz w:val="19"/>
              </w:rPr>
              <w:t>个行政许可，具体登录每日信动官网查看</w:t>
            </w:r>
          </w:p>
        </w:tc>
      </w:tr>
    </w:tbl>
    <w:p>
      <w:pPr>
        <w:pStyle w:val="8"/>
        <w:numPr>
          <w:ilvl w:val="1"/>
          <w:numId w:val="1"/>
        </w:numPr>
        <w:tabs>
          <w:tab w:val="left" w:pos="583"/>
        </w:tabs>
        <w:spacing w:before="228" w:after="59" w:line="240" w:lineRule="auto"/>
        <w:ind w:left="582" w:right="0" w:hanging="481"/>
        <w:jc w:val="left"/>
        <w:rPr>
          <w:sz w:val="29"/>
        </w:rPr>
      </w:pPr>
      <w:r>
        <w:rPr>
          <w:sz w:val="29"/>
        </w:rPr>
        <w:t>法人对外投资</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00"/>
        <w:gridCol w:w="444"/>
        <w:gridCol w:w="1008"/>
        <w:gridCol w:w="1008"/>
        <w:gridCol w:w="948"/>
        <w:gridCol w:w="2316"/>
        <w:gridCol w:w="840"/>
        <w:gridCol w:w="636"/>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600" w:type="dxa"/>
            <w:tcBorders>
              <w:bottom w:val="single" w:color="7F7F7F" w:sz="6" w:space="0"/>
              <w:right w:val="single" w:color="7F7F7F" w:sz="6" w:space="0"/>
            </w:tcBorders>
            <w:shd w:val="clear" w:color="auto" w:fill="EEEEEE"/>
          </w:tcPr>
          <w:p>
            <w:pPr>
              <w:pStyle w:val="9"/>
              <w:spacing w:before="144" w:line="225" w:lineRule="auto"/>
              <w:ind w:left="202" w:right="188"/>
              <w:rPr>
                <w:sz w:val="19"/>
              </w:rPr>
            </w:pPr>
            <w:r>
              <w:rPr>
                <w:color w:val="333333"/>
                <w:sz w:val="19"/>
              </w:rPr>
              <w:t>序号</w:t>
            </w:r>
          </w:p>
        </w:tc>
        <w:tc>
          <w:tcPr>
            <w:tcW w:w="444" w:type="dxa"/>
            <w:tcBorders>
              <w:left w:val="single" w:color="7F7F7F" w:sz="6" w:space="0"/>
              <w:bottom w:val="single" w:color="7F7F7F" w:sz="6" w:space="0"/>
              <w:right w:val="single" w:color="7F7F7F" w:sz="6" w:space="0"/>
            </w:tcBorders>
            <w:shd w:val="clear" w:color="auto" w:fill="EEEEEE"/>
          </w:tcPr>
          <w:p>
            <w:pPr>
              <w:pStyle w:val="9"/>
              <w:spacing w:before="144" w:line="225" w:lineRule="auto"/>
              <w:ind w:left="124" w:right="110"/>
              <w:rPr>
                <w:sz w:val="19"/>
              </w:rPr>
            </w:pPr>
            <w:r>
              <w:rPr>
                <w:color w:val="333333"/>
                <w:sz w:val="19"/>
              </w:rPr>
              <w:t>法人</w:t>
            </w:r>
          </w:p>
        </w:tc>
        <w:tc>
          <w:tcPr>
            <w:tcW w:w="1008" w:type="dxa"/>
            <w:tcBorders>
              <w:left w:val="single" w:color="7F7F7F" w:sz="6" w:space="0"/>
              <w:bottom w:val="single" w:color="7F7F7F" w:sz="6" w:space="0"/>
              <w:right w:val="single" w:color="7F7F7F" w:sz="6" w:space="0"/>
            </w:tcBorders>
            <w:shd w:val="clear" w:color="auto" w:fill="EEEEEE"/>
          </w:tcPr>
          <w:p>
            <w:pPr>
              <w:pStyle w:val="9"/>
              <w:spacing w:before="144" w:line="225" w:lineRule="auto"/>
              <w:ind w:left="406" w:right="199" w:hanging="193"/>
              <w:rPr>
                <w:sz w:val="19"/>
              </w:rPr>
            </w:pPr>
            <w:r>
              <w:rPr>
                <w:color w:val="333333"/>
                <w:sz w:val="19"/>
              </w:rPr>
              <w:t>企业名称</w:t>
            </w:r>
          </w:p>
        </w:tc>
        <w:tc>
          <w:tcPr>
            <w:tcW w:w="1008" w:type="dxa"/>
            <w:tcBorders>
              <w:left w:val="single" w:color="7F7F7F" w:sz="6" w:space="0"/>
              <w:bottom w:val="single" w:color="7F7F7F" w:sz="6" w:space="0"/>
              <w:right w:val="single" w:color="7F7F7F" w:sz="6" w:space="0"/>
            </w:tcBorders>
            <w:shd w:val="clear" w:color="auto" w:fill="EEEEEE"/>
          </w:tcPr>
          <w:p>
            <w:pPr>
              <w:pStyle w:val="9"/>
              <w:spacing w:before="144" w:line="225" w:lineRule="auto"/>
              <w:ind w:left="407" w:right="199" w:hanging="193"/>
              <w:rPr>
                <w:sz w:val="19"/>
              </w:rPr>
            </w:pPr>
            <w:r>
              <w:rPr>
                <w:color w:val="333333"/>
                <w:sz w:val="19"/>
              </w:rPr>
              <w:t>持股比例</w:t>
            </w:r>
          </w:p>
        </w:tc>
        <w:tc>
          <w:tcPr>
            <w:tcW w:w="948" w:type="dxa"/>
            <w:tcBorders>
              <w:left w:val="single" w:color="7F7F7F" w:sz="6" w:space="0"/>
              <w:bottom w:val="single" w:color="7F7F7F" w:sz="6" w:space="0"/>
              <w:right w:val="single" w:color="7F7F7F" w:sz="6" w:space="0"/>
            </w:tcBorders>
            <w:shd w:val="clear" w:color="auto" w:fill="EEEEEE"/>
          </w:tcPr>
          <w:p>
            <w:pPr>
              <w:pStyle w:val="9"/>
              <w:spacing w:before="168" w:line="194" w:lineRule="auto"/>
              <w:ind w:left="125" w:right="101" w:firstLine="60"/>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2316" w:type="dxa"/>
            <w:tcBorders>
              <w:left w:val="single" w:color="7F7F7F" w:sz="6" w:space="0"/>
              <w:bottom w:val="single" w:color="7F7F7F" w:sz="6" w:space="0"/>
              <w:right w:val="single" w:color="7F7F7F" w:sz="6" w:space="0"/>
            </w:tcBorders>
            <w:shd w:val="clear" w:color="auto" w:fill="EEEEEE"/>
          </w:tcPr>
          <w:p>
            <w:pPr>
              <w:pStyle w:val="9"/>
              <w:spacing w:before="9"/>
              <w:rPr>
                <w:sz w:val="19"/>
              </w:rPr>
            </w:pPr>
          </w:p>
          <w:p>
            <w:pPr>
              <w:pStyle w:val="9"/>
              <w:ind w:left="109" w:right="95"/>
              <w:jc w:val="center"/>
              <w:rPr>
                <w:sz w:val="19"/>
              </w:rPr>
            </w:pPr>
            <w:r>
              <w:rPr>
                <w:color w:val="333333"/>
                <w:sz w:val="19"/>
              </w:rPr>
              <w:t>统一社会信用代码</w:t>
            </w:r>
          </w:p>
        </w:tc>
        <w:tc>
          <w:tcPr>
            <w:tcW w:w="840" w:type="dxa"/>
            <w:tcBorders>
              <w:left w:val="single" w:color="7F7F7F" w:sz="6" w:space="0"/>
              <w:bottom w:val="single" w:color="7F7F7F" w:sz="6" w:space="0"/>
              <w:right w:val="single" w:color="7F7F7F" w:sz="6" w:space="0"/>
            </w:tcBorders>
            <w:shd w:val="clear" w:color="auto" w:fill="EEEEEE"/>
          </w:tcPr>
          <w:p>
            <w:pPr>
              <w:pStyle w:val="9"/>
              <w:spacing w:before="36" w:line="225" w:lineRule="auto"/>
              <w:ind w:left="228" w:right="114" w:hanging="97"/>
              <w:rPr>
                <w:sz w:val="19"/>
              </w:rPr>
            </w:pPr>
            <w:r>
              <w:rPr>
                <w:color w:val="333333"/>
                <w:spacing w:val="-6"/>
                <w:sz w:val="19"/>
              </w:rPr>
              <w:t>认缴出</w:t>
            </w:r>
            <w:r>
              <w:rPr>
                <w:color w:val="333333"/>
                <w:sz w:val="19"/>
              </w:rPr>
              <w:t>资额</w:t>
            </w:r>
          </w:p>
          <w:p>
            <w:pPr>
              <w:pStyle w:val="9"/>
              <w:spacing w:line="280" w:lineRule="exact"/>
              <w:ind w:left="162"/>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636" w:type="dxa"/>
            <w:tcBorders>
              <w:left w:val="single" w:color="7F7F7F" w:sz="6" w:space="0"/>
              <w:bottom w:val="single" w:color="7F7F7F" w:sz="6" w:space="0"/>
              <w:right w:val="single" w:color="7F7F7F" w:sz="6" w:space="0"/>
            </w:tcBorders>
            <w:shd w:val="clear" w:color="auto" w:fill="EEEEEE"/>
          </w:tcPr>
          <w:p>
            <w:pPr>
              <w:pStyle w:val="9"/>
              <w:spacing w:before="9"/>
              <w:rPr>
                <w:sz w:val="19"/>
              </w:rPr>
            </w:pPr>
          </w:p>
          <w:p>
            <w:pPr>
              <w:pStyle w:val="9"/>
              <w:ind w:left="126"/>
              <w:rPr>
                <w:sz w:val="19"/>
              </w:rPr>
            </w:pPr>
            <w:r>
              <w:rPr>
                <w:color w:val="333333"/>
                <w:sz w:val="19"/>
              </w:rPr>
              <w:t>状态</w:t>
            </w:r>
          </w:p>
        </w:tc>
        <w:tc>
          <w:tcPr>
            <w:tcW w:w="744" w:type="dxa"/>
            <w:tcBorders>
              <w:left w:val="single" w:color="7F7F7F" w:sz="6" w:space="0"/>
              <w:bottom w:val="single" w:color="7F7F7F" w:sz="6" w:space="0"/>
            </w:tcBorders>
            <w:shd w:val="clear" w:color="auto" w:fill="EEEEEE"/>
          </w:tcPr>
          <w:p>
            <w:pPr>
              <w:pStyle w:val="9"/>
              <w:spacing w:before="36" w:line="225" w:lineRule="auto"/>
              <w:ind w:left="180" w:right="162"/>
              <w:jc w:val="both"/>
              <w:rPr>
                <w:sz w:val="19"/>
              </w:rPr>
            </w:pPr>
            <w:r>
              <w:rPr>
                <w:color w:val="333333"/>
                <w:sz w:val="19"/>
              </w:rPr>
              <w:t>认缴出资时间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713" w:hRule="atLeast"/>
        </w:trPr>
        <w:tc>
          <w:tcPr>
            <w:tcW w:w="600" w:type="dxa"/>
            <w:tcBorders>
              <w:top w:val="single" w:color="7F7F7F" w:sz="6" w:space="0"/>
              <w:bottom w:val="single" w:color="7F7F7F" w:sz="6" w:space="0"/>
              <w:right w:val="single" w:color="7F7F7F" w:sz="6" w:space="0"/>
            </w:tcBorders>
          </w:tcPr>
          <w:p>
            <w:pPr>
              <w:pStyle w:val="9"/>
              <w:rPr>
                <w:sz w:val="18"/>
              </w:rPr>
            </w:pPr>
          </w:p>
          <w:p>
            <w:pPr>
              <w:pStyle w:val="9"/>
              <w:rPr>
                <w:sz w:val="18"/>
              </w:rPr>
            </w:pPr>
          </w:p>
          <w:p>
            <w:pPr>
              <w:pStyle w:val="9"/>
              <w:spacing w:before="4"/>
              <w:rPr>
                <w:sz w:val="16"/>
              </w:rPr>
            </w:pPr>
          </w:p>
          <w:p>
            <w:pPr>
              <w:pStyle w:val="9"/>
              <w:ind w:left="10"/>
              <w:jc w:val="center"/>
              <w:rPr>
                <w:rFonts w:ascii="Arial Unicode MS"/>
                <w:sz w:val="19"/>
              </w:rPr>
            </w:pPr>
            <w:r>
              <w:rPr>
                <w:rFonts w:ascii="Arial Unicode MS"/>
                <w:color w:val="333333"/>
                <w:w w:val="101"/>
                <w:sz w:val="19"/>
              </w:rPr>
              <w:t>1</w:t>
            </w:r>
          </w:p>
        </w:tc>
        <w:tc>
          <w:tcPr>
            <w:tcW w:w="444" w:type="dxa"/>
            <w:tcBorders>
              <w:top w:val="single" w:color="7F7F7F" w:sz="6" w:space="0"/>
              <w:left w:val="single" w:color="7F7F7F" w:sz="6" w:space="0"/>
              <w:bottom w:val="single" w:color="7F7F7F" w:sz="6" w:space="0"/>
              <w:right w:val="single" w:color="7F7F7F" w:sz="6" w:space="0"/>
            </w:tcBorders>
          </w:tcPr>
          <w:p>
            <w:pPr>
              <w:pStyle w:val="9"/>
              <w:rPr>
                <w:sz w:val="18"/>
              </w:rPr>
            </w:pPr>
          </w:p>
          <w:p>
            <w:pPr>
              <w:pStyle w:val="9"/>
              <w:spacing w:before="5"/>
              <w:rPr>
                <w:sz w:val="20"/>
              </w:rPr>
            </w:pPr>
          </w:p>
          <w:p>
            <w:pPr>
              <w:pStyle w:val="9"/>
              <w:spacing w:line="225" w:lineRule="auto"/>
              <w:ind w:left="124" w:right="110"/>
              <w:jc w:val="both"/>
              <w:rPr>
                <w:sz w:val="19"/>
              </w:rPr>
            </w:pPr>
            <w:r>
              <w:rPr>
                <w:color w:val="333333"/>
                <w:sz w:val="19"/>
              </w:rPr>
              <w:t>马臣云</w:t>
            </w:r>
          </w:p>
        </w:tc>
        <w:tc>
          <w:tcPr>
            <w:tcW w:w="1008" w:type="dxa"/>
            <w:tcBorders>
              <w:top w:val="single" w:color="7F7F7F" w:sz="6" w:space="0"/>
              <w:left w:val="single" w:color="7F7F7F" w:sz="6" w:space="0"/>
              <w:bottom w:val="single" w:color="7F7F7F" w:sz="6" w:space="0"/>
              <w:right w:val="single" w:color="7F7F7F" w:sz="6" w:space="0"/>
            </w:tcBorders>
          </w:tcPr>
          <w:p>
            <w:pPr>
              <w:pStyle w:val="9"/>
              <w:spacing w:before="36" w:line="225" w:lineRule="auto"/>
              <w:ind w:left="214" w:right="199"/>
              <w:jc w:val="both"/>
              <w:rPr>
                <w:sz w:val="19"/>
              </w:rPr>
            </w:pPr>
            <w:r>
              <w:rPr>
                <w:color w:val="333333"/>
                <w:spacing w:val="-6"/>
                <w:sz w:val="19"/>
              </w:rPr>
              <w:t>天津信之度企业管理咨询合伙企业</w:t>
            </w:r>
          </w:p>
          <w:p>
            <w:pPr>
              <w:pStyle w:val="9"/>
              <w:spacing w:line="225" w:lineRule="auto"/>
              <w:ind w:left="214" w:right="199"/>
              <w:rPr>
                <w:sz w:val="19"/>
              </w:rPr>
            </w:pPr>
            <w:r>
              <w:rPr>
                <w:color w:val="333333"/>
                <w:sz w:val="19"/>
              </w:rPr>
              <w:t>（</w:t>
            </w:r>
            <w:r>
              <w:rPr>
                <w:color w:val="333333"/>
                <w:spacing w:val="-9"/>
                <w:sz w:val="19"/>
              </w:rPr>
              <w:t>有限</w:t>
            </w:r>
            <w:r>
              <w:rPr>
                <w:color w:val="333333"/>
                <w:sz w:val="19"/>
              </w:rPr>
              <w:t>合伙</w:t>
            </w:r>
            <w:r>
              <w:rPr>
                <w:color w:val="333333"/>
                <w:spacing w:val="-17"/>
                <w:sz w:val="19"/>
              </w:rPr>
              <w:t>）</w:t>
            </w:r>
          </w:p>
        </w:tc>
        <w:tc>
          <w:tcPr>
            <w:tcW w:w="1008" w:type="dxa"/>
            <w:tcBorders>
              <w:top w:val="single" w:color="7F7F7F" w:sz="6" w:space="0"/>
              <w:left w:val="single" w:color="7F7F7F" w:sz="6" w:space="0"/>
              <w:bottom w:val="single" w:color="7F7F7F" w:sz="6" w:space="0"/>
              <w:right w:val="single" w:color="7F7F7F" w:sz="6" w:space="0"/>
            </w:tcBorders>
          </w:tcPr>
          <w:p>
            <w:pPr>
              <w:pStyle w:val="9"/>
              <w:rPr>
                <w:sz w:val="18"/>
              </w:rPr>
            </w:pPr>
          </w:p>
          <w:p>
            <w:pPr>
              <w:pStyle w:val="9"/>
              <w:rPr>
                <w:sz w:val="18"/>
              </w:rPr>
            </w:pPr>
          </w:p>
          <w:p>
            <w:pPr>
              <w:pStyle w:val="9"/>
              <w:spacing w:before="4"/>
              <w:rPr>
                <w:sz w:val="16"/>
              </w:rPr>
            </w:pPr>
          </w:p>
          <w:p>
            <w:pPr>
              <w:pStyle w:val="9"/>
              <w:ind w:left="107" w:right="94"/>
              <w:jc w:val="center"/>
              <w:rPr>
                <w:rFonts w:ascii="Arial Unicode MS"/>
                <w:sz w:val="19"/>
              </w:rPr>
            </w:pPr>
            <w:r>
              <w:rPr>
                <w:rFonts w:ascii="Arial Unicode MS"/>
                <w:color w:val="333333"/>
                <w:sz w:val="19"/>
              </w:rPr>
              <w:t>40%</w:t>
            </w:r>
          </w:p>
        </w:tc>
        <w:tc>
          <w:tcPr>
            <w:tcW w:w="948" w:type="dxa"/>
            <w:tcBorders>
              <w:top w:val="single" w:color="7F7F7F" w:sz="6" w:space="0"/>
              <w:left w:val="single" w:color="7F7F7F" w:sz="6" w:space="0"/>
              <w:bottom w:val="single" w:color="7F7F7F" w:sz="6" w:space="0"/>
              <w:right w:val="single" w:color="7F7F7F" w:sz="6" w:space="0"/>
            </w:tcBorders>
          </w:tcPr>
          <w:p>
            <w:pPr>
              <w:pStyle w:val="9"/>
              <w:rPr>
                <w:sz w:val="18"/>
              </w:rPr>
            </w:pPr>
          </w:p>
          <w:p>
            <w:pPr>
              <w:pStyle w:val="9"/>
              <w:rPr>
                <w:sz w:val="18"/>
              </w:rPr>
            </w:pPr>
          </w:p>
          <w:p>
            <w:pPr>
              <w:pStyle w:val="9"/>
              <w:spacing w:before="4"/>
              <w:rPr>
                <w:sz w:val="16"/>
              </w:rPr>
            </w:pPr>
          </w:p>
          <w:p>
            <w:pPr>
              <w:pStyle w:val="9"/>
              <w:ind w:left="107" w:right="96"/>
              <w:jc w:val="center"/>
              <w:rPr>
                <w:rFonts w:ascii="Arial Unicode MS"/>
                <w:sz w:val="19"/>
              </w:rPr>
            </w:pPr>
            <w:r>
              <w:rPr>
                <w:rFonts w:ascii="Arial Unicode MS"/>
                <w:color w:val="333333"/>
                <w:sz w:val="19"/>
              </w:rPr>
              <w:t>10</w:t>
            </w:r>
          </w:p>
        </w:tc>
        <w:tc>
          <w:tcPr>
            <w:tcW w:w="2316" w:type="dxa"/>
            <w:tcBorders>
              <w:top w:val="single" w:color="7F7F7F" w:sz="6" w:space="0"/>
              <w:left w:val="single" w:color="7F7F7F" w:sz="6" w:space="0"/>
              <w:bottom w:val="single" w:color="7F7F7F" w:sz="6" w:space="0"/>
              <w:right w:val="single" w:color="7F7F7F" w:sz="6" w:space="0"/>
            </w:tcBorders>
          </w:tcPr>
          <w:p>
            <w:pPr>
              <w:pStyle w:val="9"/>
              <w:rPr>
                <w:sz w:val="18"/>
              </w:rPr>
            </w:pPr>
          </w:p>
          <w:p>
            <w:pPr>
              <w:pStyle w:val="9"/>
              <w:rPr>
                <w:sz w:val="18"/>
              </w:rPr>
            </w:pPr>
          </w:p>
          <w:p>
            <w:pPr>
              <w:pStyle w:val="9"/>
              <w:spacing w:before="4"/>
              <w:rPr>
                <w:sz w:val="16"/>
              </w:rPr>
            </w:pPr>
          </w:p>
          <w:p>
            <w:pPr>
              <w:pStyle w:val="9"/>
              <w:ind w:left="115" w:right="95"/>
              <w:jc w:val="center"/>
              <w:rPr>
                <w:rFonts w:ascii="Arial Unicode MS"/>
                <w:sz w:val="19"/>
              </w:rPr>
            </w:pPr>
            <w:r>
              <w:rPr>
                <w:rFonts w:ascii="Arial Unicode MS"/>
                <w:color w:val="333333"/>
                <w:sz w:val="19"/>
              </w:rPr>
              <w:t>91120222MA06D60XX3</w:t>
            </w:r>
          </w:p>
        </w:tc>
        <w:tc>
          <w:tcPr>
            <w:tcW w:w="840" w:type="dxa"/>
            <w:tcBorders>
              <w:top w:val="single" w:color="7F7F7F" w:sz="6" w:space="0"/>
              <w:left w:val="single" w:color="7F7F7F" w:sz="6" w:space="0"/>
              <w:bottom w:val="single" w:color="7F7F7F" w:sz="6" w:space="0"/>
              <w:right w:val="single" w:color="7F7F7F" w:sz="6" w:space="0"/>
            </w:tcBorders>
          </w:tcPr>
          <w:p>
            <w:pPr>
              <w:pStyle w:val="9"/>
              <w:rPr>
                <w:sz w:val="18"/>
              </w:rPr>
            </w:pPr>
          </w:p>
          <w:p>
            <w:pPr>
              <w:pStyle w:val="9"/>
              <w:rPr>
                <w:sz w:val="18"/>
              </w:rPr>
            </w:pPr>
          </w:p>
          <w:p>
            <w:pPr>
              <w:pStyle w:val="9"/>
              <w:spacing w:before="4"/>
              <w:rPr>
                <w:sz w:val="16"/>
              </w:rPr>
            </w:pPr>
          </w:p>
          <w:p>
            <w:pPr>
              <w:pStyle w:val="9"/>
              <w:ind w:left="14"/>
              <w:jc w:val="center"/>
              <w:rPr>
                <w:rFonts w:ascii="Arial Unicode MS"/>
                <w:sz w:val="19"/>
              </w:rPr>
            </w:pPr>
            <w:r>
              <w:rPr>
                <w:rFonts w:ascii="Arial Unicode MS"/>
                <w:color w:val="333333"/>
                <w:w w:val="101"/>
                <w:sz w:val="19"/>
              </w:rPr>
              <w:t>4</w:t>
            </w:r>
          </w:p>
        </w:tc>
        <w:tc>
          <w:tcPr>
            <w:tcW w:w="636" w:type="dxa"/>
            <w:tcBorders>
              <w:top w:val="single" w:color="7F7F7F" w:sz="6" w:space="0"/>
              <w:left w:val="single" w:color="7F7F7F" w:sz="6" w:space="0"/>
              <w:bottom w:val="single" w:color="7F7F7F" w:sz="6" w:space="0"/>
              <w:right w:val="single" w:color="7F7F7F" w:sz="6" w:space="0"/>
            </w:tcBorders>
          </w:tcPr>
          <w:p>
            <w:pPr>
              <w:pStyle w:val="9"/>
              <w:rPr>
                <w:sz w:val="18"/>
              </w:rPr>
            </w:pPr>
          </w:p>
          <w:p>
            <w:pPr>
              <w:pStyle w:val="9"/>
              <w:spacing w:before="130" w:line="236" w:lineRule="exact"/>
              <w:ind w:left="126"/>
              <w:rPr>
                <w:sz w:val="19"/>
              </w:rPr>
            </w:pPr>
            <w:r>
              <w:rPr>
                <w:color w:val="333333"/>
                <w:sz w:val="19"/>
              </w:rPr>
              <w:t>在营</w:t>
            </w:r>
          </w:p>
          <w:p>
            <w:pPr>
              <w:pStyle w:val="9"/>
              <w:spacing w:before="3" w:line="225" w:lineRule="auto"/>
              <w:ind w:left="126" w:right="108"/>
              <w:jc w:val="both"/>
              <w:rPr>
                <w:sz w:val="19"/>
              </w:rPr>
            </w:pPr>
            <w:r>
              <w:rPr>
                <w:color w:val="333333"/>
                <w:sz w:val="19"/>
              </w:rPr>
              <w:t>（</w:t>
            </w:r>
            <w:r>
              <w:rPr>
                <w:color w:val="333333"/>
                <w:spacing w:val="-18"/>
                <w:sz w:val="19"/>
              </w:rPr>
              <w:t>开</w:t>
            </w:r>
            <w:r>
              <w:rPr>
                <w:color w:val="333333"/>
                <w:sz w:val="19"/>
              </w:rPr>
              <w:t>业</w:t>
            </w:r>
            <w:r>
              <w:rPr>
                <w:color w:val="333333"/>
                <w:spacing w:val="-18"/>
                <w:sz w:val="19"/>
              </w:rPr>
              <w:t xml:space="preserve">） </w:t>
            </w:r>
            <w:r>
              <w:rPr>
                <w:color w:val="333333"/>
                <w:spacing w:val="-9"/>
                <w:sz w:val="19"/>
              </w:rPr>
              <w:t>企业</w:t>
            </w:r>
          </w:p>
        </w:tc>
        <w:tc>
          <w:tcPr>
            <w:tcW w:w="744" w:type="dxa"/>
            <w:tcBorders>
              <w:top w:val="single" w:color="7F7F7F" w:sz="6" w:space="0"/>
              <w:left w:val="single" w:color="7F7F7F" w:sz="6" w:space="0"/>
              <w:bottom w:val="single" w:color="7F7F7F" w:sz="6" w:space="0"/>
            </w:tcBorders>
          </w:tcPr>
          <w:p>
            <w:pPr>
              <w:pStyle w:val="9"/>
              <w:rPr>
                <w:sz w:val="18"/>
              </w:rPr>
            </w:pPr>
          </w:p>
          <w:p>
            <w:pPr>
              <w:pStyle w:val="9"/>
              <w:rPr>
                <w:sz w:val="25"/>
              </w:rPr>
            </w:pPr>
          </w:p>
          <w:p>
            <w:pPr>
              <w:pStyle w:val="9"/>
              <w:spacing w:line="279" w:lineRule="exact"/>
              <w:ind w:left="126"/>
              <w:rPr>
                <w:rFonts w:ascii="Arial Unicode MS"/>
                <w:sz w:val="19"/>
              </w:rPr>
            </w:pPr>
            <w:r>
              <w:rPr>
                <w:rFonts w:ascii="Arial Unicode MS"/>
                <w:color w:val="333333"/>
                <w:sz w:val="19"/>
              </w:rPr>
              <w:t>2048-</w:t>
            </w:r>
          </w:p>
          <w:p>
            <w:pPr>
              <w:pStyle w:val="9"/>
              <w:spacing w:line="279" w:lineRule="exact"/>
              <w:ind w:left="126"/>
              <w:rPr>
                <w:rFonts w:ascii="Arial Unicode MS"/>
                <w:sz w:val="19"/>
              </w:rPr>
            </w:pPr>
            <w:r>
              <w:rPr>
                <w:rFonts w:ascii="Arial Unicode MS"/>
                <w:color w:val="333333"/>
                <w:sz w:val="19"/>
              </w:rPr>
              <w:t>06-21</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246" w:hRule="atLeast"/>
        </w:trPr>
        <w:tc>
          <w:tcPr>
            <w:tcW w:w="600" w:type="dxa"/>
            <w:tcBorders>
              <w:top w:val="single" w:color="7F7F7F" w:sz="6" w:space="0"/>
              <w:bottom w:val="nil"/>
              <w:right w:val="single" w:color="7F7F7F" w:sz="6" w:space="0"/>
            </w:tcBorders>
          </w:tcPr>
          <w:p>
            <w:pPr>
              <w:pStyle w:val="9"/>
              <w:rPr>
                <w:sz w:val="18"/>
              </w:rPr>
            </w:pPr>
          </w:p>
          <w:p>
            <w:pPr>
              <w:pStyle w:val="9"/>
              <w:rPr>
                <w:sz w:val="18"/>
              </w:rPr>
            </w:pPr>
          </w:p>
          <w:p>
            <w:pPr>
              <w:pStyle w:val="9"/>
              <w:spacing w:before="3"/>
              <w:rPr>
                <w:sz w:val="17"/>
              </w:rPr>
            </w:pPr>
          </w:p>
          <w:p>
            <w:pPr>
              <w:pStyle w:val="9"/>
              <w:spacing w:before="1"/>
              <w:ind w:left="10"/>
              <w:jc w:val="center"/>
              <w:rPr>
                <w:rFonts w:ascii="Arial Unicode MS"/>
                <w:sz w:val="19"/>
              </w:rPr>
            </w:pPr>
            <w:r>
              <w:rPr>
                <w:rFonts w:ascii="Arial Unicode MS"/>
                <w:color w:val="333333"/>
                <w:w w:val="101"/>
                <w:sz w:val="19"/>
              </w:rPr>
              <w:t>2</w:t>
            </w:r>
          </w:p>
        </w:tc>
        <w:tc>
          <w:tcPr>
            <w:tcW w:w="444" w:type="dxa"/>
            <w:tcBorders>
              <w:top w:val="single" w:color="7F7F7F" w:sz="6" w:space="0"/>
              <w:left w:val="single" w:color="7F7F7F" w:sz="6" w:space="0"/>
              <w:bottom w:val="nil"/>
              <w:right w:val="single" w:color="7F7F7F" w:sz="6" w:space="0"/>
            </w:tcBorders>
          </w:tcPr>
          <w:p>
            <w:pPr>
              <w:pStyle w:val="9"/>
              <w:rPr>
                <w:sz w:val="18"/>
              </w:rPr>
            </w:pPr>
          </w:p>
          <w:p>
            <w:pPr>
              <w:pStyle w:val="9"/>
              <w:spacing w:before="4"/>
              <w:rPr>
                <w:sz w:val="21"/>
              </w:rPr>
            </w:pPr>
          </w:p>
          <w:p>
            <w:pPr>
              <w:pStyle w:val="9"/>
              <w:spacing w:line="225" w:lineRule="auto"/>
              <w:ind w:left="124" w:right="110"/>
              <w:jc w:val="both"/>
              <w:rPr>
                <w:sz w:val="19"/>
              </w:rPr>
            </w:pPr>
            <w:r>
              <w:rPr>
                <w:color w:val="333333"/>
                <w:sz w:val="19"/>
              </w:rPr>
              <w:t>马臣云</w:t>
            </w:r>
          </w:p>
        </w:tc>
        <w:tc>
          <w:tcPr>
            <w:tcW w:w="1008" w:type="dxa"/>
            <w:tcBorders>
              <w:top w:val="single" w:color="7F7F7F" w:sz="6" w:space="0"/>
              <w:left w:val="single" w:color="7F7F7F" w:sz="6" w:space="0"/>
              <w:bottom w:val="nil"/>
              <w:right w:val="single" w:color="7F7F7F" w:sz="6" w:space="0"/>
            </w:tcBorders>
          </w:tcPr>
          <w:p>
            <w:pPr>
              <w:pStyle w:val="9"/>
              <w:spacing w:before="36" w:line="225" w:lineRule="auto"/>
              <w:ind w:left="214" w:right="199"/>
              <w:jc w:val="both"/>
              <w:rPr>
                <w:sz w:val="19"/>
              </w:rPr>
            </w:pPr>
            <w:r>
              <w:rPr>
                <w:color w:val="333333"/>
                <w:sz w:val="19"/>
              </w:rPr>
              <w:t>天津信汇赢信息技术合伙企业（有</w:t>
            </w:r>
          </w:p>
        </w:tc>
        <w:tc>
          <w:tcPr>
            <w:tcW w:w="1008" w:type="dxa"/>
            <w:tcBorders>
              <w:top w:val="single" w:color="7F7F7F" w:sz="6" w:space="0"/>
              <w:left w:val="single" w:color="7F7F7F" w:sz="6" w:space="0"/>
              <w:bottom w:val="nil"/>
              <w:right w:val="single" w:color="7F7F7F" w:sz="6" w:space="0"/>
            </w:tcBorders>
          </w:tcPr>
          <w:p>
            <w:pPr>
              <w:pStyle w:val="9"/>
              <w:rPr>
                <w:sz w:val="18"/>
              </w:rPr>
            </w:pPr>
          </w:p>
          <w:p>
            <w:pPr>
              <w:pStyle w:val="9"/>
              <w:rPr>
                <w:sz w:val="18"/>
              </w:rPr>
            </w:pPr>
          </w:p>
          <w:p>
            <w:pPr>
              <w:pStyle w:val="9"/>
              <w:spacing w:before="3"/>
              <w:rPr>
                <w:sz w:val="17"/>
              </w:rPr>
            </w:pPr>
          </w:p>
          <w:p>
            <w:pPr>
              <w:pStyle w:val="9"/>
              <w:spacing w:before="1"/>
              <w:ind w:left="108" w:right="94"/>
              <w:jc w:val="center"/>
              <w:rPr>
                <w:rFonts w:ascii="Arial Unicode MS"/>
                <w:sz w:val="19"/>
              </w:rPr>
            </w:pPr>
            <w:r>
              <w:rPr>
                <w:rFonts w:ascii="Arial Unicode MS"/>
                <w:color w:val="333333"/>
                <w:sz w:val="19"/>
              </w:rPr>
              <w:t>13.911%</w:t>
            </w:r>
          </w:p>
        </w:tc>
        <w:tc>
          <w:tcPr>
            <w:tcW w:w="948" w:type="dxa"/>
            <w:tcBorders>
              <w:top w:val="single" w:color="7F7F7F" w:sz="6" w:space="0"/>
              <w:left w:val="single" w:color="7F7F7F" w:sz="6" w:space="0"/>
              <w:bottom w:val="nil"/>
              <w:right w:val="single" w:color="7F7F7F" w:sz="6" w:space="0"/>
            </w:tcBorders>
          </w:tcPr>
          <w:p>
            <w:pPr>
              <w:pStyle w:val="9"/>
              <w:rPr>
                <w:sz w:val="18"/>
              </w:rPr>
            </w:pPr>
          </w:p>
          <w:p>
            <w:pPr>
              <w:pStyle w:val="9"/>
              <w:rPr>
                <w:sz w:val="18"/>
              </w:rPr>
            </w:pPr>
          </w:p>
          <w:p>
            <w:pPr>
              <w:pStyle w:val="9"/>
              <w:spacing w:before="3"/>
              <w:rPr>
                <w:sz w:val="17"/>
              </w:rPr>
            </w:pPr>
          </w:p>
          <w:p>
            <w:pPr>
              <w:pStyle w:val="9"/>
              <w:spacing w:before="1"/>
              <w:ind w:left="107" w:right="96"/>
              <w:jc w:val="center"/>
              <w:rPr>
                <w:rFonts w:ascii="Arial Unicode MS"/>
                <w:sz w:val="19"/>
              </w:rPr>
            </w:pPr>
            <w:r>
              <w:rPr>
                <w:rFonts w:ascii="Arial Unicode MS"/>
                <w:color w:val="333333"/>
                <w:sz w:val="19"/>
              </w:rPr>
              <w:t>16.2913</w:t>
            </w:r>
          </w:p>
        </w:tc>
        <w:tc>
          <w:tcPr>
            <w:tcW w:w="2316" w:type="dxa"/>
            <w:tcBorders>
              <w:top w:val="single" w:color="7F7F7F" w:sz="6" w:space="0"/>
              <w:left w:val="single" w:color="7F7F7F" w:sz="6" w:space="0"/>
              <w:bottom w:val="nil"/>
              <w:right w:val="single" w:color="7F7F7F" w:sz="6" w:space="0"/>
            </w:tcBorders>
          </w:tcPr>
          <w:p>
            <w:pPr>
              <w:pStyle w:val="9"/>
              <w:rPr>
                <w:sz w:val="18"/>
              </w:rPr>
            </w:pPr>
          </w:p>
          <w:p>
            <w:pPr>
              <w:pStyle w:val="9"/>
              <w:rPr>
                <w:sz w:val="18"/>
              </w:rPr>
            </w:pPr>
          </w:p>
          <w:p>
            <w:pPr>
              <w:pStyle w:val="9"/>
              <w:spacing w:before="3"/>
              <w:rPr>
                <w:sz w:val="17"/>
              </w:rPr>
            </w:pPr>
          </w:p>
          <w:p>
            <w:pPr>
              <w:pStyle w:val="9"/>
              <w:spacing w:before="1"/>
              <w:ind w:left="104" w:right="95"/>
              <w:jc w:val="center"/>
              <w:rPr>
                <w:rFonts w:ascii="Arial Unicode MS"/>
                <w:sz w:val="19"/>
              </w:rPr>
            </w:pPr>
            <w:r>
              <w:rPr>
                <w:rFonts w:ascii="Arial Unicode MS"/>
                <w:color w:val="333333"/>
                <w:sz w:val="19"/>
              </w:rPr>
              <w:t>91120222MA06D4D900</w:t>
            </w:r>
          </w:p>
        </w:tc>
        <w:tc>
          <w:tcPr>
            <w:tcW w:w="840" w:type="dxa"/>
            <w:tcBorders>
              <w:top w:val="single" w:color="7F7F7F" w:sz="6" w:space="0"/>
              <w:left w:val="single" w:color="7F7F7F" w:sz="6" w:space="0"/>
              <w:bottom w:val="nil"/>
              <w:right w:val="single" w:color="7F7F7F" w:sz="6" w:space="0"/>
            </w:tcBorders>
          </w:tcPr>
          <w:p>
            <w:pPr>
              <w:pStyle w:val="9"/>
              <w:rPr>
                <w:sz w:val="18"/>
              </w:rPr>
            </w:pPr>
          </w:p>
          <w:p>
            <w:pPr>
              <w:pStyle w:val="9"/>
              <w:rPr>
                <w:sz w:val="18"/>
              </w:rPr>
            </w:pPr>
          </w:p>
          <w:p>
            <w:pPr>
              <w:pStyle w:val="9"/>
              <w:spacing w:before="3"/>
              <w:rPr>
                <w:sz w:val="17"/>
              </w:rPr>
            </w:pPr>
          </w:p>
          <w:p>
            <w:pPr>
              <w:pStyle w:val="9"/>
              <w:spacing w:before="1"/>
              <w:ind w:left="108" w:right="94"/>
              <w:jc w:val="center"/>
              <w:rPr>
                <w:rFonts w:ascii="Arial Unicode MS"/>
                <w:sz w:val="19"/>
              </w:rPr>
            </w:pPr>
            <w:r>
              <w:rPr>
                <w:rFonts w:ascii="Arial Unicode MS"/>
                <w:color w:val="333333"/>
                <w:sz w:val="19"/>
              </w:rPr>
              <w:t>2.2663</w:t>
            </w:r>
          </w:p>
        </w:tc>
        <w:tc>
          <w:tcPr>
            <w:tcW w:w="636" w:type="dxa"/>
            <w:tcBorders>
              <w:top w:val="single" w:color="7F7F7F" w:sz="6" w:space="0"/>
              <w:left w:val="single" w:color="7F7F7F" w:sz="6" w:space="0"/>
              <w:bottom w:val="nil"/>
              <w:right w:val="single" w:color="7F7F7F" w:sz="6" w:space="0"/>
            </w:tcBorders>
          </w:tcPr>
          <w:p>
            <w:pPr>
              <w:pStyle w:val="9"/>
              <w:spacing w:before="5"/>
              <w:rPr>
                <w:sz w:val="23"/>
              </w:rPr>
            </w:pPr>
          </w:p>
          <w:p>
            <w:pPr>
              <w:pStyle w:val="9"/>
              <w:spacing w:before="1" w:line="236" w:lineRule="exact"/>
              <w:ind w:left="126"/>
              <w:rPr>
                <w:sz w:val="19"/>
              </w:rPr>
            </w:pPr>
            <w:r>
              <w:rPr>
                <w:color w:val="333333"/>
                <w:sz w:val="19"/>
              </w:rPr>
              <w:t>在营</w:t>
            </w:r>
          </w:p>
          <w:p>
            <w:pPr>
              <w:pStyle w:val="9"/>
              <w:spacing w:before="3" w:line="225" w:lineRule="auto"/>
              <w:ind w:left="126" w:right="108"/>
              <w:jc w:val="both"/>
              <w:rPr>
                <w:sz w:val="19"/>
              </w:rPr>
            </w:pPr>
            <w:r>
              <w:rPr>
                <w:color w:val="333333"/>
                <w:sz w:val="19"/>
              </w:rPr>
              <w:t>（</w:t>
            </w:r>
            <w:r>
              <w:rPr>
                <w:color w:val="333333"/>
                <w:spacing w:val="-18"/>
                <w:sz w:val="19"/>
              </w:rPr>
              <w:t>开</w:t>
            </w:r>
            <w:r>
              <w:rPr>
                <w:color w:val="333333"/>
                <w:sz w:val="19"/>
              </w:rPr>
              <w:t>业</w:t>
            </w:r>
            <w:r>
              <w:rPr>
                <w:color w:val="333333"/>
                <w:spacing w:val="-18"/>
                <w:sz w:val="19"/>
              </w:rPr>
              <w:t xml:space="preserve">） </w:t>
            </w:r>
            <w:r>
              <w:rPr>
                <w:color w:val="333333"/>
                <w:spacing w:val="-9"/>
                <w:sz w:val="19"/>
              </w:rPr>
              <w:t>企业</w:t>
            </w:r>
          </w:p>
        </w:tc>
        <w:tc>
          <w:tcPr>
            <w:tcW w:w="744" w:type="dxa"/>
            <w:tcBorders>
              <w:top w:val="single" w:color="7F7F7F" w:sz="6" w:space="0"/>
              <w:left w:val="single" w:color="7F7F7F" w:sz="6" w:space="0"/>
              <w:bottom w:val="nil"/>
            </w:tcBorders>
          </w:tcPr>
          <w:p>
            <w:pPr>
              <w:pStyle w:val="9"/>
              <w:rPr>
                <w:sz w:val="18"/>
              </w:rPr>
            </w:pPr>
          </w:p>
          <w:p>
            <w:pPr>
              <w:pStyle w:val="9"/>
              <w:spacing w:before="11"/>
              <w:rPr>
                <w:sz w:val="26"/>
              </w:rPr>
            </w:pPr>
          </w:p>
          <w:p>
            <w:pPr>
              <w:pStyle w:val="9"/>
              <w:spacing w:line="279" w:lineRule="exact"/>
              <w:ind w:left="126"/>
              <w:rPr>
                <w:rFonts w:ascii="Arial Unicode MS"/>
                <w:sz w:val="19"/>
              </w:rPr>
            </w:pPr>
            <w:r>
              <w:rPr>
                <w:rFonts w:ascii="Arial Unicode MS"/>
                <w:color w:val="333333"/>
                <w:sz w:val="19"/>
              </w:rPr>
              <w:t>2019-</w:t>
            </w:r>
          </w:p>
          <w:p>
            <w:pPr>
              <w:pStyle w:val="9"/>
              <w:spacing w:line="279" w:lineRule="exact"/>
              <w:ind w:left="126"/>
              <w:rPr>
                <w:rFonts w:ascii="Arial Unicode MS"/>
                <w:sz w:val="19"/>
              </w:rPr>
            </w:pPr>
            <w:r>
              <w:rPr>
                <w:rFonts w:ascii="Arial Unicode MS"/>
                <w:color w:val="333333"/>
                <w:sz w:val="19"/>
              </w:rPr>
              <w:t>05-30</w:t>
            </w:r>
          </w:p>
        </w:tc>
      </w:tr>
    </w:tbl>
    <w:p>
      <w:pPr>
        <w:spacing w:after="0" w:line="279" w:lineRule="exact"/>
        <w:rPr>
          <w:rFonts w:ascii="Arial Unicode MS"/>
          <w:sz w:val="19"/>
        </w:rPr>
        <w:sectPr>
          <w:pgSz w:w="11900" w:h="16840"/>
          <w:pgMar w:top="560" w:right="1560" w:bottom="280" w:left="1560" w:header="720" w:footer="720" w:gutter="0"/>
        </w:sectPr>
      </w:pPr>
    </w:p>
    <w:p>
      <w:pPr>
        <w:pStyle w:val="4"/>
        <w:ind w:left="96"/>
        <w:rPr>
          <w:sz w:val="20"/>
        </w:rPr>
      </w:pPr>
      <w:r>
        <w:rPr>
          <w:sz w:val="20"/>
        </w:rPr>
        <w:pict>
          <v:group id="_x0000_s1026" o:spid="_x0000_s1026" o:spt="203" style="height:26.9pt;width:427.95pt;" coordsize="8559,538">
            <o:lock v:ext="edit"/>
            <v:line id="_x0000_s1027" o:spid="_x0000_s1027" o:spt="20" style="position:absolute;left:606;top:21;height:516;width:0;" stroked="t" coordsize="21600,21600">
              <v:path arrowok="t"/>
              <v:fill focussize="0,0"/>
              <v:stroke weight="0.600157480314961pt" color="#7F7F7F"/>
              <v:imagedata o:title=""/>
              <o:lock v:ext="edit"/>
            </v:line>
            <v:line id="_x0000_s1028" o:spid="_x0000_s1028" o:spt="20" style="position:absolute;left:612;top:21;height:516;width:0;" stroked="t" coordsize="21600,21600">
              <v:path arrowok="t"/>
              <v:fill focussize="0,0"/>
              <v:stroke weight="0pt" color="#2B2B2B"/>
              <v:imagedata o:title=""/>
              <o:lock v:ext="edit"/>
            </v:line>
            <v:line id="_x0000_s1029" o:spid="_x0000_s1029" o:spt="20" style="position:absolute;left:606;top:21;height:516;width:0;" stroked="t" coordsize="21600,21600">
              <v:path arrowok="t"/>
              <v:fill focussize="0,0"/>
              <v:stroke weight="0.600157480314961pt" color="#7F7F7F"/>
              <v:imagedata o:title=""/>
              <o:lock v:ext="edit"/>
            </v:line>
            <v:line id="_x0000_s1030" o:spid="_x0000_s1030" o:spt="20" style="position:absolute;left:612;top:21;height:516;width:0;" stroked="t" coordsize="21600,21600">
              <v:path arrowok="t"/>
              <v:fill focussize="0,0"/>
              <v:stroke weight="0pt" color="#2B2B2B"/>
              <v:imagedata o:title=""/>
              <o:lock v:ext="edit"/>
            </v:line>
            <v:line id="_x0000_s1031" o:spid="_x0000_s1031" o:spt="20" style="position:absolute;left:0;top:531;height:0;width:612;" stroked="t" coordsize="21600,21600">
              <v:path arrowok="t"/>
              <v:fill focussize="0,0"/>
              <v:stroke weight="0.600157480314961pt" color="#2B2B2B"/>
              <v:imagedata o:title=""/>
              <o:lock v:ext="edit"/>
            </v:line>
            <v:line id="_x0000_s1032" o:spid="_x0000_s1032" o:spt="20" style="position:absolute;left:0;top:537;height:0;width:612;" stroked="t" coordsize="21600,21600">
              <v:path arrowok="t"/>
              <v:fill focussize="0,0"/>
              <v:stroke weight="0pt" color="#7F7F7F"/>
              <v:imagedata o:title=""/>
              <o:lock v:ext="edit"/>
            </v:line>
            <v:line id="_x0000_s1033" o:spid="_x0000_s1033" o:spt="20" style="position:absolute;left:6;top:21;height:516;width:0;" stroked="t" coordsize="21600,21600">
              <v:path arrowok="t"/>
              <v:fill focussize="0,0"/>
              <v:stroke weight="0.600157480314961pt" color="#2B2B2B"/>
              <v:imagedata o:title=""/>
              <o:lock v:ext="edit"/>
            </v:line>
            <v:line id="_x0000_s1034" o:spid="_x0000_s1034" o:spt="20" style="position:absolute;left:12;top:21;height:516;width:0;" stroked="t" coordsize="21600,21600">
              <v:path arrowok="t"/>
              <v:fill focussize="0,0"/>
              <v:stroke weight="0pt" color="#7F7F7F"/>
              <v:imagedata o:title=""/>
              <o:lock v:ext="edit"/>
            </v:line>
            <v:line id="_x0000_s1035" o:spid="_x0000_s1035" o:spt="20" style="position:absolute;left:1050;top:21;height:516;width:0;" stroked="t" coordsize="21600,21600">
              <v:path arrowok="t"/>
              <v:fill focussize="0,0"/>
              <v:stroke weight="0.600157480314961pt" color="#7F7F7F"/>
              <v:imagedata o:title=""/>
              <o:lock v:ext="edit"/>
            </v:line>
            <v:line id="_x0000_s1036" o:spid="_x0000_s1036" o:spt="20" style="position:absolute;left:1056;top:21;height:516;width:0;" stroked="t" coordsize="21600,21600">
              <v:path arrowok="t"/>
              <v:fill focussize="0,0"/>
              <v:stroke weight="0pt" color="#2B2B2B"/>
              <v:imagedata o:title=""/>
              <o:lock v:ext="edit"/>
            </v:line>
            <v:line id="_x0000_s1037" o:spid="_x0000_s1037" o:spt="20" style="position:absolute;left:1050;top:21;height:516;width:0;" stroked="t" coordsize="21600,21600">
              <v:path arrowok="t"/>
              <v:fill focussize="0,0"/>
              <v:stroke weight="0.600157480314961pt" color="#7F7F7F"/>
              <v:imagedata o:title=""/>
              <o:lock v:ext="edit"/>
            </v:line>
            <v:line id="_x0000_s1038" o:spid="_x0000_s1038" o:spt="20" style="position:absolute;left:1056;top:21;height:516;width:0;" stroked="t" coordsize="21600,21600">
              <v:path arrowok="t"/>
              <v:fill focussize="0,0"/>
              <v:stroke weight="0pt" color="#2B2B2B"/>
              <v:imagedata o:title=""/>
              <o:lock v:ext="edit"/>
            </v:line>
            <v:line id="_x0000_s1039" o:spid="_x0000_s1039" o:spt="20" style="position:absolute;left:600;top:531;height:0;width:456;" stroked="t" coordsize="21600,21600">
              <v:path arrowok="t"/>
              <v:fill focussize="0,0"/>
              <v:stroke weight="0.600157480314961pt" color="#2B2B2B"/>
              <v:imagedata o:title=""/>
              <o:lock v:ext="edit"/>
            </v:line>
            <v:line id="_x0000_s1040" o:spid="_x0000_s1040" o:spt="20" style="position:absolute;left:600;top:537;height:0;width:456;" stroked="t" coordsize="21600,21600">
              <v:path arrowok="t"/>
              <v:fill focussize="0,0"/>
              <v:stroke weight="0pt" color="#7F7F7F"/>
              <v:imagedata o:title=""/>
              <o:lock v:ext="edit"/>
            </v:line>
            <v:line id="_x0000_s1041" o:spid="_x0000_s1041" o:spt="20" style="position:absolute;left:2059;top:21;height:516;width:0;" stroked="t" coordsize="21600,21600">
              <v:path arrowok="t"/>
              <v:fill focussize="0,0"/>
              <v:stroke weight="0.600157480314961pt" color="#7F7F7F"/>
              <v:imagedata o:title=""/>
              <o:lock v:ext="edit"/>
            </v:line>
            <v:line id="_x0000_s1042" o:spid="_x0000_s1042" o:spt="20" style="position:absolute;left:2065;top:21;height:516;width:0;" stroked="t" coordsize="21600,21600">
              <v:path arrowok="t"/>
              <v:fill focussize="0,0"/>
              <v:stroke weight="0pt" color="#2B2B2B"/>
              <v:imagedata o:title=""/>
              <o:lock v:ext="edit"/>
            </v:line>
            <v:line id="_x0000_s1043" o:spid="_x0000_s1043" o:spt="20" style="position:absolute;left:2059;top:21;height:516;width:0;" stroked="t" coordsize="21600,21600">
              <v:path arrowok="t"/>
              <v:fill focussize="0,0"/>
              <v:stroke weight="0.600157480314961pt" color="#7F7F7F"/>
              <v:imagedata o:title=""/>
              <o:lock v:ext="edit"/>
            </v:line>
            <v:line id="_x0000_s1044" o:spid="_x0000_s1044" o:spt="20" style="position:absolute;left:2065;top:21;height:516;width:0;" stroked="t" coordsize="21600,21600">
              <v:path arrowok="t"/>
              <v:fill focussize="0,0"/>
              <v:stroke weight="0pt" color="#2B2B2B"/>
              <v:imagedata o:title=""/>
              <o:lock v:ext="edit"/>
            </v:line>
            <v:line id="_x0000_s1045" o:spid="_x0000_s1045" o:spt="20" style="position:absolute;left:1044;top:531;height:0;width:1021;" stroked="t" coordsize="21600,21600">
              <v:path arrowok="t"/>
              <v:fill focussize="0,0"/>
              <v:stroke weight="0.600157480314961pt" color="#2B2B2B"/>
              <v:imagedata o:title=""/>
              <o:lock v:ext="edit"/>
            </v:line>
            <v:line id="_x0000_s1046" o:spid="_x0000_s1046" o:spt="20" style="position:absolute;left:1044;top:537;height:0;width:1021;" stroked="t" coordsize="21600,21600">
              <v:path arrowok="t"/>
              <v:fill focussize="0,0"/>
              <v:stroke weight="0pt" color="#7F7F7F"/>
              <v:imagedata o:title=""/>
              <o:lock v:ext="edit"/>
            </v:line>
            <v:line id="_x0000_s1047" o:spid="_x0000_s1047" o:spt="20" style="position:absolute;left:3067;top:21;height:516;width:0;" stroked="t" coordsize="21600,21600">
              <v:path arrowok="t"/>
              <v:fill focussize="0,0"/>
              <v:stroke weight="0.600157480314961pt" color="#7F7F7F"/>
              <v:imagedata o:title=""/>
              <o:lock v:ext="edit"/>
            </v:line>
            <v:line id="_x0000_s1048" o:spid="_x0000_s1048" o:spt="20" style="position:absolute;left:3073;top:21;height:516;width:0;" stroked="t" coordsize="21600,21600">
              <v:path arrowok="t"/>
              <v:fill focussize="0,0"/>
              <v:stroke weight="0pt" color="#2B2B2B"/>
              <v:imagedata o:title=""/>
              <o:lock v:ext="edit"/>
            </v:line>
            <v:line id="_x0000_s1049" o:spid="_x0000_s1049" o:spt="20" style="position:absolute;left:3067;top:21;height:516;width:0;" stroked="t" coordsize="21600,21600">
              <v:path arrowok="t"/>
              <v:fill focussize="0,0"/>
              <v:stroke weight="0.600157480314961pt" color="#7F7F7F"/>
              <v:imagedata o:title=""/>
              <o:lock v:ext="edit"/>
            </v:line>
            <v:line id="_x0000_s1050" o:spid="_x0000_s1050" o:spt="20" style="position:absolute;left:3073;top:21;height:516;width:0;" stroked="t" coordsize="21600,21600">
              <v:path arrowok="t"/>
              <v:fill focussize="0,0"/>
              <v:stroke weight="0pt" color="#2B2B2B"/>
              <v:imagedata o:title=""/>
              <o:lock v:ext="edit"/>
            </v:line>
            <v:line id="_x0000_s1051" o:spid="_x0000_s1051" o:spt="20" style="position:absolute;left:2053;top:531;height:0;width:1020;" stroked="t" coordsize="21600,21600">
              <v:path arrowok="t"/>
              <v:fill focussize="0,0"/>
              <v:stroke weight="0.600157480314961pt" color="#2B2B2B"/>
              <v:imagedata o:title=""/>
              <o:lock v:ext="edit"/>
            </v:line>
            <v:line id="_x0000_s1052" o:spid="_x0000_s1052" o:spt="20" style="position:absolute;left:2053;top:537;height:0;width:1020;" stroked="t" coordsize="21600,21600">
              <v:path arrowok="t"/>
              <v:fill focussize="0,0"/>
              <v:stroke weight="0pt" color="#7F7F7F"/>
              <v:imagedata o:title=""/>
              <o:lock v:ext="edit"/>
            </v:line>
            <v:line id="_x0000_s1053" o:spid="_x0000_s1053" o:spt="20" style="position:absolute;left:4015;top:21;height:516;width:0;" stroked="t" coordsize="21600,21600">
              <v:path arrowok="t"/>
              <v:fill focussize="0,0"/>
              <v:stroke weight="0.600157480314961pt" color="#7F7F7F"/>
              <v:imagedata o:title=""/>
              <o:lock v:ext="edit"/>
            </v:line>
            <v:line id="_x0000_s1054" o:spid="_x0000_s1054" o:spt="20" style="position:absolute;left:4021;top:21;height:516;width:0;" stroked="t" coordsize="21600,21600">
              <v:path arrowok="t"/>
              <v:fill focussize="0,0"/>
              <v:stroke weight="0pt" color="#2B2B2B"/>
              <v:imagedata o:title=""/>
              <o:lock v:ext="edit"/>
            </v:line>
            <v:line id="_x0000_s1055" o:spid="_x0000_s1055" o:spt="20" style="position:absolute;left:4015;top:21;height:516;width:0;" stroked="t" coordsize="21600,21600">
              <v:path arrowok="t"/>
              <v:fill focussize="0,0"/>
              <v:stroke weight="0.600157480314961pt" color="#7F7F7F"/>
              <v:imagedata o:title=""/>
              <o:lock v:ext="edit"/>
            </v:line>
            <v:line id="_x0000_s1056" o:spid="_x0000_s1056" o:spt="20" style="position:absolute;left:4021;top:21;height:516;width:0;" stroked="t" coordsize="21600,21600">
              <v:path arrowok="t"/>
              <v:fill focussize="0,0"/>
              <v:stroke weight="0pt" color="#2B2B2B"/>
              <v:imagedata o:title=""/>
              <o:lock v:ext="edit"/>
            </v:line>
            <v:line id="_x0000_s1057" o:spid="_x0000_s1057" o:spt="20" style="position:absolute;left:3061;top:531;height:0;width:960;" stroked="t" coordsize="21600,21600">
              <v:path arrowok="t"/>
              <v:fill focussize="0,0"/>
              <v:stroke weight="0.600157480314961pt" color="#2B2B2B"/>
              <v:imagedata o:title=""/>
              <o:lock v:ext="edit"/>
            </v:line>
            <v:line id="_x0000_s1058" o:spid="_x0000_s1058" o:spt="20" style="position:absolute;left:3061;top:537;height:0;width:960;" stroked="t" coordsize="21600,21600">
              <v:path arrowok="t"/>
              <v:fill focussize="0,0"/>
              <v:stroke weight="0pt" color="#7F7F7F"/>
              <v:imagedata o:title=""/>
              <o:lock v:ext="edit"/>
            </v:line>
            <v:line id="_x0000_s1059" o:spid="_x0000_s1059" o:spt="20" style="position:absolute;left:6332;top:21;height:516;width:0;" stroked="t" coordsize="21600,21600">
              <v:path arrowok="t"/>
              <v:fill focussize="0,0"/>
              <v:stroke weight="0.600157480314961pt" color="#7F7F7F"/>
              <v:imagedata o:title=""/>
              <o:lock v:ext="edit"/>
            </v:line>
            <v:line id="_x0000_s1060" o:spid="_x0000_s1060" o:spt="20" style="position:absolute;left:6338;top:21;height:516;width:0;" stroked="t" coordsize="21600,21600">
              <v:path arrowok="t"/>
              <v:fill focussize="0,0"/>
              <v:stroke weight="0pt" color="#2B2B2B"/>
              <v:imagedata o:title=""/>
              <o:lock v:ext="edit"/>
            </v:line>
            <v:line id="_x0000_s1061" o:spid="_x0000_s1061" o:spt="20" style="position:absolute;left:6332;top:21;height:516;width:0;" stroked="t" coordsize="21600,21600">
              <v:path arrowok="t"/>
              <v:fill focussize="0,0"/>
              <v:stroke weight="0.600157480314961pt" color="#7F7F7F"/>
              <v:imagedata o:title=""/>
              <o:lock v:ext="edit"/>
            </v:line>
            <v:line id="_x0000_s1062" o:spid="_x0000_s1062" o:spt="20" style="position:absolute;left:6338;top:21;height:516;width:0;" stroked="t" coordsize="21600,21600">
              <v:path arrowok="t"/>
              <v:fill focussize="0,0"/>
              <v:stroke weight="0pt" color="#2B2B2B"/>
              <v:imagedata o:title=""/>
              <o:lock v:ext="edit"/>
            </v:line>
            <v:line id="_x0000_s1063" o:spid="_x0000_s1063" o:spt="20" style="position:absolute;left:4009;top:531;height:0;width:2329;" stroked="t" coordsize="21600,21600">
              <v:path arrowok="t"/>
              <v:fill focussize="0,0"/>
              <v:stroke weight="0.600157480314961pt" color="#2B2B2B"/>
              <v:imagedata o:title=""/>
              <o:lock v:ext="edit"/>
            </v:line>
            <v:line id="_x0000_s1064" o:spid="_x0000_s1064" o:spt="20" style="position:absolute;left:4009;top:537;height:0;width:2329;" stroked="t" coordsize="21600,21600">
              <v:path arrowok="t"/>
              <v:fill focussize="0,0"/>
              <v:stroke weight="0pt" color="#7F7F7F"/>
              <v:imagedata o:title=""/>
              <o:lock v:ext="edit"/>
            </v:line>
            <v:line id="_x0000_s1065" o:spid="_x0000_s1065" o:spt="20" style="position:absolute;left:7172;top:21;height:516;width:0;" stroked="t" coordsize="21600,21600">
              <v:path arrowok="t"/>
              <v:fill focussize="0,0"/>
              <v:stroke weight="0.600157480314961pt" color="#7F7F7F"/>
              <v:imagedata o:title=""/>
              <o:lock v:ext="edit"/>
            </v:line>
            <v:line id="_x0000_s1066" o:spid="_x0000_s1066" o:spt="20" style="position:absolute;left:7178;top:21;height:516;width:0;" stroked="t" coordsize="21600,21600">
              <v:path arrowok="t"/>
              <v:fill focussize="0,0"/>
              <v:stroke weight="0pt" color="#2B2B2B"/>
              <v:imagedata o:title=""/>
              <o:lock v:ext="edit"/>
            </v:line>
            <v:line id="_x0000_s1067" o:spid="_x0000_s1067" o:spt="20" style="position:absolute;left:7172;top:21;height:516;width:0;" stroked="t" coordsize="21600,21600">
              <v:path arrowok="t"/>
              <v:fill focussize="0,0"/>
              <v:stroke weight="0.600157480314961pt" color="#7F7F7F"/>
              <v:imagedata o:title=""/>
              <o:lock v:ext="edit"/>
            </v:line>
            <v:line id="_x0000_s1068" o:spid="_x0000_s1068" o:spt="20" style="position:absolute;left:7178;top:21;height:516;width:0;" stroked="t" coordsize="21600,21600">
              <v:path arrowok="t"/>
              <v:fill focussize="0,0"/>
              <v:stroke weight="0pt" color="#2B2B2B"/>
              <v:imagedata o:title=""/>
              <o:lock v:ext="edit"/>
            </v:line>
            <v:line id="_x0000_s1069" o:spid="_x0000_s1069" o:spt="20" style="position:absolute;left:6326;top:531;height:0;width:852;" stroked="t" coordsize="21600,21600">
              <v:path arrowok="t"/>
              <v:fill focussize="0,0"/>
              <v:stroke weight="0.600157480314961pt" color="#2B2B2B"/>
              <v:imagedata o:title=""/>
              <o:lock v:ext="edit"/>
            </v:line>
            <v:line id="_x0000_s1070" o:spid="_x0000_s1070" o:spt="20" style="position:absolute;left:6326;top:537;height:0;width:852;" stroked="t" coordsize="21600,21600">
              <v:path arrowok="t"/>
              <v:fill focussize="0,0"/>
              <v:stroke weight="0pt" color="#7F7F7F"/>
              <v:imagedata o:title=""/>
              <o:lock v:ext="edit"/>
            </v:line>
            <v:line id="_x0000_s1071" o:spid="_x0000_s1071" o:spt="20" style="position:absolute;left:7808;top:21;height:516;width:0;" stroked="t" coordsize="21600,21600">
              <v:path arrowok="t"/>
              <v:fill focussize="0,0"/>
              <v:stroke weight="0.600157480314961pt" color="#7F7F7F"/>
              <v:imagedata o:title=""/>
              <o:lock v:ext="edit"/>
            </v:line>
            <v:line id="_x0000_s1072" o:spid="_x0000_s1072" o:spt="20" style="position:absolute;left:7814;top:21;height:516;width:0;" stroked="t" coordsize="21600,21600">
              <v:path arrowok="t"/>
              <v:fill focussize="0,0"/>
              <v:stroke weight="0pt" color="#2B2B2B"/>
              <v:imagedata o:title=""/>
              <o:lock v:ext="edit"/>
            </v:line>
            <v:line id="_x0000_s1073" o:spid="_x0000_s1073" o:spt="20" style="position:absolute;left:7808;top:21;height:516;width:0;" stroked="t" coordsize="21600,21600">
              <v:path arrowok="t"/>
              <v:fill focussize="0,0"/>
              <v:stroke weight="0.600157480314961pt" color="#7F7F7F"/>
              <v:imagedata o:title=""/>
              <o:lock v:ext="edit"/>
            </v:line>
            <v:line id="_x0000_s1074" o:spid="_x0000_s1074" o:spt="20" style="position:absolute;left:7814;top:21;height:516;width:0;" stroked="t" coordsize="21600,21600">
              <v:path arrowok="t"/>
              <v:fill focussize="0,0"/>
              <v:stroke weight="0pt" color="#2B2B2B"/>
              <v:imagedata o:title=""/>
              <o:lock v:ext="edit"/>
            </v:line>
            <v:line id="_x0000_s1075" o:spid="_x0000_s1075" o:spt="20" style="position:absolute;left:7166;top:531;height:0;width:648;" stroked="t" coordsize="21600,21600">
              <v:path arrowok="t"/>
              <v:fill focussize="0,0"/>
              <v:stroke weight="0.600157480314961pt" color="#2B2B2B"/>
              <v:imagedata o:title=""/>
              <o:lock v:ext="edit"/>
            </v:line>
            <v:line id="_x0000_s1076" o:spid="_x0000_s1076" o:spt="20" style="position:absolute;left:7166;top:537;height:0;width:648;" stroked="t" coordsize="21600,21600">
              <v:path arrowok="t"/>
              <v:fill focussize="0,0"/>
              <v:stroke weight="0pt" color="#7F7F7F"/>
              <v:imagedata o:title=""/>
              <o:lock v:ext="edit"/>
            </v:line>
            <v:line id="_x0000_s1077" o:spid="_x0000_s1077" o:spt="20" style="position:absolute;left:7802;top:531;height:0;width:756;" stroked="t" coordsize="21600,21600">
              <v:path arrowok="t"/>
              <v:fill focussize="0,0"/>
              <v:stroke weight="0.600157480314961pt" color="#2B2B2B"/>
              <v:imagedata o:title=""/>
              <o:lock v:ext="edit"/>
            </v:line>
            <v:line id="_x0000_s1078" o:spid="_x0000_s1078" o:spt="20" style="position:absolute;left:7802;top:537;height:0;width:756;" stroked="t" coordsize="21600,21600">
              <v:path arrowok="t"/>
              <v:fill focussize="0,0"/>
              <v:stroke weight="0pt" color="#7F7F7F"/>
              <v:imagedata o:title=""/>
              <o:lock v:ext="edit"/>
            </v:line>
            <v:line id="_x0000_s1079" o:spid="_x0000_s1079" o:spt="20" style="position:absolute;left:8552;top:21;height:516;width:0;" stroked="t" coordsize="21600,21600">
              <v:path arrowok="t"/>
              <v:fill focussize="0,0"/>
              <v:stroke weight="0.600157480314961pt" color="#2B2B2B"/>
              <v:imagedata o:title=""/>
              <o:lock v:ext="edit"/>
            </v:line>
            <v:line id="_x0000_s1080" o:spid="_x0000_s1080" o:spt="20" style="position:absolute;left:8558;top:21;height:516;width:0;" stroked="t" coordsize="21600,21600">
              <v:path arrowok="t"/>
              <v:fill focussize="0,0"/>
              <v:stroke weight="0pt" color="#7F7F7F"/>
              <v:imagedata o:title=""/>
              <o:lock v:ext="edit"/>
            </v:line>
            <v:shape id="_x0000_s1081" o:spid="_x0000_s1081" o:spt="202" type="#_x0000_t202" style="position:absolute;left:1362;top:0;height:421;width:405;" filled="f" stroked="f" coordsize="21600,21600">
              <v:path/>
              <v:fill on="f" focussize="0,0"/>
              <v:stroke on="f" joinstyle="miter"/>
              <v:imagedata o:title=""/>
              <o:lock v:ext="edit"/>
              <v:textbox inset="0mm,0mm,0mm,0mm">
                <w:txbxContent>
                  <w:p>
                    <w:pPr>
                      <w:spacing w:before="0" w:line="211" w:lineRule="exact"/>
                      <w:ind w:left="0" w:right="0" w:firstLine="0"/>
                      <w:jc w:val="left"/>
                      <w:rPr>
                        <w:sz w:val="19"/>
                      </w:rPr>
                    </w:pPr>
                    <w:r>
                      <w:rPr>
                        <w:color w:val="333333"/>
                        <w:sz w:val="19"/>
                      </w:rPr>
                      <w:t>限合</w:t>
                    </w:r>
                  </w:p>
                  <w:p>
                    <w:pPr>
                      <w:spacing w:before="0" w:line="209" w:lineRule="exact"/>
                      <w:ind w:left="0" w:right="0" w:firstLine="0"/>
                      <w:jc w:val="left"/>
                      <w:rPr>
                        <w:sz w:val="19"/>
                      </w:rPr>
                    </w:pPr>
                    <w:r>
                      <w:rPr>
                        <w:color w:val="333333"/>
                        <w:sz w:val="19"/>
                      </w:rPr>
                      <w:t>伙）</w:t>
                    </w:r>
                  </w:p>
                </w:txbxContent>
              </v:textbox>
            </v:shape>
            <w10:wrap type="none"/>
            <w10:anchorlock/>
          </v:group>
        </w:pict>
      </w:r>
    </w:p>
    <w:p>
      <w:pPr>
        <w:pStyle w:val="4"/>
        <w:rPr>
          <w:sz w:val="20"/>
        </w:rPr>
      </w:pPr>
    </w:p>
    <w:p>
      <w:pPr>
        <w:pStyle w:val="4"/>
        <w:spacing w:before="9"/>
        <w:rPr>
          <w:sz w:val="18"/>
        </w:rPr>
      </w:pPr>
    </w:p>
    <w:p>
      <w:pPr>
        <w:pStyle w:val="8"/>
        <w:numPr>
          <w:ilvl w:val="1"/>
          <w:numId w:val="1"/>
        </w:numPr>
        <w:tabs>
          <w:tab w:val="left" w:pos="583"/>
        </w:tabs>
        <w:spacing w:before="1" w:after="59" w:line="240" w:lineRule="auto"/>
        <w:ind w:left="582" w:right="0" w:hanging="481"/>
        <w:jc w:val="left"/>
        <w:rPr>
          <w:sz w:val="29"/>
        </w:rPr>
      </w:pPr>
      <w:r>
        <w:rPr>
          <w:w w:val="95"/>
          <w:sz w:val="29"/>
        </w:rPr>
        <w:t>法人对外任职</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00"/>
        <w:gridCol w:w="444"/>
        <w:gridCol w:w="1896"/>
        <w:gridCol w:w="2340"/>
        <w:gridCol w:w="744"/>
        <w:gridCol w:w="948"/>
        <w:gridCol w:w="636"/>
        <w:gridCol w:w="492"/>
        <w:gridCol w:w="444"/>
      </w:tblGrid>
      <w:tr>
        <w:trPr>
          <w:trHeight w:val="1029" w:hRule="atLeast"/>
        </w:trPr>
        <w:tc>
          <w:tcPr>
            <w:tcW w:w="600" w:type="dxa"/>
            <w:tcBorders>
              <w:bottom w:val="single" w:color="7F7F7F" w:sz="6" w:space="0"/>
              <w:right w:val="single" w:color="7F7F7F" w:sz="6" w:space="0"/>
            </w:tcBorders>
            <w:shd w:val="clear" w:color="auto" w:fill="EEEEEE"/>
          </w:tcPr>
          <w:p>
            <w:pPr>
              <w:pStyle w:val="9"/>
              <w:spacing w:before="7"/>
              <w:rPr>
                <w:sz w:val="20"/>
              </w:rPr>
            </w:pPr>
          </w:p>
          <w:p>
            <w:pPr>
              <w:pStyle w:val="9"/>
              <w:spacing w:line="225" w:lineRule="auto"/>
              <w:ind w:left="202" w:right="188"/>
              <w:rPr>
                <w:sz w:val="19"/>
              </w:rPr>
            </w:pPr>
            <w:r>
              <w:rPr>
                <w:color w:val="333333"/>
                <w:sz w:val="19"/>
              </w:rPr>
              <w:t>序号</w:t>
            </w:r>
          </w:p>
        </w:tc>
        <w:tc>
          <w:tcPr>
            <w:tcW w:w="444" w:type="dxa"/>
            <w:tcBorders>
              <w:left w:val="single" w:color="7F7F7F" w:sz="6" w:space="0"/>
              <w:bottom w:val="single" w:color="7F7F7F" w:sz="6" w:space="0"/>
              <w:right w:val="single" w:color="7F7F7F" w:sz="6" w:space="0"/>
            </w:tcBorders>
            <w:shd w:val="clear" w:color="auto" w:fill="EEEEEE"/>
          </w:tcPr>
          <w:p>
            <w:pPr>
              <w:pStyle w:val="9"/>
              <w:spacing w:before="7"/>
              <w:rPr>
                <w:sz w:val="20"/>
              </w:rPr>
            </w:pPr>
          </w:p>
          <w:p>
            <w:pPr>
              <w:pStyle w:val="9"/>
              <w:spacing w:line="225" w:lineRule="auto"/>
              <w:ind w:left="124" w:right="110"/>
              <w:rPr>
                <w:sz w:val="19"/>
              </w:rPr>
            </w:pPr>
            <w:r>
              <w:rPr>
                <w:color w:val="333333"/>
                <w:sz w:val="19"/>
              </w:rPr>
              <w:t>姓名</w:t>
            </w:r>
          </w:p>
        </w:tc>
        <w:tc>
          <w:tcPr>
            <w:tcW w:w="1896" w:type="dxa"/>
            <w:tcBorders>
              <w:left w:val="single" w:color="7F7F7F" w:sz="6" w:space="0"/>
              <w:bottom w:val="single" w:color="7F7F7F" w:sz="6" w:space="0"/>
              <w:right w:val="single" w:color="7F7F7F" w:sz="6" w:space="0"/>
            </w:tcBorders>
            <w:shd w:val="clear" w:color="auto" w:fill="EEEEEE"/>
          </w:tcPr>
          <w:p>
            <w:pPr>
              <w:pStyle w:val="9"/>
              <w:rPr>
                <w:sz w:val="18"/>
              </w:rPr>
            </w:pPr>
          </w:p>
          <w:p>
            <w:pPr>
              <w:pStyle w:val="9"/>
              <w:spacing w:before="130"/>
              <w:ind w:left="370"/>
              <w:rPr>
                <w:sz w:val="19"/>
              </w:rPr>
            </w:pPr>
            <w:r>
              <w:rPr>
                <w:color w:val="333333"/>
                <w:sz w:val="19"/>
              </w:rPr>
              <w:t>任职企业名称</w:t>
            </w:r>
          </w:p>
        </w:tc>
        <w:tc>
          <w:tcPr>
            <w:tcW w:w="2340" w:type="dxa"/>
            <w:tcBorders>
              <w:left w:val="single" w:color="7F7F7F" w:sz="6" w:space="0"/>
              <w:bottom w:val="single" w:color="7F7F7F" w:sz="6" w:space="0"/>
              <w:right w:val="single" w:color="7F7F7F" w:sz="6" w:space="0"/>
            </w:tcBorders>
            <w:shd w:val="clear" w:color="auto" w:fill="EEEEEE"/>
          </w:tcPr>
          <w:p>
            <w:pPr>
              <w:pStyle w:val="9"/>
              <w:rPr>
                <w:sz w:val="18"/>
              </w:rPr>
            </w:pPr>
          </w:p>
          <w:p>
            <w:pPr>
              <w:pStyle w:val="9"/>
              <w:spacing w:before="130"/>
              <w:ind w:left="112" w:right="98"/>
              <w:jc w:val="center"/>
              <w:rPr>
                <w:sz w:val="19"/>
              </w:rPr>
            </w:pPr>
            <w:r>
              <w:rPr>
                <w:color w:val="333333"/>
                <w:sz w:val="19"/>
              </w:rPr>
              <w:t>统一社会信用代码</w:t>
            </w:r>
          </w:p>
        </w:tc>
        <w:tc>
          <w:tcPr>
            <w:tcW w:w="744" w:type="dxa"/>
            <w:tcBorders>
              <w:left w:val="single" w:color="7F7F7F" w:sz="6" w:space="0"/>
              <w:bottom w:val="single" w:color="7F7F7F" w:sz="6" w:space="0"/>
              <w:right w:val="single" w:color="7F7F7F" w:sz="6" w:space="0"/>
            </w:tcBorders>
            <w:shd w:val="clear" w:color="auto" w:fill="EEEEEE"/>
          </w:tcPr>
          <w:p>
            <w:pPr>
              <w:pStyle w:val="9"/>
              <w:spacing w:before="7"/>
              <w:rPr>
                <w:sz w:val="20"/>
              </w:rPr>
            </w:pPr>
          </w:p>
          <w:p>
            <w:pPr>
              <w:pStyle w:val="9"/>
              <w:spacing w:line="225" w:lineRule="auto"/>
              <w:ind w:left="180" w:right="162"/>
              <w:rPr>
                <w:sz w:val="19"/>
              </w:rPr>
            </w:pPr>
            <w:r>
              <w:rPr>
                <w:color w:val="333333"/>
                <w:sz w:val="19"/>
              </w:rPr>
              <w:t>成立日期</w:t>
            </w:r>
          </w:p>
        </w:tc>
        <w:tc>
          <w:tcPr>
            <w:tcW w:w="948" w:type="dxa"/>
            <w:tcBorders>
              <w:left w:val="single" w:color="7F7F7F" w:sz="6" w:space="0"/>
              <w:bottom w:val="single" w:color="7F7F7F" w:sz="6" w:space="0"/>
              <w:right w:val="single" w:color="7F7F7F" w:sz="6" w:space="0"/>
            </w:tcBorders>
            <w:shd w:val="clear" w:color="auto" w:fill="EEEEEE"/>
          </w:tcPr>
          <w:p>
            <w:pPr>
              <w:pStyle w:val="9"/>
              <w:spacing w:before="6"/>
              <w:rPr>
                <w:sz w:val="22"/>
              </w:rPr>
            </w:pPr>
          </w:p>
          <w:p>
            <w:pPr>
              <w:pStyle w:val="9"/>
              <w:spacing w:before="1" w:line="194" w:lineRule="auto"/>
              <w:ind w:left="126" w:right="100" w:firstLine="60"/>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636" w:type="dxa"/>
            <w:tcBorders>
              <w:left w:val="single" w:color="7F7F7F" w:sz="6" w:space="0"/>
              <w:bottom w:val="single" w:color="7F7F7F" w:sz="6" w:space="0"/>
              <w:right w:val="single" w:color="7F7F7F" w:sz="6" w:space="0"/>
            </w:tcBorders>
            <w:shd w:val="clear" w:color="auto" w:fill="EEEEEE"/>
          </w:tcPr>
          <w:p>
            <w:pPr>
              <w:pStyle w:val="9"/>
              <w:spacing w:before="7"/>
              <w:rPr>
                <w:sz w:val="20"/>
              </w:rPr>
            </w:pPr>
          </w:p>
          <w:p>
            <w:pPr>
              <w:pStyle w:val="9"/>
              <w:spacing w:line="225" w:lineRule="auto"/>
              <w:ind w:left="126" w:right="108"/>
              <w:rPr>
                <w:sz w:val="19"/>
              </w:rPr>
            </w:pPr>
            <w:r>
              <w:rPr>
                <w:color w:val="333333"/>
                <w:sz w:val="19"/>
              </w:rPr>
              <w:t>经营状态</w:t>
            </w:r>
          </w:p>
        </w:tc>
        <w:tc>
          <w:tcPr>
            <w:tcW w:w="492" w:type="dxa"/>
            <w:tcBorders>
              <w:left w:val="single" w:color="7F7F7F" w:sz="6" w:space="0"/>
              <w:bottom w:val="single" w:color="7F7F7F" w:sz="6" w:space="0"/>
              <w:right w:val="single" w:color="7F7F7F" w:sz="6" w:space="0"/>
            </w:tcBorders>
            <w:shd w:val="clear" w:color="auto" w:fill="EEEEEE"/>
          </w:tcPr>
          <w:p>
            <w:pPr>
              <w:pStyle w:val="9"/>
              <w:spacing w:before="7"/>
              <w:rPr>
                <w:sz w:val="20"/>
              </w:rPr>
            </w:pPr>
          </w:p>
          <w:p>
            <w:pPr>
              <w:pStyle w:val="9"/>
              <w:spacing w:line="225" w:lineRule="auto"/>
              <w:ind w:left="150" w:right="132"/>
              <w:rPr>
                <w:sz w:val="19"/>
              </w:rPr>
            </w:pPr>
            <w:r>
              <w:rPr>
                <w:color w:val="333333"/>
                <w:sz w:val="19"/>
              </w:rPr>
              <w:t>职务</w:t>
            </w:r>
          </w:p>
        </w:tc>
        <w:tc>
          <w:tcPr>
            <w:tcW w:w="444" w:type="dxa"/>
            <w:tcBorders>
              <w:left w:val="single" w:color="7F7F7F" w:sz="6" w:space="0"/>
              <w:bottom w:val="single" w:color="7F7F7F" w:sz="6" w:space="0"/>
            </w:tcBorders>
            <w:shd w:val="clear" w:color="auto" w:fill="EEEEEE"/>
          </w:tcPr>
          <w:p>
            <w:pPr>
              <w:pStyle w:val="9"/>
              <w:spacing w:before="36" w:line="225" w:lineRule="auto"/>
              <w:ind w:left="126" w:right="108"/>
              <w:jc w:val="both"/>
              <w:rPr>
                <w:sz w:val="19"/>
              </w:rPr>
            </w:pPr>
            <w:r>
              <w:rPr>
                <w:color w:val="333333"/>
                <w:sz w:val="19"/>
              </w:rPr>
              <w:t>是否法人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600" w:type="dxa"/>
            <w:tcBorders>
              <w:top w:val="single" w:color="7F7F7F" w:sz="6" w:space="0"/>
              <w:bottom w:val="single" w:color="7F7F7F" w:sz="6" w:space="0"/>
              <w:right w:val="single" w:color="7F7F7F" w:sz="6" w:space="0"/>
            </w:tcBorders>
          </w:tcPr>
          <w:p>
            <w:pPr>
              <w:pStyle w:val="9"/>
              <w:spacing w:before="2"/>
              <w:rPr>
                <w:sz w:val="25"/>
              </w:rPr>
            </w:pPr>
          </w:p>
          <w:p>
            <w:pPr>
              <w:pStyle w:val="9"/>
              <w:ind w:left="10"/>
              <w:jc w:val="center"/>
              <w:rPr>
                <w:rFonts w:ascii="Arial Unicode MS"/>
                <w:sz w:val="19"/>
              </w:rPr>
            </w:pPr>
            <w:r>
              <w:rPr>
                <w:rFonts w:ascii="Arial Unicode MS"/>
                <w:color w:val="333333"/>
                <w:w w:val="101"/>
                <w:sz w:val="19"/>
              </w:rPr>
              <w:t>1</w:t>
            </w:r>
          </w:p>
        </w:tc>
        <w:tc>
          <w:tcPr>
            <w:tcW w:w="444" w:type="dxa"/>
            <w:tcBorders>
              <w:top w:val="single" w:color="7F7F7F" w:sz="6" w:space="0"/>
              <w:left w:val="single" w:color="7F7F7F" w:sz="6" w:space="0"/>
              <w:bottom w:val="single" w:color="7F7F7F" w:sz="6" w:space="0"/>
              <w:right w:val="single" w:color="7F7F7F" w:sz="6" w:space="0"/>
            </w:tcBorders>
          </w:tcPr>
          <w:p>
            <w:pPr>
              <w:pStyle w:val="9"/>
              <w:spacing w:before="144" w:line="225" w:lineRule="auto"/>
              <w:ind w:left="124" w:right="110"/>
              <w:jc w:val="both"/>
              <w:rPr>
                <w:sz w:val="19"/>
              </w:rPr>
            </w:pPr>
            <w:r>
              <w:rPr>
                <w:color w:val="333333"/>
                <w:sz w:val="19"/>
              </w:rPr>
              <w:t>马臣云</w:t>
            </w:r>
          </w:p>
        </w:tc>
        <w:tc>
          <w:tcPr>
            <w:tcW w:w="1896" w:type="dxa"/>
            <w:tcBorders>
              <w:top w:val="single" w:color="7F7F7F" w:sz="6" w:space="0"/>
              <w:left w:val="single" w:color="7F7F7F" w:sz="6" w:space="0"/>
              <w:bottom w:val="single" w:color="7F7F7F" w:sz="6" w:space="0"/>
              <w:right w:val="single" w:color="7F7F7F" w:sz="6" w:space="0"/>
            </w:tcBorders>
          </w:tcPr>
          <w:p>
            <w:pPr>
              <w:pStyle w:val="9"/>
              <w:spacing w:before="7"/>
              <w:rPr>
                <w:sz w:val="20"/>
              </w:rPr>
            </w:pPr>
          </w:p>
          <w:p>
            <w:pPr>
              <w:pStyle w:val="9"/>
              <w:spacing w:line="225" w:lineRule="auto"/>
              <w:ind w:left="370" w:right="163" w:hanging="193"/>
              <w:rPr>
                <w:sz w:val="19"/>
              </w:rPr>
            </w:pPr>
            <w:r>
              <w:rPr>
                <w:color w:val="333333"/>
                <w:sz w:val="19"/>
              </w:rPr>
              <w:t>网链汇盈（广州） 科技有限公司</w:t>
            </w:r>
          </w:p>
        </w:tc>
        <w:tc>
          <w:tcPr>
            <w:tcW w:w="2340" w:type="dxa"/>
            <w:tcBorders>
              <w:top w:val="single" w:color="7F7F7F" w:sz="6" w:space="0"/>
              <w:left w:val="single" w:color="7F7F7F" w:sz="6" w:space="0"/>
              <w:bottom w:val="single" w:color="7F7F7F" w:sz="6" w:space="0"/>
              <w:right w:val="single" w:color="7F7F7F" w:sz="6" w:space="0"/>
            </w:tcBorders>
          </w:tcPr>
          <w:p>
            <w:pPr>
              <w:pStyle w:val="9"/>
              <w:spacing w:before="2"/>
              <w:rPr>
                <w:sz w:val="25"/>
              </w:rPr>
            </w:pPr>
          </w:p>
          <w:p>
            <w:pPr>
              <w:pStyle w:val="9"/>
              <w:ind w:left="114" w:right="98"/>
              <w:jc w:val="center"/>
              <w:rPr>
                <w:rFonts w:ascii="Arial Unicode MS"/>
                <w:sz w:val="19"/>
              </w:rPr>
            </w:pPr>
            <w:r>
              <w:rPr>
                <w:rFonts w:ascii="Arial Unicode MS"/>
                <w:color w:val="333333"/>
                <w:sz w:val="19"/>
              </w:rPr>
              <w:t>91440101MA9UKJ1R9K</w:t>
            </w:r>
          </w:p>
        </w:tc>
        <w:tc>
          <w:tcPr>
            <w:tcW w:w="744" w:type="dxa"/>
            <w:tcBorders>
              <w:top w:val="single" w:color="7F7F7F" w:sz="6" w:space="0"/>
              <w:left w:val="single" w:color="7F7F7F" w:sz="6" w:space="0"/>
              <w:bottom w:val="single" w:color="7F7F7F" w:sz="6" w:space="0"/>
              <w:right w:val="single" w:color="7F7F7F" w:sz="6" w:space="0"/>
            </w:tcBorders>
          </w:tcPr>
          <w:p>
            <w:pPr>
              <w:pStyle w:val="9"/>
              <w:spacing w:before="9"/>
              <w:rPr>
                <w:sz w:val="16"/>
              </w:rPr>
            </w:pPr>
          </w:p>
          <w:p>
            <w:pPr>
              <w:pStyle w:val="9"/>
              <w:spacing w:before="1" w:line="279" w:lineRule="exact"/>
              <w:ind w:left="126"/>
              <w:rPr>
                <w:rFonts w:ascii="Arial Unicode MS"/>
                <w:sz w:val="19"/>
              </w:rPr>
            </w:pPr>
            <w:r>
              <w:rPr>
                <w:rFonts w:ascii="Arial Unicode MS"/>
                <w:color w:val="333333"/>
                <w:sz w:val="19"/>
              </w:rPr>
              <w:t>2020-</w:t>
            </w:r>
          </w:p>
          <w:p>
            <w:pPr>
              <w:pStyle w:val="9"/>
              <w:spacing w:line="279" w:lineRule="exact"/>
              <w:ind w:left="126"/>
              <w:rPr>
                <w:rFonts w:ascii="Arial Unicode MS"/>
                <w:sz w:val="19"/>
              </w:rPr>
            </w:pPr>
            <w:r>
              <w:rPr>
                <w:rFonts w:ascii="Arial Unicode MS"/>
                <w:color w:val="333333"/>
                <w:sz w:val="19"/>
              </w:rPr>
              <w:t>05-11</w:t>
            </w:r>
          </w:p>
        </w:tc>
        <w:tc>
          <w:tcPr>
            <w:tcW w:w="948" w:type="dxa"/>
            <w:tcBorders>
              <w:top w:val="single" w:color="7F7F7F" w:sz="6" w:space="0"/>
              <w:left w:val="single" w:color="7F7F7F" w:sz="6" w:space="0"/>
              <w:bottom w:val="single" w:color="7F7F7F" w:sz="6" w:space="0"/>
              <w:right w:val="single" w:color="7F7F7F" w:sz="6" w:space="0"/>
            </w:tcBorders>
          </w:tcPr>
          <w:p>
            <w:pPr>
              <w:pStyle w:val="9"/>
              <w:spacing w:before="2"/>
              <w:rPr>
                <w:sz w:val="25"/>
              </w:rPr>
            </w:pPr>
          </w:p>
          <w:p>
            <w:pPr>
              <w:pStyle w:val="9"/>
              <w:ind w:left="107" w:right="96"/>
              <w:jc w:val="center"/>
              <w:rPr>
                <w:rFonts w:ascii="Arial Unicode MS"/>
                <w:sz w:val="19"/>
              </w:rPr>
            </w:pPr>
            <w:r>
              <w:rPr>
                <w:rFonts w:ascii="Arial Unicode MS"/>
                <w:color w:val="333333"/>
                <w:sz w:val="19"/>
              </w:rPr>
              <w:t>100</w:t>
            </w:r>
          </w:p>
        </w:tc>
        <w:tc>
          <w:tcPr>
            <w:tcW w:w="636" w:type="dxa"/>
            <w:tcBorders>
              <w:top w:val="single" w:color="7F7F7F" w:sz="6" w:space="0"/>
              <w:left w:val="single" w:color="7F7F7F" w:sz="6" w:space="0"/>
              <w:bottom w:val="single" w:color="7F7F7F" w:sz="6" w:space="0"/>
              <w:right w:val="single" w:color="7F7F7F" w:sz="6" w:space="0"/>
            </w:tcBorders>
          </w:tcPr>
          <w:p>
            <w:pPr>
              <w:pStyle w:val="9"/>
              <w:spacing w:before="24" w:line="236" w:lineRule="exact"/>
              <w:ind w:left="126"/>
              <w:rPr>
                <w:sz w:val="19"/>
              </w:rPr>
            </w:pPr>
            <w:r>
              <w:rPr>
                <w:color w:val="333333"/>
                <w:sz w:val="19"/>
              </w:rPr>
              <w:t>在营</w:t>
            </w:r>
          </w:p>
          <w:p>
            <w:pPr>
              <w:pStyle w:val="9"/>
              <w:spacing w:before="4" w:line="225" w:lineRule="auto"/>
              <w:ind w:left="126" w:right="108"/>
              <w:jc w:val="both"/>
              <w:rPr>
                <w:sz w:val="19"/>
              </w:rPr>
            </w:pPr>
            <w:r>
              <w:rPr>
                <w:color w:val="333333"/>
                <w:sz w:val="19"/>
              </w:rPr>
              <w:t>（</w:t>
            </w:r>
            <w:r>
              <w:rPr>
                <w:color w:val="333333"/>
                <w:spacing w:val="-18"/>
                <w:sz w:val="19"/>
              </w:rPr>
              <w:t>开</w:t>
            </w:r>
            <w:r>
              <w:rPr>
                <w:color w:val="333333"/>
                <w:sz w:val="19"/>
              </w:rPr>
              <w:t>业</w:t>
            </w:r>
            <w:r>
              <w:rPr>
                <w:color w:val="333333"/>
                <w:spacing w:val="-18"/>
                <w:sz w:val="19"/>
              </w:rPr>
              <w:t xml:space="preserve">） </w:t>
            </w:r>
            <w:r>
              <w:rPr>
                <w:color w:val="333333"/>
                <w:spacing w:val="-9"/>
                <w:sz w:val="19"/>
              </w:rPr>
              <w:t>企业</w:t>
            </w:r>
          </w:p>
        </w:tc>
        <w:tc>
          <w:tcPr>
            <w:tcW w:w="492" w:type="dxa"/>
            <w:tcBorders>
              <w:top w:val="single" w:color="7F7F7F" w:sz="6" w:space="0"/>
              <w:left w:val="single" w:color="7F7F7F" w:sz="6" w:space="0"/>
              <w:bottom w:val="single" w:color="7F7F7F" w:sz="6" w:space="0"/>
              <w:right w:val="single" w:color="7F7F7F" w:sz="6" w:space="0"/>
            </w:tcBorders>
          </w:tcPr>
          <w:p>
            <w:pPr>
              <w:pStyle w:val="9"/>
              <w:spacing w:before="36" w:line="225" w:lineRule="auto"/>
              <w:ind w:left="150" w:right="132"/>
              <w:jc w:val="both"/>
              <w:rPr>
                <w:sz w:val="19"/>
              </w:rPr>
            </w:pPr>
            <w:r>
              <w:rPr>
                <w:color w:val="333333"/>
                <w:sz w:val="19"/>
              </w:rPr>
              <w:t>执行董事</w:t>
            </w:r>
          </w:p>
        </w:tc>
        <w:tc>
          <w:tcPr>
            <w:tcW w:w="444" w:type="dxa"/>
            <w:tcBorders>
              <w:top w:val="single" w:color="7F7F7F" w:sz="6" w:space="0"/>
              <w:left w:val="single" w:color="7F7F7F" w:sz="6" w:space="0"/>
              <w:bottom w:val="single" w:color="7F7F7F" w:sz="6" w:space="0"/>
            </w:tcBorders>
          </w:tcPr>
          <w:p>
            <w:pPr>
              <w:pStyle w:val="9"/>
              <w:rPr>
                <w:sz w:val="18"/>
              </w:rPr>
            </w:pPr>
          </w:p>
          <w:p>
            <w:pPr>
              <w:pStyle w:val="9"/>
              <w:spacing w:before="130"/>
              <w:ind w:left="16"/>
              <w:jc w:val="center"/>
              <w:rPr>
                <w:sz w:val="19"/>
              </w:rPr>
            </w:pPr>
            <w:r>
              <w:rPr>
                <w:color w:val="333333"/>
                <w:w w:val="101"/>
                <w:sz w:val="19"/>
              </w:rPr>
              <w:t>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600" w:type="dxa"/>
            <w:tcBorders>
              <w:top w:val="single" w:color="7F7F7F" w:sz="6" w:space="0"/>
              <w:bottom w:val="single" w:color="7F7F7F" w:sz="6" w:space="0"/>
              <w:right w:val="single" w:color="7F7F7F" w:sz="6" w:space="0"/>
            </w:tcBorders>
          </w:tcPr>
          <w:p>
            <w:pPr>
              <w:pStyle w:val="9"/>
              <w:spacing w:before="2"/>
              <w:rPr>
                <w:sz w:val="25"/>
              </w:rPr>
            </w:pPr>
          </w:p>
          <w:p>
            <w:pPr>
              <w:pStyle w:val="9"/>
              <w:ind w:left="10"/>
              <w:jc w:val="center"/>
              <w:rPr>
                <w:rFonts w:ascii="Arial Unicode MS"/>
                <w:sz w:val="19"/>
              </w:rPr>
            </w:pPr>
            <w:r>
              <w:rPr>
                <w:rFonts w:ascii="Arial Unicode MS"/>
                <w:color w:val="333333"/>
                <w:w w:val="101"/>
                <w:sz w:val="19"/>
              </w:rPr>
              <w:t>2</w:t>
            </w:r>
          </w:p>
        </w:tc>
        <w:tc>
          <w:tcPr>
            <w:tcW w:w="444" w:type="dxa"/>
            <w:tcBorders>
              <w:top w:val="single" w:color="7F7F7F" w:sz="6" w:space="0"/>
              <w:left w:val="single" w:color="7F7F7F" w:sz="6" w:space="0"/>
              <w:bottom w:val="single" w:color="7F7F7F" w:sz="6" w:space="0"/>
              <w:right w:val="single" w:color="7F7F7F" w:sz="6" w:space="0"/>
            </w:tcBorders>
          </w:tcPr>
          <w:p>
            <w:pPr>
              <w:pStyle w:val="9"/>
              <w:spacing w:before="144" w:line="225" w:lineRule="auto"/>
              <w:ind w:left="124" w:right="110"/>
              <w:jc w:val="both"/>
              <w:rPr>
                <w:sz w:val="19"/>
              </w:rPr>
            </w:pPr>
            <w:r>
              <w:rPr>
                <w:color w:val="333333"/>
                <w:sz w:val="19"/>
              </w:rPr>
              <w:t>马臣云</w:t>
            </w:r>
          </w:p>
        </w:tc>
        <w:tc>
          <w:tcPr>
            <w:tcW w:w="1896" w:type="dxa"/>
            <w:tcBorders>
              <w:top w:val="single" w:color="7F7F7F" w:sz="6" w:space="0"/>
              <w:left w:val="single" w:color="7F7F7F" w:sz="6" w:space="0"/>
              <w:bottom w:val="single" w:color="7F7F7F" w:sz="6" w:space="0"/>
              <w:right w:val="single" w:color="7F7F7F" w:sz="6" w:space="0"/>
            </w:tcBorders>
          </w:tcPr>
          <w:p>
            <w:pPr>
              <w:pStyle w:val="9"/>
              <w:spacing w:before="7"/>
              <w:rPr>
                <w:sz w:val="20"/>
              </w:rPr>
            </w:pPr>
          </w:p>
          <w:p>
            <w:pPr>
              <w:pStyle w:val="9"/>
              <w:spacing w:line="225" w:lineRule="auto"/>
              <w:ind w:left="658" w:right="163" w:hanging="481"/>
              <w:rPr>
                <w:sz w:val="19"/>
              </w:rPr>
            </w:pPr>
            <w:r>
              <w:rPr>
                <w:color w:val="333333"/>
                <w:sz w:val="19"/>
              </w:rPr>
              <w:t>北京云法赢科技有限公司</w:t>
            </w:r>
          </w:p>
        </w:tc>
        <w:tc>
          <w:tcPr>
            <w:tcW w:w="2340" w:type="dxa"/>
            <w:tcBorders>
              <w:top w:val="single" w:color="7F7F7F" w:sz="6" w:space="0"/>
              <w:left w:val="single" w:color="7F7F7F" w:sz="6" w:space="0"/>
              <w:bottom w:val="single" w:color="7F7F7F" w:sz="6" w:space="0"/>
              <w:right w:val="single" w:color="7F7F7F" w:sz="6" w:space="0"/>
            </w:tcBorders>
          </w:tcPr>
          <w:p>
            <w:pPr>
              <w:pStyle w:val="9"/>
              <w:spacing w:before="2"/>
              <w:rPr>
                <w:sz w:val="25"/>
              </w:rPr>
            </w:pPr>
          </w:p>
          <w:p>
            <w:pPr>
              <w:pStyle w:val="9"/>
              <w:ind w:left="115" w:right="98"/>
              <w:jc w:val="center"/>
              <w:rPr>
                <w:rFonts w:ascii="Arial Unicode MS"/>
                <w:sz w:val="19"/>
              </w:rPr>
            </w:pPr>
            <w:r>
              <w:rPr>
                <w:rFonts w:ascii="Arial Unicode MS"/>
                <w:color w:val="333333"/>
                <w:sz w:val="19"/>
              </w:rPr>
              <w:t>91110105MA01QKH293</w:t>
            </w:r>
          </w:p>
        </w:tc>
        <w:tc>
          <w:tcPr>
            <w:tcW w:w="744" w:type="dxa"/>
            <w:tcBorders>
              <w:top w:val="single" w:color="7F7F7F" w:sz="6" w:space="0"/>
              <w:left w:val="single" w:color="7F7F7F" w:sz="6" w:space="0"/>
              <w:bottom w:val="single" w:color="7F7F7F" w:sz="6" w:space="0"/>
              <w:right w:val="single" w:color="7F7F7F" w:sz="6" w:space="0"/>
            </w:tcBorders>
          </w:tcPr>
          <w:p>
            <w:pPr>
              <w:pStyle w:val="9"/>
              <w:spacing w:before="9"/>
              <w:rPr>
                <w:sz w:val="16"/>
              </w:rPr>
            </w:pPr>
          </w:p>
          <w:p>
            <w:pPr>
              <w:pStyle w:val="9"/>
              <w:spacing w:before="1" w:line="279" w:lineRule="exact"/>
              <w:ind w:left="126"/>
              <w:rPr>
                <w:rFonts w:ascii="Arial Unicode MS"/>
                <w:sz w:val="19"/>
              </w:rPr>
            </w:pPr>
            <w:r>
              <w:rPr>
                <w:rFonts w:ascii="Arial Unicode MS"/>
                <w:color w:val="333333"/>
                <w:sz w:val="19"/>
              </w:rPr>
              <w:t>2020-</w:t>
            </w:r>
          </w:p>
          <w:p>
            <w:pPr>
              <w:pStyle w:val="9"/>
              <w:spacing w:line="279" w:lineRule="exact"/>
              <w:ind w:left="126"/>
              <w:rPr>
                <w:rFonts w:ascii="Arial Unicode MS"/>
                <w:sz w:val="19"/>
              </w:rPr>
            </w:pPr>
            <w:r>
              <w:rPr>
                <w:rFonts w:ascii="Arial Unicode MS"/>
                <w:color w:val="333333"/>
                <w:sz w:val="19"/>
              </w:rPr>
              <w:t>04-02</w:t>
            </w:r>
          </w:p>
        </w:tc>
        <w:tc>
          <w:tcPr>
            <w:tcW w:w="948" w:type="dxa"/>
            <w:tcBorders>
              <w:top w:val="single" w:color="7F7F7F" w:sz="6" w:space="0"/>
              <w:left w:val="single" w:color="7F7F7F" w:sz="6" w:space="0"/>
              <w:bottom w:val="single" w:color="7F7F7F" w:sz="6" w:space="0"/>
              <w:right w:val="single" w:color="7F7F7F" w:sz="6" w:space="0"/>
            </w:tcBorders>
          </w:tcPr>
          <w:p>
            <w:pPr>
              <w:pStyle w:val="9"/>
              <w:spacing w:before="2"/>
              <w:rPr>
                <w:sz w:val="25"/>
              </w:rPr>
            </w:pPr>
          </w:p>
          <w:p>
            <w:pPr>
              <w:pStyle w:val="9"/>
              <w:ind w:left="107" w:right="96"/>
              <w:jc w:val="center"/>
              <w:rPr>
                <w:rFonts w:ascii="Arial Unicode MS"/>
                <w:sz w:val="19"/>
              </w:rPr>
            </w:pPr>
            <w:r>
              <w:rPr>
                <w:rFonts w:ascii="Arial Unicode MS"/>
                <w:color w:val="333333"/>
                <w:sz w:val="19"/>
              </w:rPr>
              <w:t>100</w:t>
            </w:r>
          </w:p>
        </w:tc>
        <w:tc>
          <w:tcPr>
            <w:tcW w:w="636" w:type="dxa"/>
            <w:tcBorders>
              <w:top w:val="single" w:color="7F7F7F" w:sz="6" w:space="0"/>
              <w:left w:val="single" w:color="7F7F7F" w:sz="6" w:space="0"/>
              <w:bottom w:val="single" w:color="7F7F7F" w:sz="6" w:space="0"/>
              <w:right w:val="single" w:color="7F7F7F" w:sz="6" w:space="0"/>
            </w:tcBorders>
          </w:tcPr>
          <w:p>
            <w:pPr>
              <w:pStyle w:val="9"/>
              <w:spacing w:before="24" w:line="236" w:lineRule="exact"/>
              <w:ind w:left="126"/>
              <w:rPr>
                <w:sz w:val="19"/>
              </w:rPr>
            </w:pPr>
            <w:r>
              <w:rPr>
                <w:color w:val="333333"/>
                <w:sz w:val="19"/>
              </w:rPr>
              <w:t>在营</w:t>
            </w:r>
          </w:p>
          <w:p>
            <w:pPr>
              <w:pStyle w:val="9"/>
              <w:spacing w:before="4" w:line="225" w:lineRule="auto"/>
              <w:ind w:left="126" w:right="108"/>
              <w:jc w:val="both"/>
              <w:rPr>
                <w:sz w:val="19"/>
              </w:rPr>
            </w:pPr>
            <w:r>
              <w:rPr>
                <w:color w:val="333333"/>
                <w:sz w:val="19"/>
              </w:rPr>
              <w:t>（</w:t>
            </w:r>
            <w:r>
              <w:rPr>
                <w:color w:val="333333"/>
                <w:spacing w:val="-18"/>
                <w:sz w:val="19"/>
              </w:rPr>
              <w:t>开</w:t>
            </w:r>
            <w:r>
              <w:rPr>
                <w:color w:val="333333"/>
                <w:sz w:val="19"/>
              </w:rPr>
              <w:t>业</w:t>
            </w:r>
            <w:r>
              <w:rPr>
                <w:color w:val="333333"/>
                <w:spacing w:val="-18"/>
                <w:sz w:val="19"/>
              </w:rPr>
              <w:t xml:space="preserve">） </w:t>
            </w:r>
            <w:r>
              <w:rPr>
                <w:color w:val="333333"/>
                <w:spacing w:val="-9"/>
                <w:sz w:val="19"/>
              </w:rPr>
              <w:t>企业</w:t>
            </w:r>
          </w:p>
        </w:tc>
        <w:tc>
          <w:tcPr>
            <w:tcW w:w="492" w:type="dxa"/>
            <w:tcBorders>
              <w:top w:val="single" w:color="7F7F7F" w:sz="6" w:space="0"/>
              <w:left w:val="single" w:color="7F7F7F" w:sz="6" w:space="0"/>
              <w:bottom w:val="single" w:color="7F7F7F" w:sz="6" w:space="0"/>
              <w:right w:val="single" w:color="7F7F7F" w:sz="6" w:space="0"/>
            </w:tcBorders>
          </w:tcPr>
          <w:p>
            <w:pPr>
              <w:pStyle w:val="9"/>
              <w:spacing w:before="55" w:line="201" w:lineRule="auto"/>
              <w:ind w:left="126" w:right="102" w:firstLine="24"/>
              <w:jc w:val="both"/>
              <w:rPr>
                <w:sz w:val="19"/>
              </w:rPr>
            </w:pPr>
            <w:r>
              <w:rPr>
                <w:color w:val="333333"/>
                <w:sz w:val="19"/>
              </w:rPr>
              <w:t>经理</w:t>
            </w:r>
            <w:r>
              <w:rPr>
                <w:rFonts w:hint="eastAsia" w:ascii="Arial Unicode MS" w:eastAsia="Arial Unicode MS"/>
                <w:color w:val="333333"/>
                <w:sz w:val="19"/>
              </w:rPr>
              <w:t xml:space="preserve">, </w:t>
            </w:r>
            <w:r>
              <w:rPr>
                <w:color w:val="333333"/>
                <w:sz w:val="19"/>
              </w:rPr>
              <w:t>董事</w:t>
            </w:r>
          </w:p>
        </w:tc>
        <w:tc>
          <w:tcPr>
            <w:tcW w:w="444" w:type="dxa"/>
            <w:tcBorders>
              <w:top w:val="single" w:color="7F7F7F" w:sz="6" w:space="0"/>
              <w:left w:val="single" w:color="7F7F7F" w:sz="6" w:space="0"/>
              <w:bottom w:val="single" w:color="7F7F7F" w:sz="6" w:space="0"/>
            </w:tcBorders>
          </w:tcPr>
          <w:p>
            <w:pPr>
              <w:pStyle w:val="9"/>
              <w:rPr>
                <w:sz w:val="18"/>
              </w:rPr>
            </w:pPr>
          </w:p>
          <w:p>
            <w:pPr>
              <w:pStyle w:val="9"/>
              <w:spacing w:before="130"/>
              <w:ind w:left="16"/>
              <w:jc w:val="center"/>
              <w:rPr>
                <w:sz w:val="19"/>
              </w:rPr>
            </w:pPr>
            <w:r>
              <w:rPr>
                <w:color w:val="333333"/>
                <w:w w:val="101"/>
                <w:sz w:val="19"/>
              </w:rPr>
              <w:t>否</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485" w:hRule="atLeast"/>
        </w:trPr>
        <w:tc>
          <w:tcPr>
            <w:tcW w:w="600" w:type="dxa"/>
            <w:tcBorders>
              <w:top w:val="single" w:color="7F7F7F" w:sz="6" w:space="0"/>
              <w:bottom w:val="single" w:color="7F7F7F" w:sz="6" w:space="0"/>
              <w:right w:val="single" w:color="7F7F7F" w:sz="6" w:space="0"/>
            </w:tcBorders>
          </w:tcPr>
          <w:p>
            <w:pPr>
              <w:pStyle w:val="9"/>
              <w:rPr>
                <w:sz w:val="18"/>
              </w:rPr>
            </w:pPr>
          </w:p>
          <w:p>
            <w:pPr>
              <w:pStyle w:val="9"/>
              <w:rPr>
                <w:sz w:val="25"/>
              </w:rPr>
            </w:pPr>
          </w:p>
          <w:p>
            <w:pPr>
              <w:pStyle w:val="9"/>
              <w:ind w:left="10"/>
              <w:jc w:val="center"/>
              <w:rPr>
                <w:rFonts w:ascii="Arial Unicode MS"/>
                <w:sz w:val="19"/>
              </w:rPr>
            </w:pPr>
            <w:r>
              <w:rPr>
                <w:rFonts w:ascii="Arial Unicode MS"/>
                <w:color w:val="333333"/>
                <w:w w:val="101"/>
                <w:sz w:val="19"/>
              </w:rPr>
              <w:t>3</w:t>
            </w:r>
          </w:p>
        </w:tc>
        <w:tc>
          <w:tcPr>
            <w:tcW w:w="444" w:type="dxa"/>
            <w:tcBorders>
              <w:top w:val="single" w:color="7F7F7F" w:sz="6" w:space="0"/>
              <w:left w:val="single" w:color="7F7F7F" w:sz="6" w:space="0"/>
              <w:bottom w:val="single" w:color="7F7F7F" w:sz="6" w:space="0"/>
              <w:right w:val="single" w:color="7F7F7F" w:sz="6" w:space="0"/>
            </w:tcBorders>
          </w:tcPr>
          <w:p>
            <w:pPr>
              <w:pStyle w:val="9"/>
              <w:rPr>
                <w:sz w:val="18"/>
              </w:rPr>
            </w:pPr>
          </w:p>
          <w:p>
            <w:pPr>
              <w:pStyle w:val="9"/>
              <w:spacing w:before="141" w:line="225" w:lineRule="auto"/>
              <w:ind w:left="124" w:right="110"/>
              <w:jc w:val="both"/>
              <w:rPr>
                <w:sz w:val="19"/>
              </w:rPr>
            </w:pPr>
            <w:r>
              <w:rPr>
                <w:color w:val="333333"/>
                <w:sz w:val="19"/>
              </w:rPr>
              <w:t>马臣云</w:t>
            </w:r>
          </w:p>
        </w:tc>
        <w:tc>
          <w:tcPr>
            <w:tcW w:w="1896" w:type="dxa"/>
            <w:tcBorders>
              <w:top w:val="single" w:color="7F7F7F" w:sz="6" w:space="0"/>
              <w:left w:val="single" w:color="7F7F7F" w:sz="6" w:space="0"/>
              <w:bottom w:val="single" w:color="7F7F7F" w:sz="6" w:space="0"/>
              <w:right w:val="single" w:color="7F7F7F" w:sz="6" w:space="0"/>
            </w:tcBorders>
          </w:tcPr>
          <w:p>
            <w:pPr>
              <w:pStyle w:val="9"/>
              <w:rPr>
                <w:sz w:val="18"/>
              </w:rPr>
            </w:pPr>
          </w:p>
          <w:p>
            <w:pPr>
              <w:pStyle w:val="9"/>
              <w:spacing w:before="5"/>
              <w:rPr>
                <w:sz w:val="20"/>
              </w:rPr>
            </w:pPr>
          </w:p>
          <w:p>
            <w:pPr>
              <w:pStyle w:val="9"/>
              <w:spacing w:line="225" w:lineRule="auto"/>
              <w:ind w:left="562" w:right="163" w:hanging="385"/>
              <w:rPr>
                <w:sz w:val="19"/>
              </w:rPr>
            </w:pPr>
            <w:r>
              <w:rPr>
                <w:color w:val="333333"/>
                <w:sz w:val="19"/>
              </w:rPr>
              <w:t>北京共治天证科技有限公司</w:t>
            </w:r>
          </w:p>
        </w:tc>
        <w:tc>
          <w:tcPr>
            <w:tcW w:w="2340" w:type="dxa"/>
            <w:tcBorders>
              <w:top w:val="single" w:color="7F7F7F" w:sz="6" w:space="0"/>
              <w:left w:val="single" w:color="7F7F7F" w:sz="6" w:space="0"/>
              <w:bottom w:val="single" w:color="7F7F7F" w:sz="6" w:space="0"/>
              <w:right w:val="single" w:color="7F7F7F" w:sz="6" w:space="0"/>
            </w:tcBorders>
          </w:tcPr>
          <w:p>
            <w:pPr>
              <w:pStyle w:val="9"/>
              <w:rPr>
                <w:sz w:val="18"/>
              </w:rPr>
            </w:pPr>
          </w:p>
          <w:p>
            <w:pPr>
              <w:pStyle w:val="9"/>
              <w:rPr>
                <w:sz w:val="25"/>
              </w:rPr>
            </w:pPr>
          </w:p>
          <w:p>
            <w:pPr>
              <w:pStyle w:val="9"/>
              <w:ind w:left="115" w:right="98"/>
              <w:jc w:val="center"/>
              <w:rPr>
                <w:rFonts w:ascii="Arial Unicode MS"/>
                <w:sz w:val="19"/>
              </w:rPr>
            </w:pPr>
            <w:r>
              <w:rPr>
                <w:rFonts w:ascii="Arial Unicode MS"/>
                <w:color w:val="333333"/>
                <w:sz w:val="19"/>
              </w:rPr>
              <w:t>91110105MA01KYP25H</w:t>
            </w:r>
          </w:p>
        </w:tc>
        <w:tc>
          <w:tcPr>
            <w:tcW w:w="744" w:type="dxa"/>
            <w:tcBorders>
              <w:top w:val="single" w:color="7F7F7F" w:sz="6" w:space="0"/>
              <w:left w:val="single" w:color="7F7F7F" w:sz="6" w:space="0"/>
              <w:bottom w:val="single" w:color="7F7F7F" w:sz="6" w:space="0"/>
              <w:right w:val="single" w:color="7F7F7F" w:sz="6" w:space="0"/>
            </w:tcBorders>
          </w:tcPr>
          <w:p>
            <w:pPr>
              <w:pStyle w:val="9"/>
              <w:rPr>
                <w:sz w:val="18"/>
              </w:rPr>
            </w:pPr>
          </w:p>
          <w:p>
            <w:pPr>
              <w:pStyle w:val="9"/>
              <w:spacing w:before="7"/>
              <w:rPr>
                <w:sz w:val="16"/>
              </w:rPr>
            </w:pPr>
          </w:p>
          <w:p>
            <w:pPr>
              <w:pStyle w:val="9"/>
              <w:spacing w:line="279" w:lineRule="exact"/>
              <w:ind w:left="126"/>
              <w:rPr>
                <w:rFonts w:ascii="Arial Unicode MS"/>
                <w:sz w:val="19"/>
              </w:rPr>
            </w:pPr>
            <w:r>
              <w:rPr>
                <w:rFonts w:ascii="Arial Unicode MS"/>
                <w:color w:val="333333"/>
                <w:sz w:val="19"/>
              </w:rPr>
              <w:t>2019-</w:t>
            </w:r>
          </w:p>
          <w:p>
            <w:pPr>
              <w:pStyle w:val="9"/>
              <w:spacing w:line="279" w:lineRule="exact"/>
              <w:ind w:left="126"/>
              <w:rPr>
                <w:rFonts w:ascii="Arial Unicode MS"/>
                <w:sz w:val="19"/>
              </w:rPr>
            </w:pPr>
            <w:r>
              <w:rPr>
                <w:rFonts w:ascii="Arial Unicode MS"/>
                <w:color w:val="333333"/>
                <w:sz w:val="19"/>
              </w:rPr>
              <w:t>06-21</w:t>
            </w:r>
          </w:p>
        </w:tc>
        <w:tc>
          <w:tcPr>
            <w:tcW w:w="948" w:type="dxa"/>
            <w:tcBorders>
              <w:top w:val="single" w:color="7F7F7F" w:sz="6" w:space="0"/>
              <w:left w:val="single" w:color="7F7F7F" w:sz="6" w:space="0"/>
              <w:bottom w:val="single" w:color="7F7F7F" w:sz="6" w:space="0"/>
              <w:right w:val="single" w:color="7F7F7F" w:sz="6" w:space="0"/>
            </w:tcBorders>
          </w:tcPr>
          <w:p>
            <w:pPr>
              <w:pStyle w:val="9"/>
              <w:rPr>
                <w:sz w:val="18"/>
              </w:rPr>
            </w:pPr>
          </w:p>
          <w:p>
            <w:pPr>
              <w:pStyle w:val="9"/>
              <w:rPr>
                <w:sz w:val="25"/>
              </w:rPr>
            </w:pPr>
          </w:p>
          <w:p>
            <w:pPr>
              <w:pStyle w:val="9"/>
              <w:ind w:left="107" w:right="96"/>
              <w:jc w:val="center"/>
              <w:rPr>
                <w:rFonts w:ascii="Arial Unicode MS"/>
                <w:sz w:val="19"/>
              </w:rPr>
            </w:pPr>
            <w:r>
              <w:rPr>
                <w:rFonts w:ascii="Arial Unicode MS"/>
                <w:color w:val="333333"/>
                <w:sz w:val="19"/>
              </w:rPr>
              <w:t>200</w:t>
            </w:r>
          </w:p>
        </w:tc>
        <w:tc>
          <w:tcPr>
            <w:tcW w:w="636" w:type="dxa"/>
            <w:tcBorders>
              <w:top w:val="single" w:color="7F7F7F" w:sz="6" w:space="0"/>
              <w:left w:val="single" w:color="7F7F7F" w:sz="6" w:space="0"/>
              <w:bottom w:val="single" w:color="7F7F7F" w:sz="6" w:space="0"/>
              <w:right w:val="single" w:color="7F7F7F" w:sz="6" w:space="0"/>
            </w:tcBorders>
          </w:tcPr>
          <w:p>
            <w:pPr>
              <w:pStyle w:val="9"/>
              <w:spacing w:before="9"/>
              <w:rPr>
                <w:sz w:val="19"/>
              </w:rPr>
            </w:pPr>
          </w:p>
          <w:p>
            <w:pPr>
              <w:pStyle w:val="9"/>
              <w:spacing w:line="236" w:lineRule="exact"/>
              <w:ind w:left="126"/>
              <w:rPr>
                <w:sz w:val="19"/>
              </w:rPr>
            </w:pPr>
            <w:r>
              <w:rPr>
                <w:color w:val="333333"/>
                <w:sz w:val="19"/>
              </w:rPr>
              <w:t>在营</w:t>
            </w:r>
          </w:p>
          <w:p>
            <w:pPr>
              <w:pStyle w:val="9"/>
              <w:spacing w:before="4" w:line="225" w:lineRule="auto"/>
              <w:ind w:left="126" w:right="108"/>
              <w:jc w:val="both"/>
              <w:rPr>
                <w:sz w:val="19"/>
              </w:rPr>
            </w:pPr>
            <w:r>
              <w:rPr>
                <w:color w:val="333333"/>
                <w:sz w:val="19"/>
              </w:rPr>
              <w:t>（</w:t>
            </w:r>
            <w:r>
              <w:rPr>
                <w:color w:val="333333"/>
                <w:spacing w:val="-18"/>
                <w:sz w:val="19"/>
              </w:rPr>
              <w:t>开</w:t>
            </w:r>
            <w:r>
              <w:rPr>
                <w:color w:val="333333"/>
                <w:sz w:val="19"/>
              </w:rPr>
              <w:t>业</w:t>
            </w:r>
            <w:r>
              <w:rPr>
                <w:color w:val="333333"/>
                <w:spacing w:val="-18"/>
                <w:sz w:val="19"/>
              </w:rPr>
              <w:t xml:space="preserve">） </w:t>
            </w:r>
            <w:r>
              <w:rPr>
                <w:color w:val="333333"/>
                <w:spacing w:val="-9"/>
                <w:sz w:val="19"/>
              </w:rPr>
              <w:t>企业</w:t>
            </w:r>
          </w:p>
        </w:tc>
        <w:tc>
          <w:tcPr>
            <w:tcW w:w="492" w:type="dxa"/>
            <w:tcBorders>
              <w:top w:val="single" w:color="7F7F7F" w:sz="6" w:space="0"/>
              <w:left w:val="single" w:color="7F7F7F" w:sz="6" w:space="0"/>
              <w:bottom w:val="single" w:color="7F7F7F" w:sz="6" w:space="0"/>
              <w:right w:val="single" w:color="7F7F7F" w:sz="6" w:space="0"/>
            </w:tcBorders>
          </w:tcPr>
          <w:p>
            <w:pPr>
              <w:pStyle w:val="9"/>
              <w:spacing w:before="51" w:line="206" w:lineRule="auto"/>
              <w:ind w:left="126" w:right="102" w:firstLine="24"/>
              <w:jc w:val="both"/>
              <w:rPr>
                <w:sz w:val="19"/>
              </w:rPr>
            </w:pPr>
            <w:r>
              <w:rPr>
                <w:color w:val="333333"/>
                <w:sz w:val="19"/>
              </w:rPr>
              <w:t>执行董事</w:t>
            </w:r>
            <w:r>
              <w:rPr>
                <w:rFonts w:hint="eastAsia" w:ascii="Arial Unicode MS" w:eastAsia="Arial Unicode MS"/>
                <w:color w:val="333333"/>
                <w:sz w:val="19"/>
              </w:rPr>
              <w:t xml:space="preserve">, </w:t>
            </w:r>
            <w:r>
              <w:rPr>
                <w:color w:val="333333"/>
                <w:sz w:val="19"/>
              </w:rPr>
              <w:t>经</w:t>
            </w:r>
          </w:p>
          <w:p>
            <w:pPr>
              <w:pStyle w:val="9"/>
              <w:spacing w:line="235" w:lineRule="exact"/>
              <w:ind w:left="150"/>
              <w:rPr>
                <w:sz w:val="19"/>
              </w:rPr>
            </w:pPr>
            <w:r>
              <w:rPr>
                <w:color w:val="333333"/>
                <w:w w:val="101"/>
                <w:sz w:val="19"/>
              </w:rPr>
              <w:t>理</w:t>
            </w:r>
          </w:p>
        </w:tc>
        <w:tc>
          <w:tcPr>
            <w:tcW w:w="444" w:type="dxa"/>
            <w:tcBorders>
              <w:top w:val="single" w:color="7F7F7F" w:sz="6" w:space="0"/>
              <w:left w:val="single" w:color="7F7F7F" w:sz="6" w:space="0"/>
              <w:bottom w:val="single" w:color="7F7F7F" w:sz="6" w:space="0"/>
            </w:tcBorders>
          </w:tcPr>
          <w:p>
            <w:pPr>
              <w:pStyle w:val="9"/>
              <w:rPr>
                <w:sz w:val="18"/>
              </w:rPr>
            </w:pPr>
          </w:p>
          <w:p>
            <w:pPr>
              <w:pStyle w:val="9"/>
              <w:rPr>
                <w:sz w:val="18"/>
              </w:rPr>
            </w:pPr>
          </w:p>
          <w:p>
            <w:pPr>
              <w:pStyle w:val="9"/>
              <w:spacing w:before="127"/>
              <w:ind w:left="16"/>
              <w:jc w:val="center"/>
              <w:rPr>
                <w:sz w:val="19"/>
              </w:rPr>
            </w:pPr>
            <w:r>
              <w:rPr>
                <w:color w:val="333333"/>
                <w:w w:val="101"/>
                <w:sz w:val="19"/>
              </w:rPr>
              <w:t>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600" w:type="dxa"/>
            <w:tcBorders>
              <w:top w:val="single" w:color="7F7F7F" w:sz="6" w:space="0"/>
              <w:right w:val="single" w:color="7F7F7F" w:sz="6" w:space="0"/>
            </w:tcBorders>
          </w:tcPr>
          <w:p>
            <w:pPr>
              <w:pStyle w:val="9"/>
              <w:spacing w:before="2"/>
              <w:rPr>
                <w:sz w:val="25"/>
              </w:rPr>
            </w:pPr>
          </w:p>
          <w:p>
            <w:pPr>
              <w:pStyle w:val="9"/>
              <w:ind w:left="10"/>
              <w:jc w:val="center"/>
              <w:rPr>
                <w:rFonts w:ascii="Arial Unicode MS"/>
                <w:sz w:val="19"/>
              </w:rPr>
            </w:pPr>
            <w:r>
              <w:rPr>
                <w:rFonts w:ascii="Arial Unicode MS"/>
                <w:color w:val="333333"/>
                <w:w w:val="101"/>
                <w:sz w:val="19"/>
              </w:rPr>
              <w:t>4</w:t>
            </w:r>
          </w:p>
        </w:tc>
        <w:tc>
          <w:tcPr>
            <w:tcW w:w="444" w:type="dxa"/>
            <w:tcBorders>
              <w:top w:val="single" w:color="7F7F7F" w:sz="6" w:space="0"/>
              <w:left w:val="single" w:color="7F7F7F" w:sz="6" w:space="0"/>
              <w:right w:val="single" w:color="7F7F7F" w:sz="6" w:space="0"/>
            </w:tcBorders>
          </w:tcPr>
          <w:p>
            <w:pPr>
              <w:pStyle w:val="9"/>
              <w:spacing w:before="144" w:line="225" w:lineRule="auto"/>
              <w:ind w:left="124" w:right="110"/>
              <w:jc w:val="both"/>
              <w:rPr>
                <w:sz w:val="19"/>
              </w:rPr>
            </w:pPr>
            <w:r>
              <w:rPr>
                <w:color w:val="333333"/>
                <w:sz w:val="19"/>
              </w:rPr>
              <w:t>马臣云</w:t>
            </w:r>
          </w:p>
        </w:tc>
        <w:tc>
          <w:tcPr>
            <w:tcW w:w="1896" w:type="dxa"/>
            <w:tcBorders>
              <w:top w:val="single" w:color="7F7F7F" w:sz="6" w:space="0"/>
              <w:left w:val="single" w:color="7F7F7F" w:sz="6" w:space="0"/>
              <w:right w:val="single" w:color="7F7F7F" w:sz="6" w:space="0"/>
            </w:tcBorders>
          </w:tcPr>
          <w:p>
            <w:pPr>
              <w:pStyle w:val="9"/>
              <w:spacing w:before="144" w:line="225" w:lineRule="auto"/>
              <w:ind w:left="178" w:right="163"/>
              <w:jc w:val="center"/>
              <w:rPr>
                <w:sz w:val="19"/>
              </w:rPr>
            </w:pPr>
            <w:r>
              <w:rPr>
                <w:color w:val="333333"/>
                <w:sz w:val="19"/>
              </w:rPr>
              <w:t>天津信汇赢信息技术合伙企业（有限合伙）</w:t>
            </w:r>
          </w:p>
        </w:tc>
        <w:tc>
          <w:tcPr>
            <w:tcW w:w="2340" w:type="dxa"/>
            <w:tcBorders>
              <w:top w:val="single" w:color="7F7F7F" w:sz="6" w:space="0"/>
              <w:left w:val="single" w:color="7F7F7F" w:sz="6" w:space="0"/>
              <w:right w:val="single" w:color="7F7F7F" w:sz="6" w:space="0"/>
            </w:tcBorders>
          </w:tcPr>
          <w:p>
            <w:pPr>
              <w:pStyle w:val="9"/>
              <w:spacing w:before="2"/>
              <w:rPr>
                <w:sz w:val="25"/>
              </w:rPr>
            </w:pPr>
          </w:p>
          <w:p>
            <w:pPr>
              <w:pStyle w:val="9"/>
              <w:ind w:left="106" w:right="98"/>
              <w:jc w:val="center"/>
              <w:rPr>
                <w:rFonts w:ascii="Arial Unicode MS"/>
                <w:sz w:val="19"/>
              </w:rPr>
            </w:pPr>
            <w:r>
              <w:rPr>
                <w:rFonts w:ascii="Arial Unicode MS"/>
                <w:color w:val="333333"/>
                <w:sz w:val="19"/>
              </w:rPr>
              <w:t>91120222MA06D4D900</w:t>
            </w:r>
          </w:p>
        </w:tc>
        <w:tc>
          <w:tcPr>
            <w:tcW w:w="744" w:type="dxa"/>
            <w:tcBorders>
              <w:top w:val="single" w:color="7F7F7F" w:sz="6" w:space="0"/>
              <w:left w:val="single" w:color="7F7F7F" w:sz="6" w:space="0"/>
              <w:right w:val="single" w:color="7F7F7F" w:sz="6" w:space="0"/>
            </w:tcBorders>
          </w:tcPr>
          <w:p>
            <w:pPr>
              <w:pStyle w:val="9"/>
              <w:spacing w:before="9"/>
              <w:rPr>
                <w:sz w:val="16"/>
              </w:rPr>
            </w:pPr>
          </w:p>
          <w:p>
            <w:pPr>
              <w:pStyle w:val="9"/>
              <w:spacing w:before="1" w:line="279" w:lineRule="exact"/>
              <w:ind w:left="126"/>
              <w:rPr>
                <w:rFonts w:ascii="Arial Unicode MS"/>
                <w:sz w:val="19"/>
              </w:rPr>
            </w:pPr>
            <w:r>
              <w:rPr>
                <w:rFonts w:ascii="Arial Unicode MS"/>
                <w:color w:val="333333"/>
                <w:sz w:val="19"/>
              </w:rPr>
              <w:t>2018-</w:t>
            </w:r>
          </w:p>
          <w:p>
            <w:pPr>
              <w:pStyle w:val="9"/>
              <w:spacing w:line="279" w:lineRule="exact"/>
              <w:ind w:left="126"/>
              <w:rPr>
                <w:rFonts w:ascii="Arial Unicode MS"/>
                <w:sz w:val="19"/>
              </w:rPr>
            </w:pPr>
            <w:r>
              <w:rPr>
                <w:rFonts w:ascii="Arial Unicode MS"/>
                <w:color w:val="333333"/>
                <w:sz w:val="19"/>
              </w:rPr>
              <w:t>06-21</w:t>
            </w:r>
          </w:p>
        </w:tc>
        <w:tc>
          <w:tcPr>
            <w:tcW w:w="948" w:type="dxa"/>
            <w:tcBorders>
              <w:top w:val="single" w:color="7F7F7F" w:sz="6" w:space="0"/>
              <w:left w:val="single" w:color="7F7F7F" w:sz="6" w:space="0"/>
              <w:right w:val="single" w:color="7F7F7F" w:sz="6" w:space="0"/>
            </w:tcBorders>
          </w:tcPr>
          <w:p>
            <w:pPr>
              <w:pStyle w:val="9"/>
              <w:spacing w:before="2"/>
              <w:rPr>
                <w:sz w:val="25"/>
              </w:rPr>
            </w:pPr>
          </w:p>
          <w:p>
            <w:pPr>
              <w:pStyle w:val="9"/>
              <w:ind w:left="108" w:right="95"/>
              <w:jc w:val="center"/>
              <w:rPr>
                <w:rFonts w:ascii="Arial Unicode MS"/>
                <w:sz w:val="19"/>
              </w:rPr>
            </w:pPr>
            <w:r>
              <w:rPr>
                <w:rFonts w:ascii="Arial Unicode MS"/>
                <w:color w:val="333333"/>
                <w:sz w:val="19"/>
              </w:rPr>
              <w:t>16.2913</w:t>
            </w:r>
          </w:p>
        </w:tc>
        <w:tc>
          <w:tcPr>
            <w:tcW w:w="636" w:type="dxa"/>
            <w:tcBorders>
              <w:top w:val="single" w:color="7F7F7F" w:sz="6" w:space="0"/>
              <w:left w:val="single" w:color="7F7F7F" w:sz="6" w:space="0"/>
              <w:right w:val="single" w:color="7F7F7F" w:sz="6" w:space="0"/>
            </w:tcBorders>
          </w:tcPr>
          <w:p>
            <w:pPr>
              <w:pStyle w:val="9"/>
              <w:spacing w:before="24" w:line="236" w:lineRule="exact"/>
              <w:ind w:left="126"/>
              <w:rPr>
                <w:sz w:val="19"/>
              </w:rPr>
            </w:pPr>
            <w:r>
              <w:rPr>
                <w:color w:val="333333"/>
                <w:sz w:val="19"/>
              </w:rPr>
              <w:t>在营</w:t>
            </w:r>
          </w:p>
          <w:p>
            <w:pPr>
              <w:pStyle w:val="9"/>
              <w:spacing w:before="4" w:line="225" w:lineRule="auto"/>
              <w:ind w:left="126" w:right="108"/>
              <w:jc w:val="both"/>
              <w:rPr>
                <w:sz w:val="19"/>
              </w:rPr>
            </w:pPr>
            <w:r>
              <w:rPr>
                <w:color w:val="333333"/>
                <w:sz w:val="19"/>
              </w:rPr>
              <w:t>（</w:t>
            </w:r>
            <w:r>
              <w:rPr>
                <w:color w:val="333333"/>
                <w:spacing w:val="-18"/>
                <w:sz w:val="19"/>
              </w:rPr>
              <w:t>开</w:t>
            </w:r>
            <w:r>
              <w:rPr>
                <w:color w:val="333333"/>
                <w:sz w:val="19"/>
              </w:rPr>
              <w:t>业</w:t>
            </w:r>
            <w:r>
              <w:rPr>
                <w:color w:val="333333"/>
                <w:spacing w:val="-18"/>
                <w:sz w:val="19"/>
              </w:rPr>
              <w:t xml:space="preserve">） </w:t>
            </w:r>
            <w:r>
              <w:rPr>
                <w:color w:val="333333"/>
                <w:spacing w:val="-9"/>
                <w:sz w:val="19"/>
              </w:rPr>
              <w:t>企业</w:t>
            </w:r>
          </w:p>
        </w:tc>
        <w:tc>
          <w:tcPr>
            <w:tcW w:w="492" w:type="dxa"/>
            <w:tcBorders>
              <w:top w:val="single" w:color="7F7F7F" w:sz="6" w:space="0"/>
              <w:left w:val="single" w:color="7F7F7F" w:sz="6" w:space="0"/>
              <w:right w:val="single" w:color="7F7F7F" w:sz="6" w:space="0"/>
            </w:tcBorders>
          </w:tcPr>
          <w:p>
            <w:pPr>
              <w:pStyle w:val="9"/>
              <w:spacing w:before="2"/>
              <w:rPr>
                <w:sz w:val="25"/>
              </w:rPr>
            </w:pPr>
          </w:p>
          <w:p>
            <w:pPr>
              <w:pStyle w:val="9"/>
              <w:ind w:left="167" w:right="143"/>
              <w:jc w:val="center"/>
              <w:rPr>
                <w:rFonts w:ascii="Arial Unicode MS"/>
                <w:sz w:val="19"/>
              </w:rPr>
            </w:pPr>
            <w:r>
              <w:rPr>
                <w:rFonts w:ascii="Arial Unicode MS"/>
                <w:color w:val="333333"/>
                <w:sz w:val="19"/>
              </w:rPr>
              <w:t>--</w:t>
            </w:r>
          </w:p>
        </w:tc>
        <w:tc>
          <w:tcPr>
            <w:tcW w:w="444" w:type="dxa"/>
            <w:tcBorders>
              <w:top w:val="single" w:color="7F7F7F" w:sz="6" w:space="0"/>
              <w:left w:val="single" w:color="7F7F7F" w:sz="6" w:space="0"/>
            </w:tcBorders>
          </w:tcPr>
          <w:p>
            <w:pPr>
              <w:pStyle w:val="9"/>
              <w:rPr>
                <w:sz w:val="18"/>
              </w:rPr>
            </w:pPr>
          </w:p>
          <w:p>
            <w:pPr>
              <w:pStyle w:val="9"/>
              <w:spacing w:before="130"/>
              <w:ind w:left="16"/>
              <w:jc w:val="center"/>
              <w:rPr>
                <w:sz w:val="19"/>
              </w:rPr>
            </w:pPr>
            <w:r>
              <w:rPr>
                <w:color w:val="333333"/>
                <w:w w:val="101"/>
                <w:sz w:val="19"/>
              </w:rPr>
              <w:t>是</w:t>
            </w:r>
          </w:p>
        </w:tc>
      </w:tr>
    </w:tbl>
    <w:p>
      <w:pPr>
        <w:pStyle w:val="8"/>
        <w:numPr>
          <w:ilvl w:val="1"/>
          <w:numId w:val="1"/>
        </w:numPr>
        <w:tabs>
          <w:tab w:val="left" w:pos="583"/>
        </w:tabs>
        <w:spacing w:before="228" w:after="59" w:line="240" w:lineRule="auto"/>
        <w:ind w:left="582" w:right="0" w:hanging="481"/>
        <w:jc w:val="left"/>
        <w:rPr>
          <w:sz w:val="29"/>
        </w:rPr>
      </w:pPr>
      <w:r>
        <w:rPr>
          <w:w w:val="95"/>
          <w:sz w:val="29"/>
        </w:rPr>
        <w:t>企业对外投资</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800"/>
        <w:gridCol w:w="1440"/>
        <w:gridCol w:w="900"/>
        <w:gridCol w:w="780"/>
        <w:gridCol w:w="876"/>
        <w:gridCol w:w="528"/>
        <w:gridCol w:w="636"/>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840" w:type="dxa"/>
            <w:tcBorders>
              <w:bottom w:val="single" w:color="7F7F7F" w:sz="6" w:space="0"/>
              <w:right w:val="single" w:color="7F7F7F" w:sz="6" w:space="0"/>
            </w:tcBorders>
            <w:shd w:val="clear" w:color="auto" w:fill="EEEEEE"/>
          </w:tcPr>
          <w:p>
            <w:pPr>
              <w:pStyle w:val="9"/>
              <w:rPr>
                <w:sz w:val="18"/>
              </w:rPr>
            </w:pPr>
          </w:p>
          <w:p>
            <w:pPr>
              <w:pStyle w:val="9"/>
              <w:spacing w:before="130"/>
              <w:ind w:left="106" w:right="94"/>
              <w:jc w:val="center"/>
              <w:rPr>
                <w:sz w:val="19"/>
              </w:rPr>
            </w:pPr>
            <w:r>
              <w:rPr>
                <w:color w:val="333333"/>
                <w:sz w:val="19"/>
              </w:rPr>
              <w:t>序号</w:t>
            </w:r>
          </w:p>
        </w:tc>
        <w:tc>
          <w:tcPr>
            <w:tcW w:w="1800" w:type="dxa"/>
            <w:tcBorders>
              <w:left w:val="single" w:color="7F7F7F" w:sz="6" w:space="0"/>
              <w:bottom w:val="single" w:color="7F7F7F" w:sz="6" w:space="0"/>
              <w:right w:val="single" w:color="7F7F7F" w:sz="6" w:space="0"/>
            </w:tcBorders>
            <w:shd w:val="clear" w:color="auto" w:fill="EEEEEE"/>
          </w:tcPr>
          <w:p>
            <w:pPr>
              <w:pStyle w:val="9"/>
              <w:rPr>
                <w:sz w:val="18"/>
              </w:rPr>
            </w:pPr>
          </w:p>
          <w:p>
            <w:pPr>
              <w:pStyle w:val="9"/>
              <w:spacing w:before="130"/>
              <w:ind w:left="226"/>
              <w:rPr>
                <w:sz w:val="19"/>
              </w:rPr>
            </w:pPr>
            <w:r>
              <w:rPr>
                <w:color w:val="333333"/>
                <w:sz w:val="19"/>
              </w:rPr>
              <w:t>被投资企业名称</w:t>
            </w:r>
          </w:p>
        </w:tc>
        <w:tc>
          <w:tcPr>
            <w:tcW w:w="1440" w:type="dxa"/>
            <w:tcBorders>
              <w:left w:val="single" w:color="7F7F7F" w:sz="6" w:space="0"/>
              <w:bottom w:val="single" w:color="7F7F7F" w:sz="6" w:space="0"/>
              <w:right w:val="single" w:color="7F7F7F" w:sz="6" w:space="0"/>
            </w:tcBorders>
            <w:shd w:val="clear" w:color="auto" w:fill="EEEEEE"/>
          </w:tcPr>
          <w:p>
            <w:pPr>
              <w:pStyle w:val="9"/>
              <w:rPr>
                <w:sz w:val="18"/>
              </w:rPr>
            </w:pPr>
          </w:p>
          <w:p>
            <w:pPr>
              <w:pStyle w:val="9"/>
              <w:spacing w:before="130"/>
              <w:ind w:left="211" w:right="198"/>
              <w:jc w:val="center"/>
              <w:rPr>
                <w:sz w:val="19"/>
              </w:rPr>
            </w:pPr>
            <w:r>
              <w:rPr>
                <w:color w:val="333333"/>
                <w:sz w:val="19"/>
              </w:rPr>
              <w:t>成立日期</w:t>
            </w:r>
          </w:p>
        </w:tc>
        <w:tc>
          <w:tcPr>
            <w:tcW w:w="900" w:type="dxa"/>
            <w:tcBorders>
              <w:left w:val="single" w:color="7F7F7F" w:sz="6" w:space="0"/>
              <w:bottom w:val="single" w:color="7F7F7F" w:sz="6" w:space="0"/>
              <w:right w:val="single" w:color="7F7F7F" w:sz="6" w:space="0"/>
            </w:tcBorders>
            <w:shd w:val="clear" w:color="auto" w:fill="EEEEEE"/>
          </w:tcPr>
          <w:p>
            <w:pPr>
              <w:pStyle w:val="9"/>
              <w:spacing w:before="7"/>
              <w:rPr>
                <w:sz w:val="20"/>
              </w:rPr>
            </w:pPr>
          </w:p>
          <w:p>
            <w:pPr>
              <w:pStyle w:val="9"/>
              <w:spacing w:line="225" w:lineRule="auto"/>
              <w:ind w:left="353" w:right="145" w:hanging="193"/>
              <w:rPr>
                <w:sz w:val="19"/>
              </w:rPr>
            </w:pPr>
            <w:r>
              <w:rPr>
                <w:color w:val="333333"/>
                <w:sz w:val="19"/>
              </w:rPr>
              <w:t>经营状态</w:t>
            </w:r>
          </w:p>
        </w:tc>
        <w:tc>
          <w:tcPr>
            <w:tcW w:w="780" w:type="dxa"/>
            <w:tcBorders>
              <w:left w:val="single" w:color="7F7F7F" w:sz="6" w:space="0"/>
              <w:bottom w:val="single" w:color="7F7F7F" w:sz="6" w:space="0"/>
              <w:right w:val="single" w:color="7F7F7F" w:sz="6" w:space="0"/>
            </w:tcBorders>
            <w:shd w:val="clear" w:color="auto" w:fill="EEEEEE"/>
          </w:tcPr>
          <w:p>
            <w:pPr>
              <w:pStyle w:val="9"/>
              <w:spacing w:before="157" w:line="208" w:lineRule="auto"/>
              <w:ind w:left="131" w:right="119" w:firstLine="66"/>
              <w:jc w:val="both"/>
              <w:rPr>
                <w:rFonts w:hint="eastAsia" w:ascii="Arial Unicode MS" w:eastAsia="Arial Unicode MS"/>
                <w:sz w:val="19"/>
              </w:rPr>
            </w:pPr>
            <w:r>
              <w:rPr>
                <w:color w:val="333333"/>
                <w:sz w:val="19"/>
              </w:rPr>
              <w:t xml:space="preserve">注册资本 </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pacing w:val="-17"/>
                <w:sz w:val="19"/>
              </w:rPr>
              <w:t>)</w:t>
            </w:r>
          </w:p>
        </w:tc>
        <w:tc>
          <w:tcPr>
            <w:tcW w:w="876" w:type="dxa"/>
            <w:tcBorders>
              <w:left w:val="single" w:color="7F7F7F" w:sz="6" w:space="0"/>
              <w:bottom w:val="single" w:color="7F7F7F" w:sz="6" w:space="0"/>
              <w:right w:val="single" w:color="7F7F7F" w:sz="6" w:space="0"/>
            </w:tcBorders>
            <w:shd w:val="clear" w:color="auto" w:fill="EEEEEE"/>
          </w:tcPr>
          <w:p>
            <w:pPr>
              <w:pStyle w:val="9"/>
              <w:spacing w:before="144" w:line="225" w:lineRule="auto"/>
              <w:ind w:left="246" w:right="132" w:hanging="97"/>
              <w:rPr>
                <w:sz w:val="19"/>
              </w:rPr>
            </w:pPr>
            <w:r>
              <w:rPr>
                <w:color w:val="333333"/>
                <w:spacing w:val="-6"/>
                <w:sz w:val="19"/>
              </w:rPr>
              <w:t>认缴出</w:t>
            </w:r>
            <w:r>
              <w:rPr>
                <w:color w:val="333333"/>
                <w:sz w:val="19"/>
              </w:rPr>
              <w:t>资额</w:t>
            </w:r>
          </w:p>
          <w:p>
            <w:pPr>
              <w:pStyle w:val="9"/>
              <w:spacing w:line="280" w:lineRule="exact"/>
              <w:ind w:left="180"/>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528" w:type="dxa"/>
            <w:tcBorders>
              <w:left w:val="single" w:color="7F7F7F" w:sz="6" w:space="0"/>
              <w:bottom w:val="single" w:color="7F7F7F" w:sz="6" w:space="0"/>
              <w:right w:val="single" w:color="7F7F7F" w:sz="6" w:space="0"/>
            </w:tcBorders>
            <w:shd w:val="clear" w:color="auto" w:fill="EEEEEE"/>
          </w:tcPr>
          <w:p>
            <w:pPr>
              <w:pStyle w:val="9"/>
              <w:spacing w:before="36" w:line="225" w:lineRule="auto"/>
              <w:ind w:left="168" w:right="150"/>
              <w:jc w:val="both"/>
              <w:rPr>
                <w:sz w:val="19"/>
              </w:rPr>
            </w:pPr>
            <w:r>
              <w:rPr>
                <w:color w:val="333333"/>
                <w:sz w:val="19"/>
              </w:rPr>
              <w:t>出资币种</w:t>
            </w:r>
          </w:p>
        </w:tc>
        <w:tc>
          <w:tcPr>
            <w:tcW w:w="636" w:type="dxa"/>
            <w:tcBorders>
              <w:left w:val="single" w:color="7F7F7F" w:sz="6" w:space="0"/>
              <w:bottom w:val="single" w:color="7F7F7F" w:sz="6" w:space="0"/>
              <w:right w:val="single" w:color="7F7F7F" w:sz="6" w:space="0"/>
            </w:tcBorders>
            <w:shd w:val="clear" w:color="auto" w:fill="EEEEEE"/>
          </w:tcPr>
          <w:p>
            <w:pPr>
              <w:pStyle w:val="9"/>
              <w:spacing w:before="7"/>
              <w:rPr>
                <w:sz w:val="20"/>
              </w:rPr>
            </w:pPr>
          </w:p>
          <w:p>
            <w:pPr>
              <w:pStyle w:val="9"/>
              <w:spacing w:line="225" w:lineRule="auto"/>
              <w:ind w:left="126" w:right="108"/>
              <w:rPr>
                <w:sz w:val="19"/>
              </w:rPr>
            </w:pPr>
            <w:r>
              <w:rPr>
                <w:color w:val="333333"/>
                <w:sz w:val="19"/>
              </w:rPr>
              <w:t>出资比例</w:t>
            </w:r>
          </w:p>
        </w:tc>
        <w:tc>
          <w:tcPr>
            <w:tcW w:w="744" w:type="dxa"/>
            <w:tcBorders>
              <w:left w:val="single" w:color="7F7F7F" w:sz="6" w:space="0"/>
              <w:bottom w:val="single" w:color="7F7F7F" w:sz="6" w:space="0"/>
            </w:tcBorders>
            <w:shd w:val="clear" w:color="auto" w:fill="EEEEEE"/>
          </w:tcPr>
          <w:p>
            <w:pPr>
              <w:pStyle w:val="9"/>
              <w:spacing w:before="7"/>
              <w:rPr>
                <w:sz w:val="20"/>
              </w:rPr>
            </w:pPr>
          </w:p>
          <w:p>
            <w:pPr>
              <w:pStyle w:val="9"/>
              <w:spacing w:line="225" w:lineRule="auto"/>
              <w:ind w:left="180" w:right="162"/>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840" w:type="dxa"/>
            <w:tcBorders>
              <w:top w:val="single" w:color="7F7F7F" w:sz="6" w:space="0"/>
              <w:bottom w:val="single" w:color="7F7F7F" w:sz="6" w:space="0"/>
              <w:right w:val="single" w:color="7F7F7F" w:sz="6" w:space="0"/>
            </w:tcBorders>
          </w:tcPr>
          <w:p>
            <w:pPr>
              <w:pStyle w:val="9"/>
              <w:spacing w:before="2"/>
              <w:rPr>
                <w:sz w:val="25"/>
              </w:rPr>
            </w:pPr>
          </w:p>
          <w:p>
            <w:pPr>
              <w:pStyle w:val="9"/>
              <w:ind w:left="11"/>
              <w:jc w:val="center"/>
              <w:rPr>
                <w:rFonts w:ascii="Arial Unicode MS"/>
                <w:sz w:val="19"/>
              </w:rPr>
            </w:pPr>
            <w:r>
              <w:rPr>
                <w:rFonts w:ascii="Arial Unicode MS"/>
                <w:color w:val="333333"/>
                <w:w w:val="101"/>
                <w:sz w:val="19"/>
              </w:rPr>
              <w:t>1</w:t>
            </w:r>
          </w:p>
        </w:tc>
        <w:tc>
          <w:tcPr>
            <w:tcW w:w="1800" w:type="dxa"/>
            <w:tcBorders>
              <w:top w:val="single" w:color="7F7F7F" w:sz="6" w:space="0"/>
              <w:left w:val="single" w:color="7F7F7F" w:sz="6" w:space="0"/>
              <w:bottom w:val="single" w:color="7F7F7F" w:sz="6" w:space="0"/>
              <w:right w:val="single" w:color="7F7F7F" w:sz="6" w:space="0"/>
            </w:tcBorders>
          </w:tcPr>
          <w:p>
            <w:pPr>
              <w:pStyle w:val="9"/>
              <w:spacing w:before="7"/>
              <w:rPr>
                <w:sz w:val="20"/>
              </w:rPr>
            </w:pPr>
          </w:p>
          <w:p>
            <w:pPr>
              <w:pStyle w:val="9"/>
              <w:spacing w:line="225" w:lineRule="auto"/>
              <w:ind w:left="322" w:right="115" w:hanging="193"/>
              <w:rPr>
                <w:sz w:val="19"/>
              </w:rPr>
            </w:pPr>
            <w:r>
              <w:rPr>
                <w:color w:val="333333"/>
                <w:sz w:val="19"/>
              </w:rPr>
              <w:t>网链汇盈（广州） 科技有限公司</w:t>
            </w:r>
          </w:p>
        </w:tc>
        <w:tc>
          <w:tcPr>
            <w:tcW w:w="1440" w:type="dxa"/>
            <w:tcBorders>
              <w:top w:val="single" w:color="7F7F7F" w:sz="6" w:space="0"/>
              <w:left w:val="single" w:color="7F7F7F" w:sz="6" w:space="0"/>
              <w:bottom w:val="single" w:color="7F7F7F" w:sz="6" w:space="0"/>
              <w:right w:val="single" w:color="7F7F7F" w:sz="6" w:space="0"/>
            </w:tcBorders>
          </w:tcPr>
          <w:p>
            <w:pPr>
              <w:pStyle w:val="9"/>
              <w:spacing w:before="2"/>
              <w:rPr>
                <w:sz w:val="25"/>
              </w:rPr>
            </w:pPr>
          </w:p>
          <w:p>
            <w:pPr>
              <w:pStyle w:val="9"/>
              <w:ind w:left="211" w:right="201"/>
              <w:jc w:val="center"/>
              <w:rPr>
                <w:rFonts w:ascii="Arial Unicode MS"/>
                <w:sz w:val="19"/>
              </w:rPr>
            </w:pPr>
            <w:r>
              <w:rPr>
                <w:rFonts w:ascii="Arial Unicode MS"/>
                <w:color w:val="333333"/>
                <w:sz w:val="19"/>
              </w:rPr>
              <w:t>2020-05-11</w:t>
            </w:r>
          </w:p>
        </w:tc>
        <w:tc>
          <w:tcPr>
            <w:tcW w:w="900" w:type="dxa"/>
            <w:tcBorders>
              <w:top w:val="single" w:color="7F7F7F" w:sz="6" w:space="0"/>
              <w:left w:val="single" w:color="7F7F7F" w:sz="6" w:space="0"/>
              <w:bottom w:val="single" w:color="7F7F7F" w:sz="6" w:space="0"/>
              <w:right w:val="single" w:color="7F7F7F" w:sz="6" w:space="0"/>
            </w:tcBorders>
          </w:tcPr>
          <w:p>
            <w:pPr>
              <w:pStyle w:val="9"/>
              <w:spacing w:before="24" w:line="236" w:lineRule="exact"/>
              <w:ind w:left="159" w:right="145"/>
              <w:jc w:val="center"/>
              <w:rPr>
                <w:sz w:val="19"/>
              </w:rPr>
            </w:pPr>
            <w:r>
              <w:rPr>
                <w:color w:val="333333"/>
                <w:sz w:val="19"/>
              </w:rPr>
              <w:t>在营</w:t>
            </w:r>
          </w:p>
          <w:p>
            <w:pPr>
              <w:pStyle w:val="9"/>
              <w:spacing w:before="4" w:line="225" w:lineRule="auto"/>
              <w:ind w:left="161" w:right="145"/>
              <w:jc w:val="center"/>
              <w:rPr>
                <w:sz w:val="19"/>
              </w:rPr>
            </w:pPr>
            <w:r>
              <w:rPr>
                <w:color w:val="333333"/>
                <w:sz w:val="19"/>
              </w:rPr>
              <w:t>（开 业）</w:t>
            </w:r>
            <w:r>
              <w:rPr>
                <w:color w:val="333333"/>
                <w:spacing w:val="-18"/>
                <w:sz w:val="19"/>
              </w:rPr>
              <w:t>企</w:t>
            </w:r>
            <w:r>
              <w:rPr>
                <w:color w:val="333333"/>
                <w:sz w:val="19"/>
              </w:rPr>
              <w:t>业</w:t>
            </w:r>
          </w:p>
        </w:tc>
        <w:tc>
          <w:tcPr>
            <w:tcW w:w="780" w:type="dxa"/>
            <w:tcBorders>
              <w:top w:val="single" w:color="7F7F7F" w:sz="6" w:space="0"/>
              <w:left w:val="single" w:color="7F7F7F" w:sz="6" w:space="0"/>
              <w:bottom w:val="single" w:color="7F7F7F" w:sz="6" w:space="0"/>
              <w:right w:val="single" w:color="7F7F7F" w:sz="6" w:space="0"/>
            </w:tcBorders>
          </w:tcPr>
          <w:p>
            <w:pPr>
              <w:pStyle w:val="9"/>
              <w:spacing w:before="2"/>
              <w:rPr>
                <w:sz w:val="25"/>
              </w:rPr>
            </w:pPr>
          </w:p>
          <w:p>
            <w:pPr>
              <w:pStyle w:val="9"/>
              <w:ind w:left="209" w:right="198"/>
              <w:jc w:val="center"/>
              <w:rPr>
                <w:rFonts w:ascii="Arial Unicode MS"/>
                <w:sz w:val="19"/>
              </w:rPr>
            </w:pPr>
            <w:r>
              <w:rPr>
                <w:rFonts w:ascii="Arial Unicode MS"/>
                <w:color w:val="333333"/>
                <w:sz w:val="19"/>
              </w:rPr>
              <w:t>100</w:t>
            </w:r>
          </w:p>
        </w:tc>
        <w:tc>
          <w:tcPr>
            <w:tcW w:w="876" w:type="dxa"/>
            <w:tcBorders>
              <w:top w:val="single" w:color="7F7F7F" w:sz="6" w:space="0"/>
              <w:left w:val="single" w:color="7F7F7F" w:sz="6" w:space="0"/>
              <w:bottom w:val="single" w:color="7F7F7F" w:sz="6" w:space="0"/>
              <w:right w:val="single" w:color="7F7F7F" w:sz="6" w:space="0"/>
            </w:tcBorders>
          </w:tcPr>
          <w:p>
            <w:pPr>
              <w:pStyle w:val="9"/>
              <w:spacing w:before="2"/>
              <w:rPr>
                <w:sz w:val="25"/>
              </w:rPr>
            </w:pPr>
          </w:p>
          <w:p>
            <w:pPr>
              <w:pStyle w:val="9"/>
              <w:ind w:right="315"/>
              <w:jc w:val="right"/>
              <w:rPr>
                <w:rFonts w:ascii="Arial Unicode MS"/>
                <w:sz w:val="19"/>
              </w:rPr>
            </w:pPr>
            <w:r>
              <w:rPr>
                <w:rFonts w:ascii="Arial Unicode MS"/>
                <w:color w:val="333333"/>
                <w:sz w:val="19"/>
              </w:rPr>
              <w:t>50</w:t>
            </w:r>
          </w:p>
        </w:tc>
        <w:tc>
          <w:tcPr>
            <w:tcW w:w="528" w:type="dxa"/>
            <w:tcBorders>
              <w:top w:val="single" w:color="7F7F7F" w:sz="6" w:space="0"/>
              <w:left w:val="single" w:color="7F7F7F" w:sz="6" w:space="0"/>
              <w:bottom w:val="single" w:color="7F7F7F" w:sz="6" w:space="0"/>
              <w:right w:val="single" w:color="7F7F7F" w:sz="6" w:space="0"/>
            </w:tcBorders>
          </w:tcPr>
          <w:p>
            <w:pPr>
              <w:pStyle w:val="9"/>
              <w:spacing w:before="144" w:line="225" w:lineRule="auto"/>
              <w:ind w:left="168" w:right="150"/>
              <w:jc w:val="both"/>
              <w:rPr>
                <w:sz w:val="19"/>
              </w:rPr>
            </w:pPr>
            <w:r>
              <w:rPr>
                <w:color w:val="333333"/>
                <w:sz w:val="19"/>
              </w:rPr>
              <w:t>人民币</w:t>
            </w:r>
          </w:p>
        </w:tc>
        <w:tc>
          <w:tcPr>
            <w:tcW w:w="636" w:type="dxa"/>
            <w:tcBorders>
              <w:top w:val="single" w:color="7F7F7F" w:sz="6" w:space="0"/>
              <w:left w:val="single" w:color="7F7F7F" w:sz="6" w:space="0"/>
              <w:bottom w:val="single" w:color="7F7F7F" w:sz="6" w:space="0"/>
              <w:right w:val="single" w:color="7F7F7F" w:sz="6" w:space="0"/>
            </w:tcBorders>
          </w:tcPr>
          <w:p>
            <w:pPr>
              <w:pStyle w:val="9"/>
              <w:spacing w:before="2"/>
              <w:rPr>
                <w:sz w:val="25"/>
              </w:rPr>
            </w:pPr>
          </w:p>
          <w:p>
            <w:pPr>
              <w:pStyle w:val="9"/>
              <w:ind w:right="108"/>
              <w:jc w:val="right"/>
              <w:rPr>
                <w:rFonts w:ascii="Arial Unicode MS"/>
                <w:sz w:val="19"/>
              </w:rPr>
            </w:pPr>
            <w:r>
              <w:rPr>
                <w:rFonts w:ascii="Arial Unicode MS"/>
                <w:color w:val="333333"/>
                <w:sz w:val="19"/>
              </w:rPr>
              <w:t>50%</w:t>
            </w:r>
          </w:p>
        </w:tc>
        <w:tc>
          <w:tcPr>
            <w:tcW w:w="744" w:type="dxa"/>
            <w:tcBorders>
              <w:top w:val="single" w:color="7F7F7F" w:sz="6" w:space="0"/>
              <w:left w:val="single" w:color="7F7F7F" w:sz="6" w:space="0"/>
              <w:bottom w:val="single" w:color="7F7F7F" w:sz="6" w:space="0"/>
            </w:tcBorders>
          </w:tcPr>
          <w:p>
            <w:pPr>
              <w:pStyle w:val="9"/>
              <w:spacing w:before="9"/>
              <w:rPr>
                <w:sz w:val="16"/>
              </w:rPr>
            </w:pPr>
          </w:p>
          <w:p>
            <w:pPr>
              <w:pStyle w:val="9"/>
              <w:spacing w:before="1" w:line="279" w:lineRule="exact"/>
              <w:ind w:left="126"/>
              <w:rPr>
                <w:rFonts w:ascii="Arial Unicode MS"/>
                <w:sz w:val="19"/>
              </w:rPr>
            </w:pPr>
            <w:r>
              <w:rPr>
                <w:rFonts w:ascii="Arial Unicode MS"/>
                <w:color w:val="333333"/>
                <w:sz w:val="19"/>
              </w:rPr>
              <w:t>2030-</w:t>
            </w:r>
          </w:p>
          <w:p>
            <w:pPr>
              <w:pStyle w:val="9"/>
              <w:spacing w:line="279" w:lineRule="exact"/>
              <w:ind w:left="126"/>
              <w:rPr>
                <w:rFonts w:ascii="Arial Unicode MS"/>
                <w:sz w:val="19"/>
              </w:rPr>
            </w:pPr>
            <w:r>
              <w:rPr>
                <w:rFonts w:ascii="Arial Unicode MS"/>
                <w:color w:val="333333"/>
                <w:sz w:val="19"/>
              </w:rPr>
              <w:t>03-16</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840" w:type="dxa"/>
            <w:tcBorders>
              <w:top w:val="single" w:color="7F7F7F" w:sz="6" w:space="0"/>
              <w:bottom w:val="single" w:color="7F7F7F" w:sz="6" w:space="0"/>
              <w:right w:val="single" w:color="7F7F7F" w:sz="6" w:space="0"/>
            </w:tcBorders>
          </w:tcPr>
          <w:p>
            <w:pPr>
              <w:pStyle w:val="9"/>
              <w:spacing w:before="2"/>
              <w:rPr>
                <w:sz w:val="25"/>
              </w:rPr>
            </w:pPr>
          </w:p>
          <w:p>
            <w:pPr>
              <w:pStyle w:val="9"/>
              <w:ind w:left="11"/>
              <w:jc w:val="center"/>
              <w:rPr>
                <w:rFonts w:ascii="Arial Unicode MS"/>
                <w:sz w:val="19"/>
              </w:rPr>
            </w:pPr>
            <w:r>
              <w:rPr>
                <w:rFonts w:ascii="Arial Unicode MS"/>
                <w:color w:val="333333"/>
                <w:w w:val="101"/>
                <w:sz w:val="19"/>
              </w:rPr>
              <w:t>2</w:t>
            </w:r>
          </w:p>
        </w:tc>
        <w:tc>
          <w:tcPr>
            <w:tcW w:w="1800" w:type="dxa"/>
            <w:tcBorders>
              <w:top w:val="single" w:color="7F7F7F" w:sz="6" w:space="0"/>
              <w:left w:val="single" w:color="7F7F7F" w:sz="6" w:space="0"/>
              <w:bottom w:val="single" w:color="7F7F7F" w:sz="6" w:space="0"/>
              <w:right w:val="single" w:color="7F7F7F" w:sz="6" w:space="0"/>
            </w:tcBorders>
          </w:tcPr>
          <w:p>
            <w:pPr>
              <w:pStyle w:val="9"/>
              <w:spacing w:before="7"/>
              <w:rPr>
                <w:sz w:val="20"/>
              </w:rPr>
            </w:pPr>
          </w:p>
          <w:p>
            <w:pPr>
              <w:pStyle w:val="9"/>
              <w:spacing w:line="225" w:lineRule="auto"/>
              <w:ind w:left="610" w:right="115" w:hanging="481"/>
              <w:rPr>
                <w:sz w:val="19"/>
              </w:rPr>
            </w:pPr>
            <w:r>
              <w:rPr>
                <w:color w:val="333333"/>
                <w:sz w:val="19"/>
              </w:rPr>
              <w:t>北京云法赢科技有限公司</w:t>
            </w:r>
          </w:p>
        </w:tc>
        <w:tc>
          <w:tcPr>
            <w:tcW w:w="1440" w:type="dxa"/>
            <w:tcBorders>
              <w:top w:val="single" w:color="7F7F7F" w:sz="6" w:space="0"/>
              <w:left w:val="single" w:color="7F7F7F" w:sz="6" w:space="0"/>
              <w:bottom w:val="single" w:color="7F7F7F" w:sz="6" w:space="0"/>
              <w:right w:val="single" w:color="7F7F7F" w:sz="6" w:space="0"/>
            </w:tcBorders>
          </w:tcPr>
          <w:p>
            <w:pPr>
              <w:pStyle w:val="9"/>
              <w:spacing w:before="2"/>
              <w:rPr>
                <w:sz w:val="25"/>
              </w:rPr>
            </w:pPr>
          </w:p>
          <w:p>
            <w:pPr>
              <w:pStyle w:val="9"/>
              <w:ind w:left="211" w:right="201"/>
              <w:jc w:val="center"/>
              <w:rPr>
                <w:rFonts w:ascii="Arial Unicode MS"/>
                <w:sz w:val="19"/>
              </w:rPr>
            </w:pPr>
            <w:r>
              <w:rPr>
                <w:rFonts w:ascii="Arial Unicode MS"/>
                <w:color w:val="333333"/>
                <w:sz w:val="19"/>
              </w:rPr>
              <w:t>2020-04-02</w:t>
            </w:r>
          </w:p>
        </w:tc>
        <w:tc>
          <w:tcPr>
            <w:tcW w:w="900" w:type="dxa"/>
            <w:tcBorders>
              <w:top w:val="single" w:color="7F7F7F" w:sz="6" w:space="0"/>
              <w:left w:val="single" w:color="7F7F7F" w:sz="6" w:space="0"/>
              <w:bottom w:val="single" w:color="7F7F7F" w:sz="6" w:space="0"/>
              <w:right w:val="single" w:color="7F7F7F" w:sz="6" w:space="0"/>
            </w:tcBorders>
          </w:tcPr>
          <w:p>
            <w:pPr>
              <w:pStyle w:val="9"/>
              <w:spacing w:before="24" w:line="236" w:lineRule="exact"/>
              <w:ind w:left="159" w:right="145"/>
              <w:jc w:val="center"/>
              <w:rPr>
                <w:sz w:val="19"/>
              </w:rPr>
            </w:pPr>
            <w:r>
              <w:rPr>
                <w:color w:val="333333"/>
                <w:sz w:val="19"/>
              </w:rPr>
              <w:t>在营</w:t>
            </w:r>
          </w:p>
          <w:p>
            <w:pPr>
              <w:pStyle w:val="9"/>
              <w:spacing w:before="4" w:line="225" w:lineRule="auto"/>
              <w:ind w:left="161" w:right="145"/>
              <w:jc w:val="center"/>
              <w:rPr>
                <w:sz w:val="19"/>
              </w:rPr>
            </w:pPr>
            <w:r>
              <w:rPr>
                <w:color w:val="333333"/>
                <w:sz w:val="19"/>
              </w:rPr>
              <w:t>（开 业）</w:t>
            </w:r>
            <w:r>
              <w:rPr>
                <w:color w:val="333333"/>
                <w:spacing w:val="-18"/>
                <w:sz w:val="19"/>
              </w:rPr>
              <w:t>企</w:t>
            </w:r>
            <w:r>
              <w:rPr>
                <w:color w:val="333333"/>
                <w:sz w:val="19"/>
              </w:rPr>
              <w:t>业</w:t>
            </w:r>
          </w:p>
        </w:tc>
        <w:tc>
          <w:tcPr>
            <w:tcW w:w="780" w:type="dxa"/>
            <w:tcBorders>
              <w:top w:val="single" w:color="7F7F7F" w:sz="6" w:space="0"/>
              <w:left w:val="single" w:color="7F7F7F" w:sz="6" w:space="0"/>
              <w:bottom w:val="single" w:color="7F7F7F" w:sz="6" w:space="0"/>
              <w:right w:val="single" w:color="7F7F7F" w:sz="6" w:space="0"/>
            </w:tcBorders>
          </w:tcPr>
          <w:p>
            <w:pPr>
              <w:pStyle w:val="9"/>
              <w:spacing w:before="2"/>
              <w:rPr>
                <w:sz w:val="25"/>
              </w:rPr>
            </w:pPr>
          </w:p>
          <w:p>
            <w:pPr>
              <w:pStyle w:val="9"/>
              <w:ind w:left="209" w:right="198"/>
              <w:jc w:val="center"/>
              <w:rPr>
                <w:rFonts w:ascii="Arial Unicode MS"/>
                <w:sz w:val="19"/>
              </w:rPr>
            </w:pPr>
            <w:r>
              <w:rPr>
                <w:rFonts w:ascii="Arial Unicode MS"/>
                <w:color w:val="333333"/>
                <w:sz w:val="19"/>
              </w:rPr>
              <w:t>100</w:t>
            </w:r>
          </w:p>
        </w:tc>
        <w:tc>
          <w:tcPr>
            <w:tcW w:w="876" w:type="dxa"/>
            <w:tcBorders>
              <w:top w:val="single" w:color="7F7F7F" w:sz="6" w:space="0"/>
              <w:left w:val="single" w:color="7F7F7F" w:sz="6" w:space="0"/>
              <w:bottom w:val="single" w:color="7F7F7F" w:sz="6" w:space="0"/>
              <w:right w:val="single" w:color="7F7F7F" w:sz="6" w:space="0"/>
            </w:tcBorders>
          </w:tcPr>
          <w:p>
            <w:pPr>
              <w:pStyle w:val="9"/>
              <w:spacing w:before="2"/>
              <w:rPr>
                <w:sz w:val="25"/>
              </w:rPr>
            </w:pPr>
          </w:p>
          <w:p>
            <w:pPr>
              <w:pStyle w:val="9"/>
              <w:ind w:right="315"/>
              <w:jc w:val="right"/>
              <w:rPr>
                <w:rFonts w:ascii="Arial Unicode MS"/>
                <w:sz w:val="19"/>
              </w:rPr>
            </w:pPr>
            <w:r>
              <w:rPr>
                <w:rFonts w:ascii="Arial Unicode MS"/>
                <w:color w:val="333333"/>
                <w:sz w:val="19"/>
              </w:rPr>
              <w:t>40</w:t>
            </w:r>
          </w:p>
        </w:tc>
        <w:tc>
          <w:tcPr>
            <w:tcW w:w="528" w:type="dxa"/>
            <w:tcBorders>
              <w:top w:val="single" w:color="7F7F7F" w:sz="6" w:space="0"/>
              <w:left w:val="single" w:color="7F7F7F" w:sz="6" w:space="0"/>
              <w:bottom w:val="single" w:color="7F7F7F" w:sz="6" w:space="0"/>
              <w:right w:val="single" w:color="7F7F7F" w:sz="6" w:space="0"/>
            </w:tcBorders>
          </w:tcPr>
          <w:p>
            <w:pPr>
              <w:pStyle w:val="9"/>
              <w:spacing w:before="144" w:line="225" w:lineRule="auto"/>
              <w:ind w:left="168" w:right="150"/>
              <w:jc w:val="both"/>
              <w:rPr>
                <w:sz w:val="19"/>
              </w:rPr>
            </w:pPr>
            <w:r>
              <w:rPr>
                <w:color w:val="333333"/>
                <w:sz w:val="19"/>
              </w:rPr>
              <w:t>人民币</w:t>
            </w:r>
          </w:p>
        </w:tc>
        <w:tc>
          <w:tcPr>
            <w:tcW w:w="636" w:type="dxa"/>
            <w:tcBorders>
              <w:top w:val="single" w:color="7F7F7F" w:sz="6" w:space="0"/>
              <w:left w:val="single" w:color="7F7F7F" w:sz="6" w:space="0"/>
              <w:bottom w:val="single" w:color="7F7F7F" w:sz="6" w:space="0"/>
              <w:right w:val="single" w:color="7F7F7F" w:sz="6" w:space="0"/>
            </w:tcBorders>
          </w:tcPr>
          <w:p>
            <w:pPr>
              <w:pStyle w:val="9"/>
              <w:spacing w:before="2"/>
              <w:rPr>
                <w:sz w:val="25"/>
              </w:rPr>
            </w:pPr>
          </w:p>
          <w:p>
            <w:pPr>
              <w:pStyle w:val="9"/>
              <w:ind w:right="108"/>
              <w:jc w:val="right"/>
              <w:rPr>
                <w:rFonts w:ascii="Arial Unicode MS"/>
                <w:sz w:val="19"/>
              </w:rPr>
            </w:pPr>
            <w:r>
              <w:rPr>
                <w:rFonts w:ascii="Arial Unicode MS"/>
                <w:color w:val="333333"/>
                <w:sz w:val="19"/>
              </w:rPr>
              <w:t>40%</w:t>
            </w:r>
          </w:p>
        </w:tc>
        <w:tc>
          <w:tcPr>
            <w:tcW w:w="744" w:type="dxa"/>
            <w:tcBorders>
              <w:top w:val="single" w:color="7F7F7F" w:sz="6" w:space="0"/>
              <w:left w:val="single" w:color="7F7F7F" w:sz="6" w:space="0"/>
              <w:bottom w:val="single" w:color="7F7F7F" w:sz="6" w:space="0"/>
            </w:tcBorders>
          </w:tcPr>
          <w:p>
            <w:pPr>
              <w:pStyle w:val="9"/>
              <w:spacing w:before="9"/>
              <w:rPr>
                <w:sz w:val="16"/>
              </w:rPr>
            </w:pPr>
          </w:p>
          <w:p>
            <w:pPr>
              <w:pStyle w:val="9"/>
              <w:spacing w:before="1" w:line="279" w:lineRule="exact"/>
              <w:ind w:left="126"/>
              <w:rPr>
                <w:rFonts w:ascii="Arial Unicode MS"/>
                <w:sz w:val="19"/>
              </w:rPr>
            </w:pPr>
            <w:r>
              <w:rPr>
                <w:rFonts w:ascii="Arial Unicode MS"/>
                <w:color w:val="333333"/>
                <w:sz w:val="19"/>
              </w:rPr>
              <w:t>2020-</w:t>
            </w:r>
          </w:p>
          <w:p>
            <w:pPr>
              <w:pStyle w:val="9"/>
              <w:spacing w:line="279" w:lineRule="exact"/>
              <w:ind w:left="126"/>
              <w:rPr>
                <w:rFonts w:ascii="Arial Unicode MS"/>
                <w:sz w:val="19"/>
              </w:rPr>
            </w:pPr>
            <w:r>
              <w:rPr>
                <w:rFonts w:ascii="Arial Unicode MS"/>
                <w:color w:val="333333"/>
                <w:sz w:val="19"/>
              </w:rPr>
              <w:t>04-02</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840" w:type="dxa"/>
            <w:tcBorders>
              <w:top w:val="single" w:color="7F7F7F" w:sz="6" w:space="0"/>
              <w:right w:val="single" w:color="7F7F7F" w:sz="6" w:space="0"/>
            </w:tcBorders>
          </w:tcPr>
          <w:p>
            <w:pPr>
              <w:pStyle w:val="9"/>
              <w:spacing w:before="2"/>
              <w:rPr>
                <w:sz w:val="25"/>
              </w:rPr>
            </w:pPr>
          </w:p>
          <w:p>
            <w:pPr>
              <w:pStyle w:val="9"/>
              <w:ind w:left="11"/>
              <w:jc w:val="center"/>
              <w:rPr>
                <w:rFonts w:ascii="Arial Unicode MS"/>
                <w:sz w:val="19"/>
              </w:rPr>
            </w:pPr>
            <w:r>
              <w:rPr>
                <w:rFonts w:ascii="Arial Unicode MS"/>
                <w:color w:val="333333"/>
                <w:w w:val="101"/>
                <w:sz w:val="19"/>
              </w:rPr>
              <w:t>3</w:t>
            </w:r>
          </w:p>
        </w:tc>
        <w:tc>
          <w:tcPr>
            <w:tcW w:w="1800" w:type="dxa"/>
            <w:tcBorders>
              <w:top w:val="single" w:color="7F7F7F" w:sz="6" w:space="0"/>
              <w:left w:val="single" w:color="7F7F7F" w:sz="6" w:space="0"/>
              <w:right w:val="single" w:color="7F7F7F" w:sz="6" w:space="0"/>
            </w:tcBorders>
          </w:tcPr>
          <w:p>
            <w:pPr>
              <w:pStyle w:val="9"/>
              <w:spacing w:before="7"/>
              <w:rPr>
                <w:sz w:val="20"/>
              </w:rPr>
            </w:pPr>
          </w:p>
          <w:p>
            <w:pPr>
              <w:pStyle w:val="9"/>
              <w:spacing w:line="225" w:lineRule="auto"/>
              <w:ind w:left="514" w:right="115" w:hanging="385"/>
              <w:rPr>
                <w:sz w:val="19"/>
              </w:rPr>
            </w:pPr>
            <w:r>
              <w:rPr>
                <w:color w:val="333333"/>
                <w:sz w:val="19"/>
              </w:rPr>
              <w:t>北京共治天证科技有限公司</w:t>
            </w:r>
          </w:p>
        </w:tc>
        <w:tc>
          <w:tcPr>
            <w:tcW w:w="1440" w:type="dxa"/>
            <w:tcBorders>
              <w:top w:val="single" w:color="7F7F7F" w:sz="6" w:space="0"/>
              <w:left w:val="single" w:color="7F7F7F" w:sz="6" w:space="0"/>
              <w:right w:val="single" w:color="7F7F7F" w:sz="6" w:space="0"/>
            </w:tcBorders>
          </w:tcPr>
          <w:p>
            <w:pPr>
              <w:pStyle w:val="9"/>
              <w:spacing w:before="2"/>
              <w:rPr>
                <w:sz w:val="25"/>
              </w:rPr>
            </w:pPr>
          </w:p>
          <w:p>
            <w:pPr>
              <w:pStyle w:val="9"/>
              <w:ind w:left="211" w:right="201"/>
              <w:jc w:val="center"/>
              <w:rPr>
                <w:rFonts w:ascii="Arial Unicode MS"/>
                <w:sz w:val="19"/>
              </w:rPr>
            </w:pPr>
            <w:r>
              <w:rPr>
                <w:rFonts w:ascii="Arial Unicode MS"/>
                <w:color w:val="333333"/>
                <w:sz w:val="19"/>
              </w:rPr>
              <w:t>2019-06-21</w:t>
            </w:r>
          </w:p>
        </w:tc>
        <w:tc>
          <w:tcPr>
            <w:tcW w:w="900" w:type="dxa"/>
            <w:tcBorders>
              <w:top w:val="single" w:color="7F7F7F" w:sz="6" w:space="0"/>
              <w:left w:val="single" w:color="7F7F7F" w:sz="6" w:space="0"/>
              <w:right w:val="single" w:color="7F7F7F" w:sz="6" w:space="0"/>
            </w:tcBorders>
          </w:tcPr>
          <w:p>
            <w:pPr>
              <w:pStyle w:val="9"/>
              <w:spacing w:before="24" w:line="236" w:lineRule="exact"/>
              <w:ind w:left="159" w:right="145"/>
              <w:jc w:val="center"/>
              <w:rPr>
                <w:sz w:val="19"/>
              </w:rPr>
            </w:pPr>
            <w:r>
              <w:rPr>
                <w:color w:val="333333"/>
                <w:sz w:val="19"/>
              </w:rPr>
              <w:t>在营</w:t>
            </w:r>
          </w:p>
          <w:p>
            <w:pPr>
              <w:pStyle w:val="9"/>
              <w:spacing w:before="4" w:line="225" w:lineRule="auto"/>
              <w:ind w:left="161" w:right="145"/>
              <w:jc w:val="center"/>
              <w:rPr>
                <w:sz w:val="19"/>
              </w:rPr>
            </w:pPr>
            <w:r>
              <w:rPr>
                <w:color w:val="333333"/>
                <w:sz w:val="19"/>
              </w:rPr>
              <w:t>（开 业）</w:t>
            </w:r>
            <w:r>
              <w:rPr>
                <w:color w:val="333333"/>
                <w:spacing w:val="-18"/>
                <w:sz w:val="19"/>
              </w:rPr>
              <w:t>企</w:t>
            </w:r>
            <w:r>
              <w:rPr>
                <w:color w:val="333333"/>
                <w:sz w:val="19"/>
              </w:rPr>
              <w:t>业</w:t>
            </w:r>
          </w:p>
        </w:tc>
        <w:tc>
          <w:tcPr>
            <w:tcW w:w="780" w:type="dxa"/>
            <w:tcBorders>
              <w:top w:val="single" w:color="7F7F7F" w:sz="6" w:space="0"/>
              <w:left w:val="single" w:color="7F7F7F" w:sz="6" w:space="0"/>
              <w:right w:val="single" w:color="7F7F7F" w:sz="6" w:space="0"/>
            </w:tcBorders>
          </w:tcPr>
          <w:p>
            <w:pPr>
              <w:pStyle w:val="9"/>
              <w:spacing w:before="2"/>
              <w:rPr>
                <w:sz w:val="25"/>
              </w:rPr>
            </w:pPr>
          </w:p>
          <w:p>
            <w:pPr>
              <w:pStyle w:val="9"/>
              <w:ind w:left="209" w:right="198"/>
              <w:jc w:val="center"/>
              <w:rPr>
                <w:rFonts w:ascii="Arial Unicode MS"/>
                <w:sz w:val="19"/>
              </w:rPr>
            </w:pPr>
            <w:r>
              <w:rPr>
                <w:rFonts w:ascii="Arial Unicode MS"/>
                <w:color w:val="333333"/>
                <w:sz w:val="19"/>
              </w:rPr>
              <w:t>200</w:t>
            </w:r>
          </w:p>
        </w:tc>
        <w:tc>
          <w:tcPr>
            <w:tcW w:w="876" w:type="dxa"/>
            <w:tcBorders>
              <w:top w:val="single" w:color="7F7F7F" w:sz="6" w:space="0"/>
              <w:left w:val="single" w:color="7F7F7F" w:sz="6" w:space="0"/>
              <w:right w:val="single" w:color="7F7F7F" w:sz="6" w:space="0"/>
            </w:tcBorders>
          </w:tcPr>
          <w:p>
            <w:pPr>
              <w:pStyle w:val="9"/>
              <w:spacing w:before="2"/>
              <w:rPr>
                <w:sz w:val="25"/>
              </w:rPr>
            </w:pPr>
          </w:p>
          <w:p>
            <w:pPr>
              <w:pStyle w:val="9"/>
              <w:ind w:right="262"/>
              <w:jc w:val="right"/>
              <w:rPr>
                <w:rFonts w:ascii="Arial Unicode MS"/>
                <w:sz w:val="19"/>
              </w:rPr>
            </w:pPr>
            <w:r>
              <w:rPr>
                <w:rFonts w:ascii="Arial Unicode MS"/>
                <w:color w:val="333333"/>
                <w:sz w:val="19"/>
              </w:rPr>
              <w:t>170</w:t>
            </w:r>
          </w:p>
        </w:tc>
        <w:tc>
          <w:tcPr>
            <w:tcW w:w="528" w:type="dxa"/>
            <w:tcBorders>
              <w:top w:val="single" w:color="7F7F7F" w:sz="6" w:space="0"/>
              <w:left w:val="single" w:color="7F7F7F" w:sz="6" w:space="0"/>
              <w:right w:val="single" w:color="7F7F7F" w:sz="6" w:space="0"/>
            </w:tcBorders>
          </w:tcPr>
          <w:p>
            <w:pPr>
              <w:pStyle w:val="9"/>
              <w:spacing w:before="144" w:line="225" w:lineRule="auto"/>
              <w:ind w:left="168" w:right="150"/>
              <w:jc w:val="both"/>
              <w:rPr>
                <w:sz w:val="19"/>
              </w:rPr>
            </w:pPr>
            <w:r>
              <w:rPr>
                <w:color w:val="333333"/>
                <w:sz w:val="19"/>
              </w:rPr>
              <w:t>人民币</w:t>
            </w:r>
          </w:p>
        </w:tc>
        <w:tc>
          <w:tcPr>
            <w:tcW w:w="636" w:type="dxa"/>
            <w:tcBorders>
              <w:top w:val="single" w:color="7F7F7F" w:sz="6" w:space="0"/>
              <w:left w:val="single" w:color="7F7F7F" w:sz="6" w:space="0"/>
              <w:right w:val="single" w:color="7F7F7F" w:sz="6" w:space="0"/>
            </w:tcBorders>
          </w:tcPr>
          <w:p>
            <w:pPr>
              <w:pStyle w:val="9"/>
              <w:spacing w:before="2"/>
              <w:rPr>
                <w:sz w:val="25"/>
              </w:rPr>
            </w:pPr>
          </w:p>
          <w:p>
            <w:pPr>
              <w:pStyle w:val="9"/>
              <w:ind w:right="108"/>
              <w:jc w:val="right"/>
              <w:rPr>
                <w:rFonts w:ascii="Arial Unicode MS"/>
                <w:sz w:val="19"/>
              </w:rPr>
            </w:pPr>
            <w:r>
              <w:rPr>
                <w:rFonts w:ascii="Arial Unicode MS"/>
                <w:color w:val="333333"/>
                <w:sz w:val="19"/>
              </w:rPr>
              <w:t>85%</w:t>
            </w:r>
          </w:p>
        </w:tc>
        <w:tc>
          <w:tcPr>
            <w:tcW w:w="744" w:type="dxa"/>
            <w:tcBorders>
              <w:top w:val="single" w:color="7F7F7F" w:sz="6" w:space="0"/>
              <w:left w:val="single" w:color="7F7F7F" w:sz="6" w:space="0"/>
            </w:tcBorders>
          </w:tcPr>
          <w:p>
            <w:pPr>
              <w:pStyle w:val="9"/>
              <w:spacing w:before="9"/>
              <w:rPr>
                <w:sz w:val="16"/>
              </w:rPr>
            </w:pPr>
          </w:p>
          <w:p>
            <w:pPr>
              <w:pStyle w:val="9"/>
              <w:spacing w:before="1" w:line="279" w:lineRule="exact"/>
              <w:ind w:left="126"/>
              <w:rPr>
                <w:rFonts w:ascii="Arial Unicode MS"/>
                <w:sz w:val="19"/>
              </w:rPr>
            </w:pPr>
            <w:r>
              <w:rPr>
                <w:rFonts w:ascii="Arial Unicode MS"/>
                <w:color w:val="333333"/>
                <w:sz w:val="19"/>
              </w:rPr>
              <w:t>2019-</w:t>
            </w:r>
          </w:p>
          <w:p>
            <w:pPr>
              <w:pStyle w:val="9"/>
              <w:spacing w:line="279" w:lineRule="exact"/>
              <w:ind w:left="126"/>
              <w:rPr>
                <w:rFonts w:ascii="Arial Unicode MS"/>
                <w:sz w:val="19"/>
              </w:rPr>
            </w:pPr>
            <w:r>
              <w:rPr>
                <w:rFonts w:ascii="Arial Unicode MS"/>
                <w:color w:val="333333"/>
                <w:sz w:val="19"/>
              </w:rPr>
              <w:t>06-21</w:t>
            </w:r>
          </w:p>
        </w:tc>
      </w:tr>
    </w:tbl>
    <w:p>
      <w:pPr>
        <w:pStyle w:val="8"/>
        <w:numPr>
          <w:ilvl w:val="1"/>
          <w:numId w:val="1"/>
        </w:numPr>
        <w:tabs>
          <w:tab w:val="left" w:pos="583"/>
        </w:tabs>
        <w:spacing w:before="228" w:after="59" w:line="240" w:lineRule="auto"/>
        <w:ind w:left="582" w:right="0" w:hanging="481"/>
        <w:jc w:val="left"/>
        <w:rPr>
          <w:sz w:val="29"/>
        </w:rPr>
      </w:pPr>
      <w:r>
        <w:rPr>
          <w:w w:val="95"/>
          <w:sz w:val="29"/>
        </w:rPr>
        <w:t>主要分支机构</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0"/>
        <w:gridCol w:w="1800"/>
        <w:gridCol w:w="1440"/>
        <w:gridCol w:w="1284"/>
        <w:gridCol w:w="1284"/>
        <w:gridCol w:w="153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right w:val="single" w:color="7F7F7F" w:sz="6" w:space="0"/>
            </w:tcBorders>
            <w:shd w:val="clear" w:color="auto" w:fill="EEEEEE"/>
          </w:tcPr>
          <w:p>
            <w:pPr>
              <w:pStyle w:val="9"/>
              <w:spacing w:before="24"/>
              <w:ind w:left="406"/>
              <w:rPr>
                <w:sz w:val="19"/>
              </w:rPr>
            </w:pPr>
            <w:r>
              <w:rPr>
                <w:color w:val="333333"/>
                <w:sz w:val="19"/>
              </w:rPr>
              <w:t>序号</w:t>
            </w:r>
          </w:p>
        </w:tc>
        <w:tc>
          <w:tcPr>
            <w:tcW w:w="1800" w:type="dxa"/>
            <w:tcBorders>
              <w:left w:val="single" w:color="7F7F7F" w:sz="6" w:space="0"/>
              <w:right w:val="single" w:color="7F7F7F" w:sz="6" w:space="0"/>
            </w:tcBorders>
            <w:shd w:val="clear" w:color="auto" w:fill="EEEEEE"/>
          </w:tcPr>
          <w:p>
            <w:pPr>
              <w:pStyle w:val="9"/>
              <w:spacing w:before="24"/>
              <w:ind w:left="514"/>
              <w:rPr>
                <w:sz w:val="19"/>
              </w:rPr>
            </w:pPr>
            <w:r>
              <w:rPr>
                <w:color w:val="333333"/>
                <w:sz w:val="19"/>
              </w:rPr>
              <w:t>机构名称</w:t>
            </w:r>
          </w:p>
        </w:tc>
        <w:tc>
          <w:tcPr>
            <w:tcW w:w="1440" w:type="dxa"/>
            <w:tcBorders>
              <w:left w:val="single" w:color="7F7F7F" w:sz="6" w:space="0"/>
              <w:right w:val="single" w:color="7F7F7F" w:sz="6" w:space="0"/>
            </w:tcBorders>
            <w:shd w:val="clear" w:color="auto" w:fill="EEEEEE"/>
          </w:tcPr>
          <w:p>
            <w:pPr>
              <w:pStyle w:val="9"/>
              <w:spacing w:before="24"/>
              <w:ind w:left="431"/>
              <w:rPr>
                <w:sz w:val="19"/>
              </w:rPr>
            </w:pPr>
            <w:r>
              <w:rPr>
                <w:color w:val="333333"/>
                <w:sz w:val="19"/>
              </w:rPr>
              <w:t>负责人</w:t>
            </w:r>
          </w:p>
        </w:tc>
        <w:tc>
          <w:tcPr>
            <w:tcW w:w="1284" w:type="dxa"/>
            <w:tcBorders>
              <w:left w:val="single" w:color="7F7F7F" w:sz="6" w:space="0"/>
              <w:right w:val="single" w:color="7F7F7F" w:sz="6" w:space="0"/>
            </w:tcBorders>
            <w:shd w:val="clear" w:color="auto" w:fill="EEEEEE"/>
          </w:tcPr>
          <w:p>
            <w:pPr>
              <w:pStyle w:val="9"/>
              <w:spacing w:before="24"/>
              <w:ind w:left="257"/>
              <w:rPr>
                <w:sz w:val="19"/>
              </w:rPr>
            </w:pPr>
            <w:r>
              <w:rPr>
                <w:color w:val="333333"/>
                <w:sz w:val="19"/>
              </w:rPr>
              <w:t>成立日期</w:t>
            </w:r>
          </w:p>
        </w:tc>
        <w:tc>
          <w:tcPr>
            <w:tcW w:w="1284" w:type="dxa"/>
            <w:tcBorders>
              <w:left w:val="single" w:color="7F7F7F" w:sz="6" w:space="0"/>
              <w:right w:val="single" w:color="7F7F7F" w:sz="6" w:space="0"/>
            </w:tcBorders>
            <w:shd w:val="clear" w:color="auto" w:fill="EEEEEE"/>
          </w:tcPr>
          <w:p>
            <w:pPr>
              <w:pStyle w:val="9"/>
              <w:spacing w:before="24"/>
              <w:ind w:left="258"/>
              <w:rPr>
                <w:sz w:val="19"/>
              </w:rPr>
            </w:pPr>
            <w:r>
              <w:rPr>
                <w:color w:val="333333"/>
                <w:sz w:val="19"/>
              </w:rPr>
              <w:t>经营状态</w:t>
            </w:r>
          </w:p>
        </w:tc>
        <w:tc>
          <w:tcPr>
            <w:tcW w:w="1536" w:type="dxa"/>
            <w:tcBorders>
              <w:left w:val="single" w:color="7F7F7F" w:sz="6" w:space="0"/>
            </w:tcBorders>
            <w:shd w:val="clear" w:color="auto" w:fill="EEEEEE"/>
          </w:tcPr>
          <w:p>
            <w:pPr>
              <w:pStyle w:val="9"/>
              <w:spacing w:before="24"/>
              <w:ind w:left="288"/>
              <w:rPr>
                <w:sz w:val="19"/>
              </w:rPr>
            </w:pPr>
            <w:r>
              <w:rPr>
                <w:color w:val="333333"/>
                <w:sz w:val="19"/>
              </w:rPr>
              <w:t>登记地省份</w:t>
            </w:r>
          </w:p>
        </w:tc>
      </w:tr>
    </w:tbl>
    <w:p>
      <w:pPr>
        <w:pStyle w:val="8"/>
        <w:numPr>
          <w:ilvl w:val="1"/>
          <w:numId w:val="1"/>
        </w:numPr>
        <w:tabs>
          <w:tab w:val="left" w:pos="583"/>
        </w:tabs>
        <w:spacing w:before="228" w:after="0" w:line="240" w:lineRule="auto"/>
        <w:ind w:left="582" w:right="0" w:hanging="481"/>
        <w:jc w:val="left"/>
        <w:rPr>
          <w:sz w:val="29"/>
        </w:rPr>
      </w:pPr>
      <w:r>
        <w:rPr>
          <w:sz w:val="29"/>
        </w:rPr>
        <w:t>银行信息</w:t>
      </w:r>
    </w:p>
    <w:p>
      <w:pPr>
        <w:pStyle w:val="4"/>
        <w:rPr>
          <w:sz w:val="29"/>
        </w:rPr>
      </w:pPr>
    </w:p>
    <w:p>
      <w:pPr>
        <w:pStyle w:val="4"/>
        <w:spacing w:line="276" w:lineRule="auto"/>
        <w:ind w:left="462" w:right="3070"/>
        <w:rPr>
          <w:rFonts w:hint="eastAsia" w:ascii="Arial Unicode MS" w:eastAsia="Arial Unicode MS"/>
        </w:rPr>
      </w:pPr>
      <w:r>
        <w:t>基本账户开户行</w:t>
      </w:r>
      <w:r>
        <w:rPr>
          <w:rFonts w:hint="eastAsia" w:ascii="Arial Unicode MS" w:eastAsia="Arial Unicode MS"/>
        </w:rPr>
        <w:t>:</w:t>
      </w:r>
      <w:r>
        <w:t>平安银行股份有限公司北京光华路支行</w:t>
      </w:r>
      <w:r>
        <w:rPr>
          <w:w w:val="105"/>
        </w:rPr>
        <w:t>基本账户号码</w:t>
      </w:r>
      <w:r>
        <w:rPr>
          <w:rFonts w:hint="eastAsia" w:ascii="Arial Unicode MS" w:eastAsia="Arial Unicode MS"/>
          <w:w w:val="105"/>
        </w:rPr>
        <w:t>:11016982843003</w:t>
      </w:r>
    </w:p>
    <w:p>
      <w:pPr>
        <w:spacing w:after="0" w:line="276" w:lineRule="auto"/>
        <w:rPr>
          <w:rFonts w:hint="eastAsia" w:ascii="Arial Unicode MS" w:eastAsia="Arial Unicode MS"/>
        </w:rPr>
        <w:sectPr>
          <w:pgSz w:w="11900" w:h="16840"/>
          <w:pgMar w:top="540" w:right="1560" w:bottom="280" w:left="1560" w:header="720" w:footer="720" w:gutter="0"/>
        </w:sectPr>
      </w:pPr>
    </w:p>
    <w:p>
      <w:pPr>
        <w:pStyle w:val="2"/>
        <w:numPr>
          <w:ilvl w:val="0"/>
          <w:numId w:val="1"/>
        </w:numPr>
        <w:tabs>
          <w:tab w:val="left" w:pos="404"/>
        </w:tabs>
        <w:spacing w:before="0" w:after="45" w:line="577" w:lineRule="exact"/>
        <w:ind w:left="403" w:right="0" w:hanging="302"/>
        <w:jc w:val="left"/>
      </w:pPr>
      <w:r>
        <w:t>公司概况</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698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560" w:type="dxa"/>
            <w:tcBorders>
              <w:bottom w:val="single" w:color="7F7F7F" w:sz="6" w:space="0"/>
              <w:right w:val="single" w:color="7F7F7F" w:sz="6" w:space="0"/>
            </w:tcBorders>
          </w:tcPr>
          <w:p>
            <w:pPr>
              <w:pStyle w:val="9"/>
              <w:rPr>
                <w:sz w:val="18"/>
              </w:rPr>
            </w:pPr>
          </w:p>
          <w:p>
            <w:pPr>
              <w:pStyle w:val="9"/>
              <w:spacing w:before="130"/>
              <w:ind w:left="283" w:right="271"/>
              <w:jc w:val="center"/>
              <w:rPr>
                <w:sz w:val="19"/>
              </w:rPr>
            </w:pPr>
            <w:r>
              <w:rPr>
                <w:color w:val="333333"/>
                <w:sz w:val="19"/>
              </w:rPr>
              <w:t>业务关键字</w:t>
            </w:r>
          </w:p>
        </w:tc>
        <w:tc>
          <w:tcPr>
            <w:tcW w:w="6986" w:type="dxa"/>
            <w:tcBorders>
              <w:left w:val="single" w:color="7F7F7F" w:sz="6" w:space="0"/>
              <w:bottom w:val="single" w:color="7F7F7F" w:sz="6" w:space="0"/>
            </w:tcBorders>
          </w:tcPr>
          <w:p>
            <w:pPr>
              <w:pStyle w:val="9"/>
              <w:spacing w:before="36" w:line="225" w:lineRule="auto"/>
              <w:ind w:left="130" w:right="116"/>
              <w:jc w:val="center"/>
              <w:rPr>
                <w:sz w:val="19"/>
              </w:rPr>
            </w:pPr>
            <w:r>
              <w:rPr>
                <w:color w:val="333333"/>
                <w:spacing w:val="-1"/>
                <w:sz w:val="19"/>
              </w:rPr>
              <w:t xml:space="preserve">技术开发、技术推广、技术转让、技术咨询、技术服务；软件开发；软件销售； </w:t>
            </w:r>
            <w:r>
              <w:rPr>
                <w:color w:val="333333"/>
                <w:sz w:val="19"/>
              </w:rPr>
              <w:t xml:space="preserve">基础软件服务；应用软件服务（不含医用软件）。（企业依法自主选择经营项 </w:t>
            </w:r>
            <w:r>
              <w:rPr>
                <w:color w:val="333333"/>
                <w:spacing w:val="-1"/>
                <w:sz w:val="19"/>
              </w:rPr>
              <w:t>目，开展经营活动；依法须经批准的项目，经相关部门批准后依批准的内容开展</w:t>
            </w:r>
            <w:r>
              <w:rPr>
                <w:color w:val="333333"/>
                <w:sz w:val="19"/>
              </w:rPr>
              <w:t>经营活动；不得从事本市产业政策禁止和限制类项目的经营活动。）</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bottom w:val="single" w:color="7F7F7F" w:sz="6" w:space="0"/>
              <w:right w:val="single" w:color="7F7F7F" w:sz="6" w:space="0"/>
            </w:tcBorders>
            <w:shd w:val="clear" w:color="auto" w:fill="EEEEEE"/>
          </w:tcPr>
          <w:p>
            <w:pPr>
              <w:pStyle w:val="9"/>
              <w:spacing w:before="24"/>
              <w:ind w:left="283" w:right="271"/>
              <w:jc w:val="center"/>
              <w:rPr>
                <w:sz w:val="19"/>
              </w:rPr>
            </w:pPr>
            <w:r>
              <w:rPr>
                <w:color w:val="333333"/>
                <w:sz w:val="19"/>
              </w:rPr>
              <w:t>融资阶段</w:t>
            </w:r>
          </w:p>
        </w:tc>
        <w:tc>
          <w:tcPr>
            <w:tcW w:w="6986" w:type="dxa"/>
            <w:tcBorders>
              <w:top w:val="single" w:color="7F7F7F" w:sz="6" w:space="0"/>
              <w:left w:val="single" w:color="7F7F7F" w:sz="6" w:space="0"/>
              <w:bottom w:val="single" w:color="7F7F7F" w:sz="6" w:space="0"/>
            </w:tcBorders>
            <w:shd w:val="clear" w:color="auto" w:fill="EEEEEE"/>
          </w:tcPr>
          <w:p>
            <w:pPr>
              <w:pStyle w:val="9"/>
              <w:spacing w:before="24"/>
              <w:ind w:left="128" w:right="116"/>
              <w:jc w:val="center"/>
              <w:rPr>
                <w:sz w:val="19"/>
              </w:rPr>
            </w:pPr>
            <w:r>
              <w:rPr>
                <w:color w:val="333333"/>
                <w:sz w:val="19"/>
              </w:rPr>
              <w:t>融资信息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right w:val="single" w:color="7F7F7F" w:sz="6" w:space="0"/>
            </w:tcBorders>
          </w:tcPr>
          <w:p>
            <w:pPr>
              <w:pStyle w:val="9"/>
              <w:spacing w:before="24"/>
              <w:ind w:left="283" w:right="271"/>
              <w:jc w:val="center"/>
              <w:rPr>
                <w:sz w:val="19"/>
              </w:rPr>
            </w:pPr>
            <w:r>
              <w:rPr>
                <w:color w:val="333333"/>
                <w:sz w:val="19"/>
              </w:rPr>
              <w:t>天使轮</w:t>
            </w:r>
          </w:p>
        </w:tc>
        <w:tc>
          <w:tcPr>
            <w:tcW w:w="6986" w:type="dxa"/>
            <w:tcBorders>
              <w:top w:val="single" w:color="7F7F7F" w:sz="6" w:space="0"/>
              <w:left w:val="single" w:color="7F7F7F" w:sz="6" w:space="0"/>
            </w:tcBorders>
          </w:tcPr>
          <w:p>
            <w:pPr>
              <w:pStyle w:val="9"/>
              <w:spacing w:line="318" w:lineRule="exact"/>
              <w:ind w:left="130" w:right="102"/>
              <w:jc w:val="center"/>
              <w:rPr>
                <w:sz w:val="19"/>
              </w:rPr>
            </w:pPr>
            <w:r>
              <w:rPr>
                <w:color w:val="333333"/>
                <w:sz w:val="19"/>
              </w:rPr>
              <w:t>天使轮 天津信汇赢</w:t>
            </w:r>
            <w:r>
              <w:rPr>
                <w:rFonts w:hint="eastAsia" w:ascii="Arial Unicode MS" w:eastAsia="Arial Unicode MS"/>
                <w:color w:val="333333"/>
                <w:sz w:val="19"/>
              </w:rPr>
              <w:t>,</w:t>
            </w:r>
            <w:r>
              <w:rPr>
                <w:color w:val="333333"/>
                <w:sz w:val="19"/>
              </w:rPr>
              <w:t>天津信之度 金额未知</w:t>
            </w:r>
          </w:p>
        </w:tc>
      </w:tr>
    </w:tbl>
    <w:p>
      <w:pPr>
        <w:pStyle w:val="3"/>
        <w:numPr>
          <w:ilvl w:val="1"/>
          <w:numId w:val="1"/>
        </w:numPr>
        <w:tabs>
          <w:tab w:val="left" w:pos="583"/>
        </w:tabs>
        <w:spacing w:before="228" w:after="59" w:line="240" w:lineRule="auto"/>
        <w:ind w:left="582" w:right="0" w:hanging="481"/>
        <w:jc w:val="left"/>
      </w:pPr>
      <w:r>
        <w:t>招投标信息</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5521"/>
        <w:gridCol w:w="744"/>
        <w:gridCol w:w="456"/>
        <w:gridCol w:w="98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840" w:type="dxa"/>
            <w:tcBorders>
              <w:bottom w:val="single" w:color="7F7F7F" w:sz="6" w:space="0"/>
              <w:right w:val="single" w:color="7F7F7F" w:sz="6" w:space="0"/>
            </w:tcBorders>
            <w:shd w:val="clear" w:color="auto" w:fill="EEEEEE"/>
          </w:tcPr>
          <w:p>
            <w:pPr>
              <w:pStyle w:val="9"/>
              <w:rPr>
                <w:sz w:val="18"/>
              </w:rPr>
            </w:pPr>
          </w:p>
          <w:p>
            <w:pPr>
              <w:pStyle w:val="9"/>
              <w:spacing w:before="130"/>
              <w:ind w:left="106" w:right="94"/>
              <w:jc w:val="center"/>
              <w:rPr>
                <w:sz w:val="19"/>
              </w:rPr>
            </w:pPr>
            <w:r>
              <w:rPr>
                <w:color w:val="333333"/>
                <w:sz w:val="19"/>
              </w:rPr>
              <w:t>序号</w:t>
            </w:r>
          </w:p>
        </w:tc>
        <w:tc>
          <w:tcPr>
            <w:tcW w:w="5521" w:type="dxa"/>
            <w:tcBorders>
              <w:left w:val="single" w:color="7F7F7F" w:sz="6" w:space="0"/>
              <w:bottom w:val="single" w:color="7F7F7F" w:sz="6" w:space="0"/>
              <w:right w:val="single" w:color="7F7F7F" w:sz="6" w:space="0"/>
            </w:tcBorders>
            <w:shd w:val="clear" w:color="auto" w:fill="EEEEEE"/>
          </w:tcPr>
          <w:p>
            <w:pPr>
              <w:pStyle w:val="9"/>
              <w:rPr>
                <w:sz w:val="18"/>
              </w:rPr>
            </w:pPr>
          </w:p>
          <w:p>
            <w:pPr>
              <w:pStyle w:val="9"/>
              <w:spacing w:before="130"/>
              <w:ind w:left="164" w:right="151"/>
              <w:jc w:val="center"/>
              <w:rPr>
                <w:sz w:val="19"/>
              </w:rPr>
            </w:pPr>
            <w:r>
              <w:rPr>
                <w:color w:val="333333"/>
                <w:sz w:val="19"/>
              </w:rPr>
              <w:t>描述</w:t>
            </w:r>
          </w:p>
        </w:tc>
        <w:tc>
          <w:tcPr>
            <w:tcW w:w="744" w:type="dxa"/>
            <w:tcBorders>
              <w:left w:val="single" w:color="7F7F7F" w:sz="6" w:space="0"/>
              <w:bottom w:val="single" w:color="7F7F7F" w:sz="6" w:space="0"/>
              <w:right w:val="single" w:color="7F7F7F" w:sz="6" w:space="0"/>
            </w:tcBorders>
            <w:shd w:val="clear" w:color="auto" w:fill="EEEEEE"/>
          </w:tcPr>
          <w:p>
            <w:pPr>
              <w:pStyle w:val="9"/>
              <w:spacing w:before="7"/>
              <w:rPr>
                <w:sz w:val="20"/>
              </w:rPr>
            </w:pPr>
          </w:p>
          <w:p>
            <w:pPr>
              <w:pStyle w:val="9"/>
              <w:spacing w:line="225" w:lineRule="auto"/>
              <w:ind w:left="179" w:right="163"/>
              <w:rPr>
                <w:sz w:val="19"/>
              </w:rPr>
            </w:pPr>
            <w:r>
              <w:rPr>
                <w:color w:val="333333"/>
                <w:sz w:val="19"/>
              </w:rPr>
              <w:t>发布日期</w:t>
            </w:r>
          </w:p>
        </w:tc>
        <w:tc>
          <w:tcPr>
            <w:tcW w:w="456" w:type="dxa"/>
            <w:tcBorders>
              <w:left w:val="single" w:color="7F7F7F" w:sz="6" w:space="0"/>
              <w:bottom w:val="single" w:color="7F7F7F" w:sz="6" w:space="0"/>
              <w:right w:val="single" w:color="7F7F7F" w:sz="6" w:space="0"/>
            </w:tcBorders>
            <w:shd w:val="clear" w:color="auto" w:fill="EEEEEE"/>
          </w:tcPr>
          <w:p>
            <w:pPr>
              <w:pStyle w:val="9"/>
              <w:spacing w:before="36" w:line="225" w:lineRule="auto"/>
              <w:ind w:left="131" w:right="115"/>
              <w:jc w:val="both"/>
              <w:rPr>
                <w:sz w:val="19"/>
              </w:rPr>
            </w:pPr>
            <w:r>
              <w:rPr>
                <w:color w:val="333333"/>
                <w:sz w:val="19"/>
              </w:rPr>
              <w:t>所属地区</w:t>
            </w:r>
          </w:p>
        </w:tc>
        <w:tc>
          <w:tcPr>
            <w:tcW w:w="984" w:type="dxa"/>
            <w:tcBorders>
              <w:left w:val="single" w:color="7F7F7F" w:sz="6" w:space="0"/>
              <w:bottom w:val="single" w:color="7F7F7F" w:sz="6" w:space="0"/>
            </w:tcBorders>
            <w:shd w:val="clear" w:color="auto" w:fill="EEEEEE"/>
          </w:tcPr>
          <w:p>
            <w:pPr>
              <w:pStyle w:val="9"/>
              <w:spacing w:before="7"/>
              <w:rPr>
                <w:sz w:val="20"/>
              </w:rPr>
            </w:pPr>
          </w:p>
          <w:p>
            <w:pPr>
              <w:pStyle w:val="9"/>
              <w:spacing w:line="225" w:lineRule="auto"/>
              <w:ind w:left="395" w:right="187" w:hanging="193"/>
              <w:rPr>
                <w:sz w:val="19"/>
              </w:rPr>
            </w:pPr>
            <w:r>
              <w:rPr>
                <w:color w:val="333333"/>
                <w:sz w:val="19"/>
              </w:rPr>
              <w:t>项目分类</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840" w:type="dxa"/>
            <w:tcBorders>
              <w:top w:val="single" w:color="7F7F7F" w:sz="6" w:space="0"/>
              <w:bottom w:val="single" w:color="7F7F7F" w:sz="6" w:space="0"/>
              <w:right w:val="single" w:color="7F7F7F" w:sz="6" w:space="0"/>
            </w:tcBorders>
          </w:tcPr>
          <w:p>
            <w:pPr>
              <w:pStyle w:val="9"/>
              <w:spacing w:before="95"/>
              <w:ind w:left="11"/>
              <w:jc w:val="center"/>
              <w:rPr>
                <w:rFonts w:ascii="Arial Unicode MS"/>
                <w:sz w:val="19"/>
              </w:rPr>
            </w:pPr>
            <w:r>
              <w:rPr>
                <w:rFonts w:ascii="Arial Unicode MS"/>
                <w:color w:val="333333"/>
                <w:w w:val="101"/>
                <w:sz w:val="19"/>
              </w:rPr>
              <w:t>1</w:t>
            </w:r>
          </w:p>
        </w:tc>
        <w:tc>
          <w:tcPr>
            <w:tcW w:w="5521" w:type="dxa"/>
            <w:tcBorders>
              <w:top w:val="single" w:color="7F7F7F" w:sz="6" w:space="0"/>
              <w:left w:val="single" w:color="7F7F7F" w:sz="6" w:space="0"/>
              <w:bottom w:val="single" w:color="7F7F7F" w:sz="6" w:space="0"/>
              <w:right w:val="single" w:color="7F7F7F" w:sz="6" w:space="0"/>
            </w:tcBorders>
          </w:tcPr>
          <w:p>
            <w:pPr>
              <w:pStyle w:val="9"/>
              <w:spacing w:before="37" w:line="187" w:lineRule="auto"/>
              <w:ind w:left="1511" w:right="199" w:hanging="1297"/>
              <w:rPr>
                <w:sz w:val="19"/>
              </w:rPr>
            </w:pPr>
            <w:r>
              <w:rPr>
                <w:color w:val="333333"/>
                <w:sz w:val="19"/>
              </w:rPr>
              <w:t>国网电子商务有限公司（国网金融科技集团）</w:t>
            </w:r>
            <w:r>
              <w:rPr>
                <w:rFonts w:hint="eastAsia" w:ascii="Arial Unicode MS" w:eastAsia="Arial Unicode MS"/>
                <w:color w:val="333333"/>
                <w:sz w:val="19"/>
              </w:rPr>
              <w:t>2020</w:t>
            </w:r>
            <w:r>
              <w:rPr>
                <w:color w:val="333333"/>
                <w:sz w:val="19"/>
              </w:rPr>
              <w:t>年 第三批服务类招标项目中标结果公告</w:t>
            </w:r>
          </w:p>
        </w:tc>
        <w:tc>
          <w:tcPr>
            <w:tcW w:w="744" w:type="dxa"/>
            <w:tcBorders>
              <w:top w:val="single" w:color="7F7F7F" w:sz="6" w:space="0"/>
              <w:left w:val="single" w:color="7F7F7F" w:sz="6" w:space="0"/>
              <w:bottom w:val="single" w:color="7F7F7F" w:sz="6" w:space="0"/>
              <w:right w:val="single" w:color="7F7F7F" w:sz="6" w:space="0"/>
            </w:tcBorders>
          </w:tcPr>
          <w:p>
            <w:pPr>
              <w:pStyle w:val="9"/>
              <w:spacing w:line="266" w:lineRule="exact"/>
              <w:ind w:left="125"/>
              <w:rPr>
                <w:rFonts w:ascii="Arial Unicode MS"/>
                <w:sz w:val="19"/>
              </w:rPr>
            </w:pPr>
            <w:r>
              <w:rPr>
                <w:rFonts w:ascii="Arial Unicode MS"/>
                <w:color w:val="333333"/>
                <w:sz w:val="19"/>
              </w:rPr>
              <w:t>2020-</w:t>
            </w:r>
          </w:p>
          <w:p>
            <w:pPr>
              <w:pStyle w:val="9"/>
              <w:spacing w:line="279" w:lineRule="exact"/>
              <w:ind w:left="125"/>
              <w:rPr>
                <w:rFonts w:ascii="Arial Unicode MS"/>
                <w:sz w:val="19"/>
              </w:rPr>
            </w:pPr>
            <w:r>
              <w:rPr>
                <w:rFonts w:ascii="Arial Unicode MS"/>
                <w:color w:val="333333"/>
                <w:sz w:val="19"/>
              </w:rPr>
              <w:t>07-06</w:t>
            </w:r>
          </w:p>
        </w:tc>
        <w:tc>
          <w:tcPr>
            <w:tcW w:w="456" w:type="dxa"/>
            <w:tcBorders>
              <w:top w:val="single" w:color="7F7F7F" w:sz="6" w:space="0"/>
              <w:left w:val="single" w:color="7F7F7F" w:sz="6" w:space="0"/>
              <w:bottom w:val="single" w:color="7F7F7F" w:sz="6" w:space="0"/>
              <w:right w:val="single" w:color="7F7F7F" w:sz="6" w:space="0"/>
            </w:tcBorders>
          </w:tcPr>
          <w:p>
            <w:pPr>
              <w:pStyle w:val="9"/>
              <w:spacing w:before="36" w:line="225" w:lineRule="auto"/>
              <w:ind w:left="131" w:right="115"/>
              <w:rPr>
                <w:sz w:val="19"/>
              </w:rPr>
            </w:pPr>
            <w:r>
              <w:rPr>
                <w:color w:val="333333"/>
                <w:sz w:val="19"/>
              </w:rPr>
              <w:t>北京</w:t>
            </w:r>
          </w:p>
        </w:tc>
        <w:tc>
          <w:tcPr>
            <w:tcW w:w="984" w:type="dxa"/>
            <w:tcBorders>
              <w:top w:val="single" w:color="7F7F7F" w:sz="6" w:space="0"/>
              <w:left w:val="single" w:color="7F7F7F" w:sz="6" w:space="0"/>
              <w:bottom w:val="single" w:color="7F7F7F" w:sz="6" w:space="0"/>
            </w:tcBorders>
          </w:tcPr>
          <w:p>
            <w:pPr>
              <w:pStyle w:val="9"/>
              <w:spacing w:before="36" w:line="225" w:lineRule="auto"/>
              <w:ind w:left="395" w:right="187" w:hanging="193"/>
              <w:rPr>
                <w:sz w:val="19"/>
              </w:rPr>
            </w:pPr>
            <w:r>
              <w:rPr>
                <w:color w:val="333333"/>
                <w:sz w:val="19"/>
              </w:rPr>
              <w:t>结果公告</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840" w:type="dxa"/>
            <w:tcBorders>
              <w:top w:val="single" w:color="7F7F7F" w:sz="6" w:space="0"/>
              <w:bottom w:val="single" w:color="7F7F7F" w:sz="6" w:space="0"/>
              <w:right w:val="single" w:color="7F7F7F" w:sz="6" w:space="0"/>
            </w:tcBorders>
          </w:tcPr>
          <w:p>
            <w:pPr>
              <w:pStyle w:val="9"/>
              <w:spacing w:before="9"/>
              <w:rPr>
                <w:sz w:val="16"/>
              </w:rPr>
            </w:pPr>
          </w:p>
          <w:p>
            <w:pPr>
              <w:pStyle w:val="9"/>
              <w:spacing w:before="1"/>
              <w:ind w:left="11"/>
              <w:jc w:val="center"/>
              <w:rPr>
                <w:rFonts w:ascii="Arial Unicode MS"/>
                <w:sz w:val="19"/>
              </w:rPr>
            </w:pPr>
            <w:r>
              <w:rPr>
                <w:rFonts w:ascii="Arial Unicode MS"/>
                <w:color w:val="333333"/>
                <w:w w:val="101"/>
                <w:sz w:val="19"/>
              </w:rPr>
              <w:t>2</w:t>
            </w:r>
          </w:p>
        </w:tc>
        <w:tc>
          <w:tcPr>
            <w:tcW w:w="5521" w:type="dxa"/>
            <w:tcBorders>
              <w:top w:val="single" w:color="7F7F7F" w:sz="6" w:space="0"/>
              <w:left w:val="single" w:color="7F7F7F" w:sz="6" w:space="0"/>
              <w:bottom w:val="single" w:color="7F7F7F" w:sz="6" w:space="0"/>
              <w:right w:val="single" w:color="7F7F7F" w:sz="6" w:space="0"/>
            </w:tcBorders>
          </w:tcPr>
          <w:p>
            <w:pPr>
              <w:pStyle w:val="9"/>
              <w:spacing w:before="145" w:line="187" w:lineRule="auto"/>
              <w:ind w:left="1223" w:right="133" w:hanging="1081"/>
              <w:rPr>
                <w:sz w:val="19"/>
              </w:rPr>
            </w:pPr>
            <w:r>
              <w:rPr>
                <w:color w:val="333333"/>
                <w:sz w:val="19"/>
              </w:rPr>
              <w:t>国网电子商务有限公司（国网金融科技集团）</w:t>
            </w:r>
            <w:r>
              <w:rPr>
                <w:rFonts w:hint="eastAsia" w:ascii="Arial Unicode MS" w:eastAsia="Arial Unicode MS"/>
                <w:color w:val="333333"/>
                <w:sz w:val="19"/>
              </w:rPr>
              <w:t>2020</w:t>
            </w:r>
            <w:r>
              <w:rPr>
                <w:color w:val="333333"/>
                <w:sz w:val="19"/>
              </w:rPr>
              <w:t>年第三批服务类招标项目推荐的中标候选人公示</w:t>
            </w:r>
          </w:p>
        </w:tc>
        <w:tc>
          <w:tcPr>
            <w:tcW w:w="744" w:type="dxa"/>
            <w:tcBorders>
              <w:top w:val="single" w:color="7F7F7F" w:sz="6" w:space="0"/>
              <w:left w:val="single" w:color="7F7F7F" w:sz="6" w:space="0"/>
              <w:bottom w:val="single" w:color="7F7F7F" w:sz="6" w:space="0"/>
              <w:right w:val="single" w:color="7F7F7F" w:sz="6" w:space="0"/>
            </w:tcBorders>
          </w:tcPr>
          <w:p>
            <w:pPr>
              <w:pStyle w:val="9"/>
              <w:spacing w:before="95" w:line="279" w:lineRule="exact"/>
              <w:ind w:left="125"/>
              <w:rPr>
                <w:rFonts w:ascii="Arial Unicode MS"/>
                <w:sz w:val="19"/>
              </w:rPr>
            </w:pPr>
            <w:r>
              <w:rPr>
                <w:rFonts w:ascii="Arial Unicode MS"/>
                <w:color w:val="333333"/>
                <w:sz w:val="19"/>
              </w:rPr>
              <w:t>2020-</w:t>
            </w:r>
          </w:p>
          <w:p>
            <w:pPr>
              <w:pStyle w:val="9"/>
              <w:spacing w:line="279" w:lineRule="exact"/>
              <w:ind w:left="125"/>
              <w:rPr>
                <w:rFonts w:ascii="Arial Unicode MS"/>
                <w:sz w:val="19"/>
              </w:rPr>
            </w:pPr>
            <w:r>
              <w:rPr>
                <w:rFonts w:ascii="Arial Unicode MS"/>
                <w:color w:val="333333"/>
                <w:sz w:val="19"/>
              </w:rPr>
              <w:t>07-02</w:t>
            </w:r>
          </w:p>
        </w:tc>
        <w:tc>
          <w:tcPr>
            <w:tcW w:w="456" w:type="dxa"/>
            <w:tcBorders>
              <w:top w:val="single" w:color="7F7F7F" w:sz="6" w:space="0"/>
              <w:left w:val="single" w:color="7F7F7F" w:sz="6" w:space="0"/>
              <w:bottom w:val="single" w:color="7F7F7F" w:sz="6" w:space="0"/>
              <w:right w:val="single" w:color="7F7F7F" w:sz="6" w:space="0"/>
            </w:tcBorders>
          </w:tcPr>
          <w:p>
            <w:pPr>
              <w:pStyle w:val="9"/>
              <w:spacing w:before="144" w:line="225" w:lineRule="auto"/>
              <w:ind w:left="131" w:right="115"/>
              <w:rPr>
                <w:sz w:val="19"/>
              </w:rPr>
            </w:pPr>
            <w:r>
              <w:rPr>
                <w:color w:val="333333"/>
                <w:sz w:val="19"/>
              </w:rPr>
              <w:t>北京</w:t>
            </w:r>
          </w:p>
        </w:tc>
        <w:tc>
          <w:tcPr>
            <w:tcW w:w="984" w:type="dxa"/>
            <w:tcBorders>
              <w:top w:val="single" w:color="7F7F7F" w:sz="6" w:space="0"/>
              <w:left w:val="single" w:color="7F7F7F" w:sz="6" w:space="0"/>
              <w:bottom w:val="single" w:color="7F7F7F" w:sz="6" w:space="0"/>
            </w:tcBorders>
          </w:tcPr>
          <w:p>
            <w:pPr>
              <w:pStyle w:val="9"/>
              <w:spacing w:before="36" w:line="225" w:lineRule="auto"/>
              <w:ind w:left="203" w:right="187"/>
              <w:jc w:val="both"/>
              <w:rPr>
                <w:sz w:val="19"/>
              </w:rPr>
            </w:pPr>
            <w:r>
              <w:rPr>
                <w:color w:val="333333"/>
                <w:sz w:val="19"/>
              </w:rPr>
              <w:t>推荐中标候选人公示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840" w:type="dxa"/>
            <w:tcBorders>
              <w:top w:val="single" w:color="7F7F7F" w:sz="6" w:space="0"/>
              <w:bottom w:val="single" w:color="7F7F7F" w:sz="6" w:space="0"/>
              <w:right w:val="single" w:color="7F7F7F" w:sz="6" w:space="0"/>
            </w:tcBorders>
          </w:tcPr>
          <w:p>
            <w:pPr>
              <w:pStyle w:val="9"/>
              <w:spacing w:before="95"/>
              <w:ind w:left="11"/>
              <w:jc w:val="center"/>
              <w:rPr>
                <w:rFonts w:ascii="Arial Unicode MS"/>
                <w:sz w:val="19"/>
              </w:rPr>
            </w:pPr>
            <w:r>
              <w:rPr>
                <w:rFonts w:ascii="Arial Unicode MS"/>
                <w:color w:val="333333"/>
                <w:w w:val="101"/>
                <w:sz w:val="19"/>
              </w:rPr>
              <w:t>3</w:t>
            </w:r>
          </w:p>
        </w:tc>
        <w:tc>
          <w:tcPr>
            <w:tcW w:w="5521" w:type="dxa"/>
            <w:tcBorders>
              <w:top w:val="single" w:color="7F7F7F" w:sz="6" w:space="0"/>
              <w:left w:val="single" w:color="7F7F7F" w:sz="6" w:space="0"/>
              <w:bottom w:val="single" w:color="7F7F7F" w:sz="6" w:space="0"/>
              <w:right w:val="single" w:color="7F7F7F" w:sz="6" w:space="0"/>
            </w:tcBorders>
          </w:tcPr>
          <w:p>
            <w:pPr>
              <w:pStyle w:val="9"/>
              <w:spacing w:before="57" w:line="165" w:lineRule="auto"/>
              <w:ind w:left="142" w:right="118" w:hanging="6"/>
              <w:rPr>
                <w:sz w:val="19"/>
              </w:rPr>
            </w:pPr>
            <w:r>
              <w:rPr>
                <w:color w:val="333333"/>
                <w:sz w:val="19"/>
              </w:rPr>
              <w:t>【太平金融科技服务（上海）有限公司】</w:t>
            </w:r>
            <w:r>
              <w:rPr>
                <w:rFonts w:hint="eastAsia" w:ascii="Arial Unicode MS" w:eastAsia="Arial Unicode MS"/>
                <w:color w:val="333333"/>
                <w:sz w:val="19"/>
              </w:rPr>
              <w:t>FT-2020-S1-108</w:t>
            </w:r>
            <w:r>
              <w:rPr>
                <w:color w:val="333333"/>
                <w:sz w:val="19"/>
              </w:rPr>
              <w:t>集团电子化采购平台</w:t>
            </w:r>
            <w:r>
              <w:rPr>
                <w:rFonts w:hint="eastAsia" w:ascii="Arial Unicode MS" w:eastAsia="Arial Unicode MS"/>
                <w:color w:val="333333"/>
                <w:sz w:val="19"/>
              </w:rPr>
              <w:t>2020</w:t>
            </w:r>
            <w:r>
              <w:rPr>
                <w:color w:val="333333"/>
                <w:sz w:val="19"/>
              </w:rPr>
              <w:t>年维保项目手机盾维保服务采购结果公告</w:t>
            </w:r>
          </w:p>
        </w:tc>
        <w:tc>
          <w:tcPr>
            <w:tcW w:w="744" w:type="dxa"/>
            <w:tcBorders>
              <w:top w:val="single" w:color="7F7F7F" w:sz="6" w:space="0"/>
              <w:left w:val="single" w:color="7F7F7F" w:sz="6" w:space="0"/>
              <w:bottom w:val="single" w:color="7F7F7F" w:sz="6" w:space="0"/>
              <w:right w:val="single" w:color="7F7F7F" w:sz="6" w:space="0"/>
            </w:tcBorders>
          </w:tcPr>
          <w:p>
            <w:pPr>
              <w:pStyle w:val="9"/>
              <w:spacing w:line="266" w:lineRule="exact"/>
              <w:ind w:left="125"/>
              <w:rPr>
                <w:rFonts w:ascii="Arial Unicode MS"/>
                <w:sz w:val="19"/>
              </w:rPr>
            </w:pPr>
            <w:r>
              <w:rPr>
                <w:rFonts w:ascii="Arial Unicode MS"/>
                <w:color w:val="333333"/>
                <w:sz w:val="19"/>
              </w:rPr>
              <w:t>2020-</w:t>
            </w:r>
          </w:p>
          <w:p>
            <w:pPr>
              <w:pStyle w:val="9"/>
              <w:spacing w:line="279" w:lineRule="exact"/>
              <w:ind w:left="125"/>
              <w:rPr>
                <w:rFonts w:ascii="Arial Unicode MS"/>
                <w:sz w:val="19"/>
              </w:rPr>
            </w:pPr>
            <w:r>
              <w:rPr>
                <w:rFonts w:ascii="Arial Unicode MS"/>
                <w:color w:val="333333"/>
                <w:sz w:val="19"/>
              </w:rPr>
              <w:t>06-15</w:t>
            </w:r>
          </w:p>
        </w:tc>
        <w:tc>
          <w:tcPr>
            <w:tcW w:w="456" w:type="dxa"/>
            <w:tcBorders>
              <w:top w:val="single" w:color="7F7F7F" w:sz="6" w:space="0"/>
              <w:left w:val="single" w:color="7F7F7F" w:sz="6" w:space="0"/>
              <w:bottom w:val="single" w:color="7F7F7F" w:sz="6" w:space="0"/>
              <w:right w:val="single" w:color="7F7F7F" w:sz="6" w:space="0"/>
            </w:tcBorders>
          </w:tcPr>
          <w:p>
            <w:pPr>
              <w:pStyle w:val="9"/>
              <w:spacing w:before="36" w:line="225" w:lineRule="auto"/>
              <w:ind w:left="131" w:right="115"/>
              <w:rPr>
                <w:sz w:val="19"/>
              </w:rPr>
            </w:pPr>
            <w:r>
              <w:rPr>
                <w:color w:val="333333"/>
                <w:sz w:val="19"/>
              </w:rPr>
              <w:t>上海</w:t>
            </w:r>
          </w:p>
        </w:tc>
        <w:tc>
          <w:tcPr>
            <w:tcW w:w="984" w:type="dxa"/>
            <w:tcBorders>
              <w:top w:val="single" w:color="7F7F7F" w:sz="6" w:space="0"/>
              <w:left w:val="single" w:color="7F7F7F" w:sz="6" w:space="0"/>
              <w:bottom w:val="single" w:color="7F7F7F" w:sz="6" w:space="0"/>
            </w:tcBorders>
          </w:tcPr>
          <w:p>
            <w:pPr>
              <w:pStyle w:val="9"/>
              <w:spacing w:before="60" w:line="194" w:lineRule="auto"/>
              <w:ind w:left="179" w:right="157" w:firstLine="24"/>
              <w:rPr>
                <w:sz w:val="19"/>
              </w:rPr>
            </w:pPr>
            <w:r>
              <w:rPr>
                <w:color w:val="333333"/>
                <w:sz w:val="19"/>
              </w:rPr>
              <w:t>招标结果</w:t>
            </w:r>
            <w:r>
              <w:rPr>
                <w:rFonts w:hint="eastAsia" w:ascii="Arial Unicode MS" w:eastAsia="Arial Unicode MS"/>
                <w:color w:val="333333"/>
                <w:sz w:val="19"/>
              </w:rPr>
              <w:t>/</w:t>
            </w:r>
            <w:r>
              <w:rPr>
                <w:color w:val="333333"/>
                <w:sz w:val="19"/>
              </w:rPr>
              <w:t>成交</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840" w:type="dxa"/>
            <w:tcBorders>
              <w:top w:val="single" w:color="7F7F7F" w:sz="6" w:space="0"/>
              <w:bottom w:val="single" w:color="7F7F7F" w:sz="6" w:space="0"/>
              <w:right w:val="single" w:color="7F7F7F" w:sz="6" w:space="0"/>
            </w:tcBorders>
          </w:tcPr>
          <w:p>
            <w:pPr>
              <w:pStyle w:val="9"/>
              <w:spacing w:before="2"/>
              <w:rPr>
                <w:sz w:val="25"/>
              </w:rPr>
            </w:pPr>
          </w:p>
          <w:p>
            <w:pPr>
              <w:pStyle w:val="9"/>
              <w:ind w:left="11"/>
              <w:jc w:val="center"/>
              <w:rPr>
                <w:rFonts w:ascii="Arial Unicode MS"/>
                <w:sz w:val="19"/>
              </w:rPr>
            </w:pPr>
            <w:r>
              <w:rPr>
                <w:rFonts w:ascii="Arial Unicode MS"/>
                <w:color w:val="333333"/>
                <w:w w:val="101"/>
                <w:sz w:val="19"/>
              </w:rPr>
              <w:t>4</w:t>
            </w:r>
          </w:p>
        </w:tc>
        <w:tc>
          <w:tcPr>
            <w:tcW w:w="5521" w:type="dxa"/>
            <w:tcBorders>
              <w:top w:val="single" w:color="7F7F7F" w:sz="6" w:space="0"/>
              <w:left w:val="single" w:color="7F7F7F" w:sz="6" w:space="0"/>
              <w:bottom w:val="single" w:color="7F7F7F" w:sz="6" w:space="0"/>
              <w:right w:val="single" w:color="7F7F7F" w:sz="6" w:space="0"/>
            </w:tcBorders>
          </w:tcPr>
          <w:p>
            <w:pPr>
              <w:pStyle w:val="9"/>
              <w:spacing w:before="8"/>
              <w:rPr>
                <w:sz w:val="20"/>
              </w:rPr>
            </w:pPr>
          </w:p>
          <w:p>
            <w:pPr>
              <w:pStyle w:val="9"/>
              <w:spacing w:line="187" w:lineRule="auto"/>
              <w:ind w:left="1607" w:right="133" w:hanging="1465"/>
              <w:rPr>
                <w:sz w:val="19"/>
              </w:rPr>
            </w:pPr>
            <w:r>
              <w:rPr>
                <w:color w:val="333333"/>
                <w:sz w:val="19"/>
              </w:rPr>
              <w:t>国网电子商务有限公司（国网金融科技集团）</w:t>
            </w:r>
            <w:r>
              <w:rPr>
                <w:rFonts w:hint="eastAsia" w:ascii="Arial Unicode MS" w:eastAsia="Arial Unicode MS"/>
                <w:color w:val="333333"/>
                <w:sz w:val="19"/>
              </w:rPr>
              <w:t>2020</w:t>
            </w:r>
            <w:r>
              <w:rPr>
                <w:color w:val="333333"/>
                <w:sz w:val="19"/>
              </w:rPr>
              <w:t>年第一批服务类招标项目中标结果公告</w:t>
            </w:r>
          </w:p>
        </w:tc>
        <w:tc>
          <w:tcPr>
            <w:tcW w:w="744" w:type="dxa"/>
            <w:tcBorders>
              <w:top w:val="single" w:color="7F7F7F" w:sz="6" w:space="0"/>
              <w:left w:val="single" w:color="7F7F7F" w:sz="6" w:space="0"/>
              <w:bottom w:val="single" w:color="7F7F7F" w:sz="6" w:space="0"/>
              <w:right w:val="single" w:color="7F7F7F" w:sz="6" w:space="0"/>
            </w:tcBorders>
          </w:tcPr>
          <w:p>
            <w:pPr>
              <w:pStyle w:val="9"/>
              <w:spacing w:before="9"/>
              <w:rPr>
                <w:sz w:val="16"/>
              </w:rPr>
            </w:pPr>
          </w:p>
          <w:p>
            <w:pPr>
              <w:pStyle w:val="9"/>
              <w:spacing w:before="1" w:line="279" w:lineRule="exact"/>
              <w:ind w:left="125"/>
              <w:rPr>
                <w:rFonts w:ascii="Arial Unicode MS"/>
                <w:sz w:val="19"/>
              </w:rPr>
            </w:pPr>
            <w:r>
              <w:rPr>
                <w:rFonts w:ascii="Arial Unicode MS"/>
                <w:color w:val="333333"/>
                <w:sz w:val="19"/>
              </w:rPr>
              <w:t>2020-</w:t>
            </w:r>
          </w:p>
          <w:p>
            <w:pPr>
              <w:pStyle w:val="9"/>
              <w:spacing w:line="279" w:lineRule="exact"/>
              <w:ind w:left="125"/>
              <w:rPr>
                <w:rFonts w:ascii="Arial Unicode MS"/>
                <w:sz w:val="19"/>
              </w:rPr>
            </w:pPr>
            <w:r>
              <w:rPr>
                <w:rFonts w:ascii="Arial Unicode MS"/>
                <w:color w:val="333333"/>
                <w:sz w:val="19"/>
              </w:rPr>
              <w:t>03-20</w:t>
            </w:r>
          </w:p>
        </w:tc>
        <w:tc>
          <w:tcPr>
            <w:tcW w:w="456" w:type="dxa"/>
            <w:tcBorders>
              <w:top w:val="single" w:color="7F7F7F" w:sz="6" w:space="0"/>
              <w:left w:val="single" w:color="7F7F7F" w:sz="6" w:space="0"/>
              <w:bottom w:val="single" w:color="7F7F7F" w:sz="6" w:space="0"/>
              <w:right w:val="single" w:color="7F7F7F" w:sz="6" w:space="0"/>
            </w:tcBorders>
          </w:tcPr>
          <w:p>
            <w:pPr>
              <w:pStyle w:val="9"/>
              <w:spacing w:before="7"/>
              <w:rPr>
                <w:sz w:val="20"/>
              </w:rPr>
            </w:pPr>
          </w:p>
          <w:p>
            <w:pPr>
              <w:pStyle w:val="9"/>
              <w:spacing w:line="225" w:lineRule="auto"/>
              <w:ind w:left="131" w:right="115"/>
              <w:rPr>
                <w:sz w:val="19"/>
              </w:rPr>
            </w:pPr>
            <w:r>
              <w:rPr>
                <w:color w:val="333333"/>
                <w:sz w:val="19"/>
              </w:rPr>
              <w:t>北京</w:t>
            </w:r>
          </w:p>
        </w:tc>
        <w:tc>
          <w:tcPr>
            <w:tcW w:w="984" w:type="dxa"/>
            <w:tcBorders>
              <w:top w:val="single" w:color="7F7F7F" w:sz="6" w:space="0"/>
              <w:left w:val="single" w:color="7F7F7F" w:sz="6" w:space="0"/>
              <w:bottom w:val="single" w:color="7F7F7F" w:sz="6" w:space="0"/>
            </w:tcBorders>
          </w:tcPr>
          <w:p>
            <w:pPr>
              <w:pStyle w:val="9"/>
              <w:spacing w:before="24" w:line="236" w:lineRule="exact"/>
              <w:ind w:left="299"/>
              <w:rPr>
                <w:sz w:val="19"/>
              </w:rPr>
            </w:pPr>
            <w:r>
              <w:rPr>
                <w:color w:val="333333"/>
                <w:sz w:val="19"/>
              </w:rPr>
              <w:t>中标</w:t>
            </w:r>
          </w:p>
          <w:p>
            <w:pPr>
              <w:pStyle w:val="9"/>
              <w:spacing w:before="4" w:line="225" w:lineRule="auto"/>
              <w:ind w:left="203" w:right="187" w:firstLine="96"/>
              <w:rPr>
                <w:sz w:val="19"/>
              </w:rPr>
            </w:pPr>
            <w:r>
              <w:rPr>
                <w:color w:val="333333"/>
                <w:sz w:val="19"/>
              </w:rPr>
              <w:t>（成交）</w:t>
            </w:r>
            <w:r>
              <w:rPr>
                <w:color w:val="333333"/>
                <w:spacing w:val="-18"/>
                <w:sz w:val="19"/>
              </w:rPr>
              <w:t>结</w:t>
            </w:r>
            <w:r>
              <w:rPr>
                <w:color w:val="333333"/>
                <w:spacing w:val="-7"/>
                <w:sz w:val="19"/>
              </w:rPr>
              <w:t>果公告</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840" w:type="dxa"/>
            <w:tcBorders>
              <w:top w:val="single" w:color="7F7F7F" w:sz="6" w:space="0"/>
              <w:bottom w:val="single" w:color="7F7F7F" w:sz="6" w:space="0"/>
              <w:right w:val="single" w:color="7F7F7F" w:sz="6" w:space="0"/>
            </w:tcBorders>
          </w:tcPr>
          <w:p>
            <w:pPr>
              <w:pStyle w:val="9"/>
              <w:spacing w:before="2"/>
              <w:rPr>
                <w:sz w:val="25"/>
              </w:rPr>
            </w:pPr>
          </w:p>
          <w:p>
            <w:pPr>
              <w:pStyle w:val="9"/>
              <w:ind w:left="11"/>
              <w:jc w:val="center"/>
              <w:rPr>
                <w:rFonts w:ascii="Arial Unicode MS"/>
                <w:sz w:val="19"/>
              </w:rPr>
            </w:pPr>
            <w:r>
              <w:rPr>
                <w:rFonts w:ascii="Arial Unicode MS"/>
                <w:color w:val="333333"/>
                <w:w w:val="101"/>
                <w:sz w:val="19"/>
              </w:rPr>
              <w:t>5</w:t>
            </w:r>
          </w:p>
        </w:tc>
        <w:tc>
          <w:tcPr>
            <w:tcW w:w="5521" w:type="dxa"/>
            <w:tcBorders>
              <w:top w:val="single" w:color="7F7F7F" w:sz="6" w:space="0"/>
              <w:left w:val="single" w:color="7F7F7F" w:sz="6" w:space="0"/>
              <w:bottom w:val="single" w:color="7F7F7F" w:sz="6" w:space="0"/>
              <w:right w:val="single" w:color="7F7F7F" w:sz="6" w:space="0"/>
            </w:tcBorders>
          </w:tcPr>
          <w:p>
            <w:pPr>
              <w:pStyle w:val="9"/>
              <w:spacing w:before="8"/>
              <w:rPr>
                <w:sz w:val="20"/>
              </w:rPr>
            </w:pPr>
          </w:p>
          <w:p>
            <w:pPr>
              <w:pStyle w:val="9"/>
              <w:spacing w:line="187" w:lineRule="auto"/>
              <w:ind w:left="1223" w:right="133" w:hanging="1081"/>
              <w:rPr>
                <w:sz w:val="19"/>
              </w:rPr>
            </w:pPr>
            <w:r>
              <w:rPr>
                <w:color w:val="333333"/>
                <w:sz w:val="19"/>
              </w:rPr>
              <w:t>国网电子商务有限公司（国网金融科技集团）</w:t>
            </w:r>
            <w:r>
              <w:rPr>
                <w:rFonts w:hint="eastAsia" w:ascii="Arial Unicode MS" w:eastAsia="Arial Unicode MS"/>
                <w:color w:val="333333"/>
                <w:sz w:val="19"/>
              </w:rPr>
              <w:t>2020</w:t>
            </w:r>
            <w:r>
              <w:rPr>
                <w:color w:val="333333"/>
                <w:sz w:val="19"/>
              </w:rPr>
              <w:t>年第一批服务类招标项目推荐的中标候选人公示</w:t>
            </w:r>
          </w:p>
        </w:tc>
        <w:tc>
          <w:tcPr>
            <w:tcW w:w="744" w:type="dxa"/>
            <w:tcBorders>
              <w:top w:val="single" w:color="7F7F7F" w:sz="6" w:space="0"/>
              <w:left w:val="single" w:color="7F7F7F" w:sz="6" w:space="0"/>
              <w:bottom w:val="single" w:color="7F7F7F" w:sz="6" w:space="0"/>
              <w:right w:val="single" w:color="7F7F7F" w:sz="6" w:space="0"/>
            </w:tcBorders>
          </w:tcPr>
          <w:p>
            <w:pPr>
              <w:pStyle w:val="9"/>
              <w:spacing w:before="9"/>
              <w:rPr>
                <w:sz w:val="16"/>
              </w:rPr>
            </w:pPr>
          </w:p>
          <w:p>
            <w:pPr>
              <w:pStyle w:val="9"/>
              <w:spacing w:before="1" w:line="279" w:lineRule="exact"/>
              <w:ind w:left="125"/>
              <w:rPr>
                <w:rFonts w:ascii="Arial Unicode MS"/>
                <w:sz w:val="19"/>
              </w:rPr>
            </w:pPr>
            <w:r>
              <w:rPr>
                <w:rFonts w:ascii="Arial Unicode MS"/>
                <w:color w:val="333333"/>
                <w:sz w:val="19"/>
              </w:rPr>
              <w:t>2020-</w:t>
            </w:r>
          </w:p>
          <w:p>
            <w:pPr>
              <w:pStyle w:val="9"/>
              <w:spacing w:line="279" w:lineRule="exact"/>
              <w:ind w:left="125"/>
              <w:rPr>
                <w:rFonts w:ascii="Arial Unicode MS"/>
                <w:sz w:val="19"/>
              </w:rPr>
            </w:pPr>
            <w:r>
              <w:rPr>
                <w:rFonts w:ascii="Arial Unicode MS"/>
                <w:color w:val="333333"/>
                <w:sz w:val="19"/>
              </w:rPr>
              <w:t>03-17</w:t>
            </w:r>
          </w:p>
        </w:tc>
        <w:tc>
          <w:tcPr>
            <w:tcW w:w="456" w:type="dxa"/>
            <w:tcBorders>
              <w:top w:val="single" w:color="7F7F7F" w:sz="6" w:space="0"/>
              <w:left w:val="single" w:color="7F7F7F" w:sz="6" w:space="0"/>
              <w:bottom w:val="single" w:color="7F7F7F" w:sz="6" w:space="0"/>
              <w:right w:val="single" w:color="7F7F7F" w:sz="6" w:space="0"/>
            </w:tcBorders>
          </w:tcPr>
          <w:p>
            <w:pPr>
              <w:pStyle w:val="9"/>
              <w:spacing w:before="7"/>
              <w:rPr>
                <w:sz w:val="20"/>
              </w:rPr>
            </w:pPr>
          </w:p>
          <w:p>
            <w:pPr>
              <w:pStyle w:val="9"/>
              <w:spacing w:line="225" w:lineRule="auto"/>
              <w:ind w:left="131" w:right="115"/>
              <w:rPr>
                <w:sz w:val="19"/>
              </w:rPr>
            </w:pPr>
            <w:r>
              <w:rPr>
                <w:color w:val="333333"/>
                <w:sz w:val="19"/>
              </w:rPr>
              <w:t>北京</w:t>
            </w:r>
          </w:p>
        </w:tc>
        <w:tc>
          <w:tcPr>
            <w:tcW w:w="984" w:type="dxa"/>
            <w:tcBorders>
              <w:top w:val="single" w:color="7F7F7F" w:sz="6" w:space="0"/>
              <w:left w:val="single" w:color="7F7F7F" w:sz="6" w:space="0"/>
              <w:bottom w:val="single" w:color="7F7F7F" w:sz="6" w:space="0"/>
            </w:tcBorders>
          </w:tcPr>
          <w:p>
            <w:pPr>
              <w:pStyle w:val="9"/>
              <w:spacing w:before="36" w:line="225" w:lineRule="auto"/>
              <w:ind w:left="203" w:right="187"/>
              <w:jc w:val="center"/>
              <w:rPr>
                <w:sz w:val="19"/>
              </w:rPr>
            </w:pPr>
            <w:r>
              <w:rPr>
                <w:color w:val="333333"/>
                <w:sz w:val="19"/>
              </w:rPr>
              <w:t>推荐的中标候选人公示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840" w:type="dxa"/>
            <w:tcBorders>
              <w:top w:val="single" w:color="7F7F7F" w:sz="6" w:space="0"/>
              <w:bottom w:val="single" w:color="7F7F7F" w:sz="6" w:space="0"/>
              <w:right w:val="single" w:color="7F7F7F" w:sz="6" w:space="0"/>
            </w:tcBorders>
          </w:tcPr>
          <w:p>
            <w:pPr>
              <w:pStyle w:val="9"/>
              <w:spacing w:before="95"/>
              <w:ind w:left="11"/>
              <w:jc w:val="center"/>
              <w:rPr>
                <w:rFonts w:ascii="Arial Unicode MS"/>
                <w:sz w:val="19"/>
              </w:rPr>
            </w:pPr>
            <w:r>
              <w:rPr>
                <w:rFonts w:ascii="Arial Unicode MS"/>
                <w:color w:val="333333"/>
                <w:w w:val="101"/>
                <w:sz w:val="19"/>
              </w:rPr>
              <w:t>6</w:t>
            </w:r>
          </w:p>
        </w:tc>
        <w:tc>
          <w:tcPr>
            <w:tcW w:w="5521" w:type="dxa"/>
            <w:tcBorders>
              <w:top w:val="single" w:color="7F7F7F" w:sz="6" w:space="0"/>
              <w:left w:val="single" w:color="7F7F7F" w:sz="6" w:space="0"/>
              <w:bottom w:val="single" w:color="7F7F7F" w:sz="6" w:space="0"/>
              <w:right w:val="single" w:color="7F7F7F" w:sz="6" w:space="0"/>
            </w:tcBorders>
          </w:tcPr>
          <w:p>
            <w:pPr>
              <w:pStyle w:val="9"/>
              <w:spacing w:before="37" w:line="187" w:lineRule="auto"/>
              <w:ind w:left="1607" w:right="133" w:hanging="1465"/>
              <w:rPr>
                <w:sz w:val="19"/>
              </w:rPr>
            </w:pPr>
            <w:r>
              <w:rPr>
                <w:color w:val="333333"/>
                <w:sz w:val="19"/>
              </w:rPr>
              <w:t>国网电子商务有限公司（国网金融科技集团）</w:t>
            </w:r>
            <w:r>
              <w:rPr>
                <w:rFonts w:hint="eastAsia" w:ascii="Arial Unicode MS" w:eastAsia="Arial Unicode MS"/>
                <w:color w:val="333333"/>
                <w:sz w:val="19"/>
              </w:rPr>
              <w:t>2020</w:t>
            </w:r>
            <w:r>
              <w:rPr>
                <w:color w:val="333333"/>
                <w:sz w:val="19"/>
              </w:rPr>
              <w:t>年第一批服务类招标项目开标记录公示</w:t>
            </w:r>
          </w:p>
        </w:tc>
        <w:tc>
          <w:tcPr>
            <w:tcW w:w="744" w:type="dxa"/>
            <w:tcBorders>
              <w:top w:val="single" w:color="7F7F7F" w:sz="6" w:space="0"/>
              <w:left w:val="single" w:color="7F7F7F" w:sz="6" w:space="0"/>
              <w:bottom w:val="single" w:color="7F7F7F" w:sz="6" w:space="0"/>
              <w:right w:val="single" w:color="7F7F7F" w:sz="6" w:space="0"/>
            </w:tcBorders>
          </w:tcPr>
          <w:p>
            <w:pPr>
              <w:pStyle w:val="9"/>
              <w:spacing w:line="266" w:lineRule="exact"/>
              <w:ind w:left="125"/>
              <w:rPr>
                <w:rFonts w:ascii="Arial Unicode MS"/>
                <w:sz w:val="19"/>
              </w:rPr>
            </w:pPr>
            <w:r>
              <w:rPr>
                <w:rFonts w:ascii="Arial Unicode MS"/>
                <w:color w:val="333333"/>
                <w:sz w:val="19"/>
              </w:rPr>
              <w:t>2020-</w:t>
            </w:r>
          </w:p>
          <w:p>
            <w:pPr>
              <w:pStyle w:val="9"/>
              <w:spacing w:line="279" w:lineRule="exact"/>
              <w:ind w:left="125"/>
              <w:rPr>
                <w:rFonts w:ascii="Arial Unicode MS"/>
                <w:sz w:val="19"/>
              </w:rPr>
            </w:pPr>
            <w:r>
              <w:rPr>
                <w:rFonts w:ascii="Arial Unicode MS"/>
                <w:color w:val="333333"/>
                <w:sz w:val="19"/>
              </w:rPr>
              <w:t>03-06</w:t>
            </w:r>
          </w:p>
        </w:tc>
        <w:tc>
          <w:tcPr>
            <w:tcW w:w="456" w:type="dxa"/>
            <w:tcBorders>
              <w:top w:val="single" w:color="7F7F7F" w:sz="6" w:space="0"/>
              <w:left w:val="single" w:color="7F7F7F" w:sz="6" w:space="0"/>
              <w:bottom w:val="single" w:color="7F7F7F" w:sz="6" w:space="0"/>
              <w:right w:val="single" w:color="7F7F7F" w:sz="6" w:space="0"/>
            </w:tcBorders>
          </w:tcPr>
          <w:p>
            <w:pPr>
              <w:pStyle w:val="9"/>
              <w:spacing w:before="36" w:line="225" w:lineRule="auto"/>
              <w:ind w:left="131" w:right="115"/>
              <w:rPr>
                <w:sz w:val="19"/>
              </w:rPr>
            </w:pPr>
            <w:r>
              <w:rPr>
                <w:color w:val="333333"/>
                <w:sz w:val="19"/>
              </w:rPr>
              <w:t>北京</w:t>
            </w:r>
          </w:p>
        </w:tc>
        <w:tc>
          <w:tcPr>
            <w:tcW w:w="984" w:type="dxa"/>
            <w:tcBorders>
              <w:top w:val="single" w:color="7F7F7F" w:sz="6" w:space="0"/>
              <w:left w:val="single" w:color="7F7F7F" w:sz="6" w:space="0"/>
              <w:bottom w:val="single" w:color="7F7F7F" w:sz="6" w:space="0"/>
            </w:tcBorders>
          </w:tcPr>
          <w:p>
            <w:pPr>
              <w:pStyle w:val="9"/>
              <w:spacing w:before="95"/>
              <w:ind w:left="203" w:right="181"/>
              <w:jc w:val="center"/>
              <w:rPr>
                <w:rFonts w:ascii="Arial Unicode MS"/>
                <w:sz w:val="19"/>
              </w:rPr>
            </w:pPr>
            <w:r>
              <w:rPr>
                <w:rFonts w:ascii="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840" w:type="dxa"/>
            <w:tcBorders>
              <w:top w:val="single" w:color="7F7F7F" w:sz="6" w:space="0"/>
              <w:bottom w:val="single" w:color="7F7F7F" w:sz="6" w:space="0"/>
              <w:right w:val="single" w:color="7F7F7F" w:sz="6" w:space="0"/>
            </w:tcBorders>
          </w:tcPr>
          <w:p>
            <w:pPr>
              <w:pStyle w:val="9"/>
              <w:spacing w:before="9"/>
              <w:rPr>
                <w:sz w:val="16"/>
              </w:rPr>
            </w:pPr>
          </w:p>
          <w:p>
            <w:pPr>
              <w:pStyle w:val="9"/>
              <w:spacing w:before="1"/>
              <w:ind w:left="11"/>
              <w:jc w:val="center"/>
              <w:rPr>
                <w:rFonts w:ascii="Arial Unicode MS"/>
                <w:sz w:val="19"/>
              </w:rPr>
            </w:pPr>
            <w:r>
              <w:rPr>
                <w:rFonts w:ascii="Arial Unicode MS"/>
                <w:color w:val="333333"/>
                <w:w w:val="101"/>
                <w:sz w:val="19"/>
              </w:rPr>
              <w:t>7</w:t>
            </w:r>
          </w:p>
        </w:tc>
        <w:tc>
          <w:tcPr>
            <w:tcW w:w="5521" w:type="dxa"/>
            <w:tcBorders>
              <w:top w:val="single" w:color="7F7F7F" w:sz="6" w:space="0"/>
              <w:left w:val="single" w:color="7F7F7F" w:sz="6" w:space="0"/>
              <w:bottom w:val="single" w:color="7F7F7F" w:sz="6" w:space="0"/>
              <w:right w:val="single" w:color="7F7F7F" w:sz="6" w:space="0"/>
            </w:tcBorders>
          </w:tcPr>
          <w:p>
            <w:pPr>
              <w:pStyle w:val="9"/>
              <w:numPr>
                <w:ilvl w:val="0"/>
                <w:numId w:val="2"/>
              </w:numPr>
              <w:tabs>
                <w:tab w:val="left" w:pos="198"/>
              </w:tabs>
              <w:spacing w:before="37" w:after="0" w:line="187" w:lineRule="auto"/>
              <w:ind w:left="166" w:right="122" w:hanging="24"/>
              <w:jc w:val="left"/>
              <w:rPr>
                <w:sz w:val="19"/>
              </w:rPr>
            </w:pPr>
            <w:r>
              <w:rPr>
                <w:color w:val="333333"/>
                <w:sz w:val="19"/>
              </w:rPr>
              <w:t>山东省交通运输厅信息中心（</w:t>
            </w:r>
            <w:r>
              <w:rPr>
                <w:color w:val="333333"/>
                <w:spacing w:val="-2"/>
                <w:sz w:val="19"/>
              </w:rPr>
              <w:t>山东省交通运输厅高速公路收费</w:t>
            </w:r>
            <w:r>
              <w:rPr>
                <w:color w:val="333333"/>
                <w:sz w:val="19"/>
              </w:rPr>
              <w:t>结算中心）安全生产监管监察和工程质量监督信息系统建设中</w:t>
            </w:r>
          </w:p>
          <w:p>
            <w:pPr>
              <w:pStyle w:val="9"/>
              <w:spacing w:line="239" w:lineRule="exact"/>
              <w:ind w:left="2471"/>
              <w:rPr>
                <w:sz w:val="19"/>
              </w:rPr>
            </w:pPr>
            <w:r>
              <w:rPr>
                <w:color w:val="333333"/>
                <w:sz w:val="19"/>
              </w:rPr>
              <w:t>标公告</w:t>
            </w:r>
          </w:p>
        </w:tc>
        <w:tc>
          <w:tcPr>
            <w:tcW w:w="744" w:type="dxa"/>
            <w:tcBorders>
              <w:top w:val="single" w:color="7F7F7F" w:sz="6" w:space="0"/>
              <w:left w:val="single" w:color="7F7F7F" w:sz="6" w:space="0"/>
              <w:bottom w:val="single" w:color="7F7F7F" w:sz="6" w:space="0"/>
              <w:right w:val="single" w:color="7F7F7F" w:sz="6" w:space="0"/>
            </w:tcBorders>
          </w:tcPr>
          <w:p>
            <w:pPr>
              <w:pStyle w:val="9"/>
              <w:spacing w:before="95" w:line="279" w:lineRule="exact"/>
              <w:ind w:left="125"/>
              <w:rPr>
                <w:rFonts w:ascii="Arial Unicode MS"/>
                <w:sz w:val="19"/>
              </w:rPr>
            </w:pPr>
            <w:r>
              <w:rPr>
                <w:rFonts w:ascii="Arial Unicode MS"/>
                <w:color w:val="333333"/>
                <w:sz w:val="19"/>
              </w:rPr>
              <w:t>2019-</w:t>
            </w:r>
          </w:p>
          <w:p>
            <w:pPr>
              <w:pStyle w:val="9"/>
              <w:spacing w:line="279" w:lineRule="exact"/>
              <w:ind w:left="125"/>
              <w:rPr>
                <w:rFonts w:ascii="Arial Unicode MS"/>
                <w:sz w:val="19"/>
              </w:rPr>
            </w:pPr>
            <w:r>
              <w:rPr>
                <w:rFonts w:ascii="Arial Unicode MS"/>
                <w:color w:val="333333"/>
                <w:sz w:val="19"/>
              </w:rPr>
              <w:t>08-06</w:t>
            </w:r>
          </w:p>
        </w:tc>
        <w:tc>
          <w:tcPr>
            <w:tcW w:w="456" w:type="dxa"/>
            <w:tcBorders>
              <w:top w:val="single" w:color="7F7F7F" w:sz="6" w:space="0"/>
              <w:left w:val="single" w:color="7F7F7F" w:sz="6" w:space="0"/>
              <w:bottom w:val="single" w:color="7F7F7F" w:sz="6" w:space="0"/>
              <w:right w:val="single" w:color="7F7F7F" w:sz="6" w:space="0"/>
            </w:tcBorders>
          </w:tcPr>
          <w:p>
            <w:pPr>
              <w:pStyle w:val="9"/>
              <w:spacing w:before="144" w:line="225" w:lineRule="auto"/>
              <w:ind w:left="131" w:right="115"/>
              <w:rPr>
                <w:sz w:val="19"/>
              </w:rPr>
            </w:pPr>
            <w:r>
              <w:rPr>
                <w:color w:val="333333"/>
                <w:sz w:val="19"/>
              </w:rPr>
              <w:t>山东</w:t>
            </w:r>
          </w:p>
        </w:tc>
        <w:tc>
          <w:tcPr>
            <w:tcW w:w="984" w:type="dxa"/>
            <w:tcBorders>
              <w:top w:val="single" w:color="7F7F7F" w:sz="6" w:space="0"/>
              <w:left w:val="single" w:color="7F7F7F" w:sz="6" w:space="0"/>
              <w:bottom w:val="single" w:color="7F7F7F" w:sz="6" w:space="0"/>
            </w:tcBorders>
          </w:tcPr>
          <w:p>
            <w:pPr>
              <w:pStyle w:val="9"/>
              <w:spacing w:before="168" w:line="194" w:lineRule="auto"/>
              <w:ind w:left="179" w:right="157" w:firstLine="24"/>
              <w:rPr>
                <w:sz w:val="19"/>
              </w:rPr>
            </w:pPr>
            <w:r>
              <w:rPr>
                <w:color w:val="333333"/>
                <w:sz w:val="19"/>
              </w:rPr>
              <w:t>招标结果</w:t>
            </w:r>
            <w:r>
              <w:rPr>
                <w:rFonts w:hint="eastAsia" w:ascii="Arial Unicode MS" w:eastAsia="Arial Unicode MS"/>
                <w:color w:val="333333"/>
                <w:sz w:val="19"/>
              </w:rPr>
              <w:t>/</w:t>
            </w:r>
            <w:r>
              <w:rPr>
                <w:color w:val="333333"/>
                <w:sz w:val="19"/>
              </w:rPr>
              <w:t>中标</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840" w:type="dxa"/>
            <w:tcBorders>
              <w:top w:val="single" w:color="7F7F7F" w:sz="6" w:space="0"/>
              <w:bottom w:val="single" w:color="7F7F7F" w:sz="6" w:space="0"/>
              <w:right w:val="single" w:color="7F7F7F" w:sz="6" w:space="0"/>
            </w:tcBorders>
          </w:tcPr>
          <w:p>
            <w:pPr>
              <w:pStyle w:val="9"/>
              <w:spacing w:before="95"/>
              <w:ind w:left="11"/>
              <w:jc w:val="center"/>
              <w:rPr>
                <w:rFonts w:ascii="Arial Unicode MS"/>
                <w:sz w:val="19"/>
              </w:rPr>
            </w:pPr>
            <w:r>
              <w:rPr>
                <w:rFonts w:ascii="Arial Unicode MS"/>
                <w:color w:val="333333"/>
                <w:w w:val="101"/>
                <w:sz w:val="19"/>
              </w:rPr>
              <w:t>8</w:t>
            </w:r>
          </w:p>
        </w:tc>
        <w:tc>
          <w:tcPr>
            <w:tcW w:w="5521" w:type="dxa"/>
            <w:tcBorders>
              <w:top w:val="single" w:color="7F7F7F" w:sz="6" w:space="0"/>
              <w:left w:val="single" w:color="7F7F7F" w:sz="6" w:space="0"/>
              <w:bottom w:val="single" w:color="7F7F7F" w:sz="6" w:space="0"/>
              <w:right w:val="single" w:color="7F7F7F" w:sz="6" w:space="0"/>
            </w:tcBorders>
          </w:tcPr>
          <w:p>
            <w:pPr>
              <w:pStyle w:val="9"/>
              <w:spacing w:before="60" w:line="194" w:lineRule="auto"/>
              <w:ind w:left="472" w:right="151" w:hanging="307"/>
              <w:rPr>
                <w:rFonts w:hint="eastAsia" w:ascii="Arial Unicode MS" w:eastAsia="Arial Unicode MS"/>
                <w:sz w:val="19"/>
              </w:rPr>
            </w:pPr>
            <w:r>
              <w:rPr>
                <w:color w:val="333333"/>
                <w:sz w:val="19"/>
              </w:rPr>
              <w:t>【省本级】山东省交通运输厅信息中心（山东省交通运输厅高速公路收费结算中心）安全生产监管监察和工程质量</w:t>
            </w:r>
            <w:r>
              <w:rPr>
                <w:rFonts w:hint="eastAsia" w:ascii="Arial Unicode MS" w:eastAsia="Arial Unicode MS"/>
                <w:color w:val="333333"/>
                <w:sz w:val="19"/>
              </w:rPr>
              <w:t>...</w:t>
            </w:r>
          </w:p>
        </w:tc>
        <w:tc>
          <w:tcPr>
            <w:tcW w:w="744" w:type="dxa"/>
            <w:tcBorders>
              <w:top w:val="single" w:color="7F7F7F" w:sz="6" w:space="0"/>
              <w:left w:val="single" w:color="7F7F7F" w:sz="6" w:space="0"/>
              <w:bottom w:val="single" w:color="7F7F7F" w:sz="6" w:space="0"/>
              <w:right w:val="single" w:color="7F7F7F" w:sz="6" w:space="0"/>
            </w:tcBorders>
          </w:tcPr>
          <w:p>
            <w:pPr>
              <w:pStyle w:val="9"/>
              <w:spacing w:line="266" w:lineRule="exact"/>
              <w:ind w:left="125"/>
              <w:rPr>
                <w:rFonts w:ascii="Arial Unicode MS"/>
                <w:sz w:val="19"/>
              </w:rPr>
            </w:pPr>
            <w:r>
              <w:rPr>
                <w:rFonts w:ascii="Arial Unicode MS"/>
                <w:color w:val="333333"/>
                <w:sz w:val="19"/>
              </w:rPr>
              <w:t>2019-</w:t>
            </w:r>
          </w:p>
          <w:p>
            <w:pPr>
              <w:pStyle w:val="9"/>
              <w:spacing w:line="279" w:lineRule="exact"/>
              <w:ind w:left="125"/>
              <w:rPr>
                <w:rFonts w:ascii="Arial Unicode MS"/>
                <w:sz w:val="19"/>
              </w:rPr>
            </w:pPr>
            <w:r>
              <w:rPr>
                <w:rFonts w:ascii="Arial Unicode MS"/>
                <w:color w:val="333333"/>
                <w:sz w:val="19"/>
              </w:rPr>
              <w:t>08-06</w:t>
            </w:r>
          </w:p>
        </w:tc>
        <w:tc>
          <w:tcPr>
            <w:tcW w:w="456" w:type="dxa"/>
            <w:tcBorders>
              <w:top w:val="single" w:color="7F7F7F" w:sz="6" w:space="0"/>
              <w:left w:val="single" w:color="7F7F7F" w:sz="6" w:space="0"/>
              <w:bottom w:val="single" w:color="7F7F7F" w:sz="6" w:space="0"/>
              <w:right w:val="single" w:color="7F7F7F" w:sz="6" w:space="0"/>
            </w:tcBorders>
          </w:tcPr>
          <w:p>
            <w:pPr>
              <w:pStyle w:val="9"/>
              <w:spacing w:before="36" w:line="225" w:lineRule="auto"/>
              <w:ind w:left="131" w:right="115"/>
              <w:rPr>
                <w:sz w:val="19"/>
              </w:rPr>
            </w:pPr>
            <w:r>
              <w:rPr>
                <w:color w:val="333333"/>
                <w:sz w:val="19"/>
              </w:rPr>
              <w:t>山东</w:t>
            </w:r>
          </w:p>
        </w:tc>
        <w:tc>
          <w:tcPr>
            <w:tcW w:w="984" w:type="dxa"/>
            <w:tcBorders>
              <w:top w:val="single" w:color="7F7F7F" w:sz="6" w:space="0"/>
              <w:left w:val="single" w:color="7F7F7F" w:sz="6" w:space="0"/>
              <w:bottom w:val="single" w:color="7F7F7F" w:sz="6" w:space="0"/>
            </w:tcBorders>
          </w:tcPr>
          <w:p>
            <w:pPr>
              <w:pStyle w:val="9"/>
              <w:spacing w:before="36" w:line="225" w:lineRule="auto"/>
              <w:ind w:left="395" w:right="187" w:hanging="193"/>
              <w:rPr>
                <w:sz w:val="19"/>
              </w:rPr>
            </w:pPr>
            <w:r>
              <w:rPr>
                <w:color w:val="333333"/>
                <w:sz w:val="19"/>
              </w:rPr>
              <w:t>结果公告</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840" w:type="dxa"/>
            <w:tcBorders>
              <w:top w:val="single" w:color="7F7F7F" w:sz="6" w:space="0"/>
              <w:bottom w:val="single" w:color="7F7F7F" w:sz="6" w:space="0"/>
              <w:right w:val="single" w:color="7F7F7F" w:sz="6" w:space="0"/>
            </w:tcBorders>
          </w:tcPr>
          <w:p>
            <w:pPr>
              <w:pStyle w:val="9"/>
              <w:spacing w:before="9"/>
              <w:rPr>
                <w:sz w:val="16"/>
              </w:rPr>
            </w:pPr>
          </w:p>
          <w:p>
            <w:pPr>
              <w:pStyle w:val="9"/>
              <w:spacing w:before="1"/>
              <w:ind w:left="11"/>
              <w:jc w:val="center"/>
              <w:rPr>
                <w:rFonts w:ascii="Arial Unicode MS"/>
                <w:sz w:val="19"/>
              </w:rPr>
            </w:pPr>
            <w:r>
              <w:rPr>
                <w:rFonts w:ascii="Arial Unicode MS"/>
                <w:color w:val="333333"/>
                <w:w w:val="101"/>
                <w:sz w:val="19"/>
              </w:rPr>
              <w:t>9</w:t>
            </w:r>
          </w:p>
        </w:tc>
        <w:tc>
          <w:tcPr>
            <w:tcW w:w="5521" w:type="dxa"/>
            <w:tcBorders>
              <w:top w:val="single" w:color="7F7F7F" w:sz="6" w:space="0"/>
              <w:left w:val="single" w:color="7F7F7F" w:sz="6" w:space="0"/>
              <w:bottom w:val="single" w:color="7F7F7F" w:sz="6" w:space="0"/>
              <w:right w:val="single" w:color="7F7F7F" w:sz="6" w:space="0"/>
            </w:tcBorders>
          </w:tcPr>
          <w:p>
            <w:pPr>
              <w:pStyle w:val="9"/>
              <w:spacing w:before="36" w:line="225" w:lineRule="auto"/>
              <w:ind w:left="166" w:right="151"/>
              <w:jc w:val="center"/>
              <w:rPr>
                <w:sz w:val="19"/>
              </w:rPr>
            </w:pPr>
            <w:r>
              <w:rPr>
                <w:color w:val="333333"/>
                <w:sz w:val="19"/>
              </w:rPr>
              <w:t>山东省交通运输厅信息中心（山东省交通运输厅高速公路收费结算中心）安全生产监管监察和工程质量监督信息系统建设中标公告</w:t>
            </w:r>
          </w:p>
        </w:tc>
        <w:tc>
          <w:tcPr>
            <w:tcW w:w="744" w:type="dxa"/>
            <w:tcBorders>
              <w:top w:val="single" w:color="7F7F7F" w:sz="6" w:space="0"/>
              <w:left w:val="single" w:color="7F7F7F" w:sz="6" w:space="0"/>
              <w:bottom w:val="single" w:color="7F7F7F" w:sz="6" w:space="0"/>
              <w:right w:val="single" w:color="7F7F7F" w:sz="6" w:space="0"/>
            </w:tcBorders>
          </w:tcPr>
          <w:p>
            <w:pPr>
              <w:pStyle w:val="9"/>
              <w:spacing w:before="95" w:line="279" w:lineRule="exact"/>
              <w:ind w:left="125"/>
              <w:rPr>
                <w:rFonts w:ascii="Arial Unicode MS"/>
                <w:sz w:val="19"/>
              </w:rPr>
            </w:pPr>
            <w:r>
              <w:rPr>
                <w:rFonts w:ascii="Arial Unicode MS"/>
                <w:color w:val="333333"/>
                <w:sz w:val="19"/>
              </w:rPr>
              <w:t>2019-</w:t>
            </w:r>
          </w:p>
          <w:p>
            <w:pPr>
              <w:pStyle w:val="9"/>
              <w:spacing w:line="279" w:lineRule="exact"/>
              <w:ind w:left="125"/>
              <w:rPr>
                <w:rFonts w:ascii="Arial Unicode MS"/>
                <w:sz w:val="19"/>
              </w:rPr>
            </w:pPr>
            <w:r>
              <w:rPr>
                <w:rFonts w:ascii="Arial Unicode MS"/>
                <w:color w:val="333333"/>
                <w:sz w:val="19"/>
              </w:rPr>
              <w:t>08-06</w:t>
            </w:r>
          </w:p>
        </w:tc>
        <w:tc>
          <w:tcPr>
            <w:tcW w:w="456" w:type="dxa"/>
            <w:tcBorders>
              <w:top w:val="single" w:color="7F7F7F" w:sz="6" w:space="0"/>
              <w:left w:val="single" w:color="7F7F7F" w:sz="6" w:space="0"/>
              <w:bottom w:val="single" w:color="7F7F7F" w:sz="6" w:space="0"/>
              <w:right w:val="single" w:color="7F7F7F" w:sz="6" w:space="0"/>
            </w:tcBorders>
          </w:tcPr>
          <w:p>
            <w:pPr>
              <w:pStyle w:val="9"/>
              <w:spacing w:before="144" w:line="225" w:lineRule="auto"/>
              <w:ind w:left="131" w:right="115"/>
              <w:rPr>
                <w:sz w:val="19"/>
              </w:rPr>
            </w:pPr>
            <w:r>
              <w:rPr>
                <w:color w:val="333333"/>
                <w:sz w:val="19"/>
              </w:rPr>
              <w:t>山东</w:t>
            </w:r>
          </w:p>
        </w:tc>
        <w:tc>
          <w:tcPr>
            <w:tcW w:w="984" w:type="dxa"/>
            <w:tcBorders>
              <w:top w:val="single" w:color="7F7F7F" w:sz="6" w:space="0"/>
              <w:left w:val="single" w:color="7F7F7F" w:sz="6" w:space="0"/>
              <w:bottom w:val="single" w:color="7F7F7F" w:sz="6" w:space="0"/>
            </w:tcBorders>
          </w:tcPr>
          <w:p>
            <w:pPr>
              <w:pStyle w:val="9"/>
              <w:spacing w:before="144" w:line="225" w:lineRule="auto"/>
              <w:ind w:left="395" w:right="187" w:hanging="193"/>
              <w:rPr>
                <w:sz w:val="19"/>
              </w:rPr>
            </w:pPr>
            <w:r>
              <w:rPr>
                <w:color w:val="333333"/>
                <w:sz w:val="19"/>
              </w:rPr>
              <w:t>中标公告</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840" w:type="dxa"/>
            <w:tcBorders>
              <w:top w:val="single" w:color="7F7F7F" w:sz="6" w:space="0"/>
              <w:right w:val="single" w:color="7F7F7F" w:sz="6" w:space="0"/>
            </w:tcBorders>
          </w:tcPr>
          <w:p>
            <w:pPr>
              <w:pStyle w:val="9"/>
              <w:spacing w:before="2"/>
              <w:rPr>
                <w:sz w:val="25"/>
              </w:rPr>
            </w:pPr>
          </w:p>
          <w:p>
            <w:pPr>
              <w:pStyle w:val="9"/>
              <w:ind w:left="103" w:right="94"/>
              <w:jc w:val="center"/>
              <w:rPr>
                <w:rFonts w:ascii="Arial Unicode MS"/>
                <w:sz w:val="19"/>
              </w:rPr>
            </w:pPr>
            <w:r>
              <w:rPr>
                <w:rFonts w:ascii="Arial Unicode MS"/>
                <w:color w:val="333333"/>
                <w:sz w:val="19"/>
              </w:rPr>
              <w:t>10</w:t>
            </w:r>
          </w:p>
        </w:tc>
        <w:tc>
          <w:tcPr>
            <w:tcW w:w="5521" w:type="dxa"/>
            <w:tcBorders>
              <w:top w:val="single" w:color="7F7F7F" w:sz="6" w:space="0"/>
              <w:left w:val="single" w:color="7F7F7F" w:sz="6" w:space="0"/>
              <w:right w:val="single" w:color="7F7F7F" w:sz="6" w:space="0"/>
            </w:tcBorders>
          </w:tcPr>
          <w:p>
            <w:pPr>
              <w:pStyle w:val="9"/>
              <w:spacing w:before="8"/>
              <w:rPr>
                <w:sz w:val="20"/>
              </w:rPr>
            </w:pPr>
          </w:p>
          <w:p>
            <w:pPr>
              <w:pStyle w:val="9"/>
              <w:spacing w:line="187" w:lineRule="auto"/>
              <w:ind w:left="1031" w:right="133" w:hanging="889"/>
              <w:rPr>
                <w:sz w:val="19"/>
              </w:rPr>
            </w:pPr>
            <w:r>
              <w:rPr>
                <w:color w:val="333333"/>
                <w:sz w:val="19"/>
              </w:rPr>
              <w:t>国网电子商务有限公司（国网雄安金融科技集团）</w:t>
            </w:r>
            <w:r>
              <w:rPr>
                <w:rFonts w:hint="eastAsia" w:ascii="Arial Unicode MS" w:eastAsia="Arial Unicode MS"/>
                <w:color w:val="333333"/>
                <w:sz w:val="19"/>
              </w:rPr>
              <w:t>2019</w:t>
            </w:r>
            <w:r>
              <w:rPr>
                <w:color w:val="333333"/>
                <w:sz w:val="19"/>
              </w:rPr>
              <w:t>年第二批服务类招标项目推荐的中标候选人公示</w:t>
            </w:r>
          </w:p>
        </w:tc>
        <w:tc>
          <w:tcPr>
            <w:tcW w:w="744" w:type="dxa"/>
            <w:tcBorders>
              <w:top w:val="single" w:color="7F7F7F" w:sz="6" w:space="0"/>
              <w:left w:val="single" w:color="7F7F7F" w:sz="6" w:space="0"/>
              <w:right w:val="single" w:color="7F7F7F" w:sz="6" w:space="0"/>
            </w:tcBorders>
          </w:tcPr>
          <w:p>
            <w:pPr>
              <w:pStyle w:val="9"/>
              <w:spacing w:before="9"/>
              <w:rPr>
                <w:sz w:val="16"/>
              </w:rPr>
            </w:pPr>
          </w:p>
          <w:p>
            <w:pPr>
              <w:pStyle w:val="9"/>
              <w:spacing w:before="1" w:line="279" w:lineRule="exact"/>
              <w:ind w:left="125"/>
              <w:rPr>
                <w:rFonts w:ascii="Arial Unicode MS"/>
                <w:sz w:val="19"/>
              </w:rPr>
            </w:pPr>
            <w:r>
              <w:rPr>
                <w:rFonts w:ascii="Arial Unicode MS"/>
                <w:color w:val="333333"/>
                <w:sz w:val="19"/>
              </w:rPr>
              <w:t>2019-</w:t>
            </w:r>
          </w:p>
          <w:p>
            <w:pPr>
              <w:pStyle w:val="9"/>
              <w:spacing w:line="279" w:lineRule="exact"/>
              <w:ind w:left="125"/>
              <w:rPr>
                <w:rFonts w:ascii="Arial Unicode MS"/>
                <w:sz w:val="19"/>
              </w:rPr>
            </w:pPr>
            <w:r>
              <w:rPr>
                <w:rFonts w:ascii="Arial Unicode MS"/>
                <w:color w:val="333333"/>
                <w:sz w:val="19"/>
              </w:rPr>
              <w:t>05-10</w:t>
            </w:r>
          </w:p>
        </w:tc>
        <w:tc>
          <w:tcPr>
            <w:tcW w:w="456" w:type="dxa"/>
            <w:tcBorders>
              <w:top w:val="single" w:color="7F7F7F" w:sz="6" w:space="0"/>
              <w:left w:val="single" w:color="7F7F7F" w:sz="6" w:space="0"/>
              <w:right w:val="single" w:color="7F7F7F" w:sz="6" w:space="0"/>
            </w:tcBorders>
          </w:tcPr>
          <w:p>
            <w:pPr>
              <w:pStyle w:val="9"/>
              <w:spacing w:before="7"/>
              <w:rPr>
                <w:sz w:val="20"/>
              </w:rPr>
            </w:pPr>
          </w:p>
          <w:p>
            <w:pPr>
              <w:pStyle w:val="9"/>
              <w:spacing w:line="225" w:lineRule="auto"/>
              <w:ind w:left="131" w:right="115"/>
              <w:rPr>
                <w:sz w:val="19"/>
              </w:rPr>
            </w:pPr>
            <w:r>
              <w:rPr>
                <w:color w:val="333333"/>
                <w:sz w:val="19"/>
              </w:rPr>
              <w:t>北京</w:t>
            </w:r>
          </w:p>
        </w:tc>
        <w:tc>
          <w:tcPr>
            <w:tcW w:w="984" w:type="dxa"/>
            <w:tcBorders>
              <w:top w:val="single" w:color="7F7F7F" w:sz="6" w:space="0"/>
              <w:left w:val="single" w:color="7F7F7F" w:sz="6" w:space="0"/>
            </w:tcBorders>
          </w:tcPr>
          <w:p>
            <w:pPr>
              <w:pStyle w:val="9"/>
              <w:spacing w:before="36" w:line="225" w:lineRule="auto"/>
              <w:ind w:left="203" w:right="187"/>
              <w:jc w:val="center"/>
              <w:rPr>
                <w:sz w:val="19"/>
              </w:rPr>
            </w:pPr>
            <w:r>
              <w:rPr>
                <w:color w:val="333333"/>
                <w:sz w:val="19"/>
              </w:rPr>
              <w:t>推荐的中标候选人公示</w:t>
            </w:r>
          </w:p>
        </w:tc>
      </w:tr>
    </w:tbl>
    <w:p>
      <w:pPr>
        <w:pStyle w:val="8"/>
        <w:numPr>
          <w:ilvl w:val="1"/>
          <w:numId w:val="1"/>
        </w:numPr>
        <w:tabs>
          <w:tab w:val="left" w:pos="583"/>
        </w:tabs>
        <w:spacing w:before="228" w:after="59" w:line="240" w:lineRule="auto"/>
        <w:ind w:left="582" w:right="0" w:hanging="481"/>
        <w:jc w:val="left"/>
        <w:rPr>
          <w:sz w:val="29"/>
        </w:rPr>
      </w:pPr>
      <w:r>
        <w:rPr>
          <w:w w:val="95"/>
          <w:sz w:val="29"/>
        </w:rPr>
        <w:t>购地信息</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296"/>
        <w:gridCol w:w="1296"/>
        <w:gridCol w:w="1452"/>
        <w:gridCol w:w="1056"/>
        <w:gridCol w:w="1296"/>
        <w:gridCol w:w="13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EEEEEE"/>
          </w:tcPr>
          <w:p>
            <w:pPr>
              <w:pStyle w:val="9"/>
              <w:spacing w:before="24"/>
              <w:ind w:left="226"/>
              <w:rPr>
                <w:sz w:val="19"/>
              </w:rPr>
            </w:pPr>
            <w:r>
              <w:rPr>
                <w:color w:val="333333"/>
                <w:sz w:val="19"/>
              </w:rPr>
              <w:t>序号</w:t>
            </w:r>
          </w:p>
        </w:tc>
        <w:tc>
          <w:tcPr>
            <w:tcW w:w="1296" w:type="dxa"/>
            <w:tcBorders>
              <w:left w:val="single" w:color="7F7F7F" w:sz="6" w:space="0"/>
              <w:right w:val="single" w:color="7F7F7F" w:sz="6" w:space="0"/>
            </w:tcBorders>
            <w:shd w:val="clear" w:color="auto" w:fill="EEEEEE"/>
          </w:tcPr>
          <w:p>
            <w:pPr>
              <w:pStyle w:val="9"/>
              <w:spacing w:before="24"/>
              <w:ind w:left="262"/>
              <w:rPr>
                <w:sz w:val="19"/>
              </w:rPr>
            </w:pPr>
            <w:r>
              <w:rPr>
                <w:color w:val="333333"/>
                <w:sz w:val="19"/>
              </w:rPr>
              <w:t>项目位置</w:t>
            </w:r>
          </w:p>
        </w:tc>
        <w:tc>
          <w:tcPr>
            <w:tcW w:w="1296" w:type="dxa"/>
            <w:tcBorders>
              <w:left w:val="single" w:color="7F7F7F" w:sz="6" w:space="0"/>
              <w:right w:val="single" w:color="7F7F7F" w:sz="6" w:space="0"/>
            </w:tcBorders>
            <w:shd w:val="clear" w:color="auto" w:fill="EEEEEE"/>
          </w:tcPr>
          <w:p>
            <w:pPr>
              <w:pStyle w:val="9"/>
              <w:spacing w:before="24"/>
              <w:ind w:left="263"/>
              <w:rPr>
                <w:sz w:val="19"/>
              </w:rPr>
            </w:pPr>
            <w:r>
              <w:rPr>
                <w:color w:val="333333"/>
                <w:sz w:val="19"/>
              </w:rPr>
              <w:t>土地用途</w:t>
            </w:r>
          </w:p>
        </w:tc>
        <w:tc>
          <w:tcPr>
            <w:tcW w:w="1452" w:type="dxa"/>
            <w:tcBorders>
              <w:left w:val="single" w:color="7F7F7F" w:sz="6" w:space="0"/>
              <w:right w:val="single" w:color="7F7F7F" w:sz="6" w:space="0"/>
            </w:tcBorders>
            <w:shd w:val="clear" w:color="auto" w:fill="EEEEEE"/>
          </w:tcPr>
          <w:p>
            <w:pPr>
              <w:pStyle w:val="9"/>
              <w:spacing w:line="318" w:lineRule="exact"/>
              <w:ind w:left="281"/>
              <w:rPr>
                <w:rFonts w:hint="eastAsia" w:ascii="Arial Unicode MS" w:eastAsia="Arial Unicode MS"/>
                <w:sz w:val="19"/>
              </w:rPr>
            </w:pPr>
            <w:r>
              <w:rPr>
                <w:color w:val="333333"/>
                <w:sz w:val="19"/>
              </w:rPr>
              <w:t>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1056" w:type="dxa"/>
            <w:tcBorders>
              <w:left w:val="single" w:color="7F7F7F" w:sz="6" w:space="0"/>
              <w:right w:val="single" w:color="7F7F7F" w:sz="6" w:space="0"/>
            </w:tcBorders>
            <w:shd w:val="clear" w:color="auto" w:fill="EEEEEE"/>
          </w:tcPr>
          <w:p>
            <w:pPr>
              <w:pStyle w:val="9"/>
              <w:spacing w:before="24"/>
              <w:ind w:left="239"/>
              <w:rPr>
                <w:sz w:val="19"/>
              </w:rPr>
            </w:pPr>
            <w:r>
              <w:rPr>
                <w:color w:val="333333"/>
                <w:sz w:val="19"/>
              </w:rPr>
              <w:t>行政区</w:t>
            </w:r>
          </w:p>
        </w:tc>
        <w:tc>
          <w:tcPr>
            <w:tcW w:w="1296" w:type="dxa"/>
            <w:tcBorders>
              <w:left w:val="single" w:color="7F7F7F" w:sz="6" w:space="0"/>
              <w:right w:val="single" w:color="7F7F7F" w:sz="6" w:space="0"/>
            </w:tcBorders>
            <w:shd w:val="clear" w:color="auto" w:fill="EEEEEE"/>
          </w:tcPr>
          <w:p>
            <w:pPr>
              <w:pStyle w:val="9"/>
              <w:spacing w:before="24"/>
              <w:ind w:left="264"/>
              <w:rPr>
                <w:sz w:val="19"/>
              </w:rPr>
            </w:pPr>
            <w:r>
              <w:rPr>
                <w:color w:val="333333"/>
                <w:sz w:val="19"/>
              </w:rPr>
              <w:t>供地方式</w:t>
            </w:r>
          </w:p>
        </w:tc>
        <w:tc>
          <w:tcPr>
            <w:tcW w:w="1308" w:type="dxa"/>
            <w:tcBorders>
              <w:left w:val="single" w:color="7F7F7F" w:sz="6" w:space="0"/>
            </w:tcBorders>
            <w:shd w:val="clear" w:color="auto" w:fill="EEEEEE"/>
          </w:tcPr>
          <w:p>
            <w:pPr>
              <w:pStyle w:val="9"/>
              <w:spacing w:before="24"/>
              <w:ind w:left="270"/>
              <w:rPr>
                <w:sz w:val="19"/>
              </w:rPr>
            </w:pPr>
            <w:r>
              <w:rPr>
                <w:color w:val="333333"/>
                <w:sz w:val="19"/>
              </w:rPr>
              <w:t>签订日期</w:t>
            </w:r>
          </w:p>
        </w:tc>
      </w:tr>
    </w:tbl>
    <w:p>
      <w:pPr>
        <w:pStyle w:val="4"/>
        <w:spacing w:before="3"/>
        <w:rPr>
          <w:sz w:val="41"/>
        </w:rPr>
      </w:pPr>
    </w:p>
    <w:p>
      <w:pPr>
        <w:pStyle w:val="8"/>
        <w:numPr>
          <w:ilvl w:val="1"/>
          <w:numId w:val="1"/>
        </w:numPr>
        <w:tabs>
          <w:tab w:val="left" w:pos="583"/>
        </w:tabs>
        <w:spacing w:before="0" w:after="59" w:line="240" w:lineRule="auto"/>
        <w:ind w:left="582" w:right="0" w:hanging="481"/>
        <w:jc w:val="left"/>
        <w:rPr>
          <w:sz w:val="29"/>
        </w:rPr>
      </w:pPr>
      <w:r>
        <w:rPr>
          <w:w w:val="95"/>
          <w:sz w:val="29"/>
        </w:rPr>
        <w:t>地块公示</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2016"/>
        <w:gridCol w:w="2016"/>
        <w:gridCol w:w="1644"/>
        <w:gridCol w:w="202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EEEEEE"/>
          </w:tcPr>
          <w:p>
            <w:pPr>
              <w:pStyle w:val="9"/>
              <w:spacing w:before="24"/>
              <w:ind w:left="226"/>
              <w:rPr>
                <w:sz w:val="19"/>
              </w:rPr>
            </w:pPr>
            <w:r>
              <w:rPr>
                <w:color w:val="333333"/>
                <w:sz w:val="19"/>
              </w:rPr>
              <w:t>序号</w:t>
            </w:r>
          </w:p>
        </w:tc>
        <w:tc>
          <w:tcPr>
            <w:tcW w:w="2016" w:type="dxa"/>
            <w:tcBorders>
              <w:left w:val="single" w:color="7F7F7F" w:sz="6" w:space="0"/>
              <w:right w:val="single" w:color="7F7F7F" w:sz="6" w:space="0"/>
            </w:tcBorders>
            <w:shd w:val="clear" w:color="auto" w:fill="EEEEEE"/>
          </w:tcPr>
          <w:p>
            <w:pPr>
              <w:pStyle w:val="9"/>
              <w:spacing w:before="24"/>
              <w:ind w:left="622"/>
              <w:rPr>
                <w:sz w:val="19"/>
              </w:rPr>
            </w:pPr>
            <w:r>
              <w:rPr>
                <w:color w:val="333333"/>
                <w:sz w:val="19"/>
              </w:rPr>
              <w:t>地块位置</w:t>
            </w:r>
          </w:p>
        </w:tc>
        <w:tc>
          <w:tcPr>
            <w:tcW w:w="2016" w:type="dxa"/>
            <w:tcBorders>
              <w:left w:val="single" w:color="7F7F7F" w:sz="6" w:space="0"/>
              <w:right w:val="single" w:color="7F7F7F" w:sz="6" w:space="0"/>
            </w:tcBorders>
            <w:shd w:val="clear" w:color="auto" w:fill="EEEEEE"/>
          </w:tcPr>
          <w:p>
            <w:pPr>
              <w:pStyle w:val="9"/>
              <w:spacing w:before="24"/>
              <w:ind w:left="623"/>
              <w:rPr>
                <w:sz w:val="19"/>
              </w:rPr>
            </w:pPr>
            <w:r>
              <w:rPr>
                <w:color w:val="333333"/>
                <w:sz w:val="19"/>
              </w:rPr>
              <w:t>发布机关</w:t>
            </w:r>
          </w:p>
        </w:tc>
        <w:tc>
          <w:tcPr>
            <w:tcW w:w="1644" w:type="dxa"/>
            <w:tcBorders>
              <w:left w:val="single" w:color="7F7F7F" w:sz="6" w:space="0"/>
              <w:right w:val="single" w:color="7F7F7F" w:sz="6" w:space="0"/>
            </w:tcBorders>
            <w:shd w:val="clear" w:color="auto" w:fill="EEEEEE"/>
          </w:tcPr>
          <w:p>
            <w:pPr>
              <w:pStyle w:val="9"/>
              <w:spacing w:before="24"/>
              <w:ind w:left="534"/>
              <w:rPr>
                <w:sz w:val="19"/>
              </w:rPr>
            </w:pPr>
            <w:r>
              <w:rPr>
                <w:color w:val="333333"/>
                <w:sz w:val="19"/>
              </w:rPr>
              <w:t>行政区</w:t>
            </w:r>
          </w:p>
        </w:tc>
        <w:tc>
          <w:tcPr>
            <w:tcW w:w="2028" w:type="dxa"/>
            <w:tcBorders>
              <w:left w:val="single" w:color="7F7F7F" w:sz="6" w:space="0"/>
            </w:tcBorders>
            <w:shd w:val="clear" w:color="auto" w:fill="EEEEEE"/>
          </w:tcPr>
          <w:p>
            <w:pPr>
              <w:pStyle w:val="9"/>
              <w:spacing w:before="24"/>
              <w:ind w:left="630"/>
              <w:rPr>
                <w:sz w:val="19"/>
              </w:rPr>
            </w:pPr>
            <w:r>
              <w:rPr>
                <w:color w:val="333333"/>
                <w:sz w:val="19"/>
              </w:rPr>
              <w:t>发布日期</w:t>
            </w:r>
          </w:p>
        </w:tc>
      </w:tr>
    </w:tbl>
    <w:p>
      <w:pPr>
        <w:spacing w:after="0"/>
        <w:rPr>
          <w:sz w:val="19"/>
        </w:rPr>
        <w:sectPr>
          <w:pgSz w:w="11900" w:h="16840"/>
          <w:pgMar w:top="860" w:right="1560" w:bottom="280" w:left="1560" w:header="720" w:footer="720" w:gutter="0"/>
        </w:sectPr>
      </w:pPr>
    </w:p>
    <w:p>
      <w:pPr>
        <w:pStyle w:val="8"/>
        <w:numPr>
          <w:ilvl w:val="1"/>
          <w:numId w:val="1"/>
        </w:numPr>
        <w:tabs>
          <w:tab w:val="left" w:pos="583"/>
        </w:tabs>
        <w:spacing w:before="0" w:after="59" w:line="483" w:lineRule="exact"/>
        <w:ind w:left="582" w:right="0" w:hanging="481"/>
        <w:jc w:val="left"/>
        <w:rPr>
          <w:sz w:val="29"/>
        </w:rPr>
      </w:pPr>
      <w:r>
        <w:rPr>
          <w:sz w:val="29"/>
        </w:rPr>
        <w:t>土地转让</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912"/>
        <w:gridCol w:w="744"/>
        <w:gridCol w:w="1440"/>
        <w:gridCol w:w="1440"/>
        <w:gridCol w:w="1200"/>
        <w:gridCol w:w="1032"/>
        <w:gridCol w:w="93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840" w:type="dxa"/>
            <w:tcBorders>
              <w:right w:val="single" w:color="7F7F7F" w:sz="6" w:space="0"/>
            </w:tcBorders>
            <w:shd w:val="clear" w:color="auto" w:fill="EEEEEE"/>
          </w:tcPr>
          <w:p>
            <w:pPr>
              <w:pStyle w:val="9"/>
              <w:spacing w:before="132"/>
              <w:ind w:left="226"/>
              <w:rPr>
                <w:sz w:val="19"/>
              </w:rPr>
            </w:pPr>
            <w:r>
              <w:rPr>
                <w:color w:val="333333"/>
                <w:sz w:val="19"/>
              </w:rPr>
              <w:t>序号</w:t>
            </w:r>
          </w:p>
        </w:tc>
        <w:tc>
          <w:tcPr>
            <w:tcW w:w="912" w:type="dxa"/>
            <w:tcBorders>
              <w:left w:val="single" w:color="7F7F7F" w:sz="6" w:space="0"/>
              <w:right w:val="single" w:color="7F7F7F" w:sz="6" w:space="0"/>
            </w:tcBorders>
            <w:shd w:val="clear" w:color="auto" w:fill="EEEEEE"/>
          </w:tcPr>
          <w:p>
            <w:pPr>
              <w:pStyle w:val="9"/>
              <w:spacing w:before="36" w:line="225" w:lineRule="auto"/>
              <w:ind w:left="358" w:right="152" w:hanging="193"/>
              <w:rPr>
                <w:sz w:val="19"/>
              </w:rPr>
            </w:pPr>
            <w:r>
              <w:rPr>
                <w:color w:val="333333"/>
                <w:sz w:val="19"/>
              </w:rPr>
              <w:t>土地坐落</w:t>
            </w:r>
          </w:p>
        </w:tc>
        <w:tc>
          <w:tcPr>
            <w:tcW w:w="744" w:type="dxa"/>
            <w:tcBorders>
              <w:left w:val="single" w:color="7F7F7F" w:sz="6" w:space="0"/>
              <w:right w:val="single" w:color="7F7F7F" w:sz="6" w:space="0"/>
            </w:tcBorders>
            <w:shd w:val="clear" w:color="auto" w:fill="EEEEEE"/>
          </w:tcPr>
          <w:p>
            <w:pPr>
              <w:pStyle w:val="9"/>
              <w:spacing w:before="36" w:line="225" w:lineRule="auto"/>
              <w:ind w:left="275" w:right="163" w:hanging="97"/>
              <w:rPr>
                <w:sz w:val="19"/>
              </w:rPr>
            </w:pPr>
            <w:r>
              <w:rPr>
                <w:color w:val="333333"/>
                <w:sz w:val="19"/>
              </w:rPr>
              <w:t>行政区</w:t>
            </w:r>
          </w:p>
        </w:tc>
        <w:tc>
          <w:tcPr>
            <w:tcW w:w="1440" w:type="dxa"/>
            <w:tcBorders>
              <w:left w:val="single" w:color="7F7F7F" w:sz="6" w:space="0"/>
              <w:right w:val="single" w:color="7F7F7F" w:sz="6" w:space="0"/>
            </w:tcBorders>
            <w:shd w:val="clear" w:color="auto" w:fill="EEEEEE"/>
          </w:tcPr>
          <w:p>
            <w:pPr>
              <w:pStyle w:val="9"/>
              <w:spacing w:before="36" w:line="225" w:lineRule="auto"/>
              <w:ind w:left="623" w:right="127" w:hanging="481"/>
              <w:rPr>
                <w:sz w:val="19"/>
              </w:rPr>
            </w:pPr>
            <w:r>
              <w:rPr>
                <w:color w:val="333333"/>
                <w:sz w:val="19"/>
              </w:rPr>
              <w:t>原土地使用权人</w:t>
            </w:r>
          </w:p>
        </w:tc>
        <w:tc>
          <w:tcPr>
            <w:tcW w:w="1440" w:type="dxa"/>
            <w:tcBorders>
              <w:left w:val="single" w:color="7F7F7F" w:sz="6" w:space="0"/>
              <w:right w:val="single" w:color="7F7F7F" w:sz="6" w:space="0"/>
            </w:tcBorders>
            <w:shd w:val="clear" w:color="auto" w:fill="EEEEEE"/>
          </w:tcPr>
          <w:p>
            <w:pPr>
              <w:pStyle w:val="9"/>
              <w:spacing w:before="36" w:line="225" w:lineRule="auto"/>
              <w:ind w:left="623" w:right="127" w:hanging="481"/>
              <w:rPr>
                <w:sz w:val="19"/>
              </w:rPr>
            </w:pPr>
            <w:r>
              <w:rPr>
                <w:color w:val="333333"/>
                <w:sz w:val="19"/>
              </w:rPr>
              <w:t>现土地使用权人</w:t>
            </w:r>
          </w:p>
        </w:tc>
        <w:tc>
          <w:tcPr>
            <w:tcW w:w="1200" w:type="dxa"/>
            <w:tcBorders>
              <w:left w:val="single" w:color="7F7F7F" w:sz="6" w:space="0"/>
              <w:right w:val="single" w:color="7F7F7F" w:sz="6" w:space="0"/>
            </w:tcBorders>
            <w:shd w:val="clear" w:color="auto" w:fill="EEEEEE"/>
          </w:tcPr>
          <w:p>
            <w:pPr>
              <w:pStyle w:val="9"/>
              <w:spacing w:before="57" w:line="165" w:lineRule="auto"/>
              <w:ind w:left="474" w:right="164" w:hanging="289"/>
              <w:rPr>
                <w:rFonts w:hint="eastAsia" w:ascii="Arial Unicode MS" w:eastAsia="Arial Unicode MS"/>
                <w:sz w:val="19"/>
              </w:rPr>
            </w:pPr>
            <w:r>
              <w:rPr>
                <w:color w:val="333333"/>
                <w:sz w:val="19"/>
              </w:rPr>
              <w:t>成交额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1032" w:type="dxa"/>
            <w:tcBorders>
              <w:left w:val="single" w:color="7F7F7F" w:sz="6" w:space="0"/>
              <w:right w:val="single" w:color="7F7F7F" w:sz="6" w:space="0"/>
            </w:tcBorders>
            <w:shd w:val="clear" w:color="auto" w:fill="EEEEEE"/>
          </w:tcPr>
          <w:p>
            <w:pPr>
              <w:pStyle w:val="9"/>
              <w:spacing w:before="57" w:line="165" w:lineRule="auto"/>
              <w:ind w:left="390" w:right="176" w:hanging="193"/>
              <w:rPr>
                <w:rFonts w:hint="eastAsia" w:ascii="Arial Unicode MS" w:eastAsia="Arial Unicode MS"/>
                <w:sz w:val="19"/>
              </w:rPr>
            </w:pPr>
            <w:r>
              <w:rPr>
                <w:color w:val="333333"/>
                <w:sz w:val="19"/>
              </w:rPr>
              <w:t>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936" w:type="dxa"/>
            <w:tcBorders>
              <w:left w:val="single" w:color="7F7F7F" w:sz="6" w:space="0"/>
            </w:tcBorders>
            <w:shd w:val="clear" w:color="auto" w:fill="EEEEEE"/>
          </w:tcPr>
          <w:p>
            <w:pPr>
              <w:pStyle w:val="9"/>
              <w:spacing w:before="36" w:line="225" w:lineRule="auto"/>
              <w:ind w:left="372" w:right="162" w:hanging="193"/>
              <w:rPr>
                <w:sz w:val="19"/>
              </w:rPr>
            </w:pPr>
            <w:r>
              <w:rPr>
                <w:color w:val="333333"/>
                <w:sz w:val="19"/>
              </w:rPr>
              <w:t>成交日期</w:t>
            </w:r>
          </w:p>
        </w:tc>
      </w:tr>
    </w:tbl>
    <w:p>
      <w:pPr>
        <w:pStyle w:val="8"/>
        <w:numPr>
          <w:ilvl w:val="1"/>
          <w:numId w:val="1"/>
        </w:numPr>
        <w:tabs>
          <w:tab w:val="left" w:pos="583"/>
        </w:tabs>
        <w:spacing w:before="228" w:after="59" w:line="240" w:lineRule="auto"/>
        <w:ind w:left="582" w:right="0" w:hanging="481"/>
        <w:jc w:val="left"/>
        <w:rPr>
          <w:sz w:val="29"/>
        </w:rPr>
      </w:pPr>
      <w:r>
        <w:rPr>
          <w:w w:val="95"/>
          <w:sz w:val="29"/>
        </w:rPr>
        <w:t>建筑资质证书</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200"/>
        <w:gridCol w:w="1428"/>
        <w:gridCol w:w="1200"/>
        <w:gridCol w:w="1212"/>
        <w:gridCol w:w="1440"/>
        <w:gridCol w:w="12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EEEEEE"/>
          </w:tcPr>
          <w:p>
            <w:pPr>
              <w:pStyle w:val="9"/>
              <w:spacing w:before="24"/>
              <w:ind w:left="226"/>
              <w:rPr>
                <w:sz w:val="19"/>
              </w:rPr>
            </w:pPr>
            <w:r>
              <w:rPr>
                <w:color w:val="333333"/>
                <w:sz w:val="19"/>
              </w:rPr>
              <w:t>序号</w:t>
            </w:r>
          </w:p>
        </w:tc>
        <w:tc>
          <w:tcPr>
            <w:tcW w:w="1200" w:type="dxa"/>
            <w:tcBorders>
              <w:left w:val="single" w:color="7F7F7F" w:sz="6" w:space="0"/>
              <w:right w:val="single" w:color="7F7F7F" w:sz="6" w:space="0"/>
            </w:tcBorders>
            <w:shd w:val="clear" w:color="auto" w:fill="EEEEEE"/>
          </w:tcPr>
          <w:p>
            <w:pPr>
              <w:pStyle w:val="9"/>
              <w:spacing w:before="24"/>
              <w:ind w:left="214"/>
              <w:rPr>
                <w:sz w:val="19"/>
              </w:rPr>
            </w:pPr>
            <w:r>
              <w:rPr>
                <w:color w:val="333333"/>
                <w:sz w:val="19"/>
              </w:rPr>
              <w:t>资质类别</w:t>
            </w:r>
          </w:p>
        </w:tc>
        <w:tc>
          <w:tcPr>
            <w:tcW w:w="1428" w:type="dxa"/>
            <w:tcBorders>
              <w:left w:val="single" w:color="7F7F7F" w:sz="6" w:space="0"/>
              <w:right w:val="single" w:color="7F7F7F" w:sz="6" w:space="0"/>
            </w:tcBorders>
            <w:shd w:val="clear" w:color="auto" w:fill="EEEEEE"/>
          </w:tcPr>
          <w:p>
            <w:pPr>
              <w:pStyle w:val="9"/>
              <w:spacing w:before="24"/>
              <w:ind w:left="233"/>
              <w:rPr>
                <w:sz w:val="19"/>
              </w:rPr>
            </w:pPr>
            <w:r>
              <w:rPr>
                <w:color w:val="333333"/>
                <w:sz w:val="19"/>
              </w:rPr>
              <w:t>资质证书号</w:t>
            </w:r>
          </w:p>
        </w:tc>
        <w:tc>
          <w:tcPr>
            <w:tcW w:w="1200" w:type="dxa"/>
            <w:tcBorders>
              <w:left w:val="single" w:color="7F7F7F" w:sz="6" w:space="0"/>
              <w:right w:val="single" w:color="7F7F7F" w:sz="6" w:space="0"/>
            </w:tcBorders>
            <w:shd w:val="clear" w:color="auto" w:fill="EEEEEE"/>
          </w:tcPr>
          <w:p>
            <w:pPr>
              <w:pStyle w:val="9"/>
              <w:spacing w:before="24"/>
              <w:ind w:left="215"/>
              <w:rPr>
                <w:sz w:val="19"/>
              </w:rPr>
            </w:pPr>
            <w:r>
              <w:rPr>
                <w:color w:val="333333"/>
                <w:sz w:val="19"/>
              </w:rPr>
              <w:t>资质名称</w:t>
            </w:r>
          </w:p>
        </w:tc>
        <w:tc>
          <w:tcPr>
            <w:tcW w:w="1212" w:type="dxa"/>
            <w:tcBorders>
              <w:left w:val="single" w:color="7F7F7F" w:sz="6" w:space="0"/>
              <w:right w:val="single" w:color="7F7F7F" w:sz="6" w:space="0"/>
            </w:tcBorders>
            <w:shd w:val="clear" w:color="auto" w:fill="EEEEEE"/>
          </w:tcPr>
          <w:p>
            <w:pPr>
              <w:pStyle w:val="9"/>
              <w:spacing w:before="24"/>
              <w:ind w:left="221"/>
              <w:rPr>
                <w:sz w:val="19"/>
              </w:rPr>
            </w:pPr>
            <w:r>
              <w:rPr>
                <w:color w:val="333333"/>
                <w:sz w:val="19"/>
              </w:rPr>
              <w:t>发证日期</w:t>
            </w:r>
          </w:p>
        </w:tc>
        <w:tc>
          <w:tcPr>
            <w:tcW w:w="1440" w:type="dxa"/>
            <w:tcBorders>
              <w:left w:val="single" w:color="7F7F7F" w:sz="6" w:space="0"/>
              <w:right w:val="single" w:color="7F7F7F" w:sz="6" w:space="0"/>
            </w:tcBorders>
            <w:shd w:val="clear" w:color="auto" w:fill="EEEEEE"/>
          </w:tcPr>
          <w:p>
            <w:pPr>
              <w:pStyle w:val="9"/>
              <w:spacing w:before="24"/>
              <w:ind w:left="240"/>
              <w:rPr>
                <w:sz w:val="19"/>
              </w:rPr>
            </w:pPr>
            <w:r>
              <w:rPr>
                <w:color w:val="333333"/>
                <w:sz w:val="19"/>
              </w:rPr>
              <w:t>证书有效期</w:t>
            </w:r>
          </w:p>
        </w:tc>
        <w:tc>
          <w:tcPr>
            <w:tcW w:w="1224" w:type="dxa"/>
            <w:tcBorders>
              <w:left w:val="single" w:color="7F7F7F" w:sz="6" w:space="0"/>
            </w:tcBorders>
            <w:shd w:val="clear" w:color="auto" w:fill="EEEEEE"/>
          </w:tcPr>
          <w:p>
            <w:pPr>
              <w:pStyle w:val="9"/>
              <w:spacing w:before="24"/>
              <w:ind w:left="228"/>
              <w:rPr>
                <w:sz w:val="19"/>
              </w:rPr>
            </w:pPr>
            <w:r>
              <w:rPr>
                <w:color w:val="333333"/>
                <w:sz w:val="19"/>
              </w:rPr>
              <w:t>发证机关</w:t>
            </w:r>
          </w:p>
        </w:tc>
      </w:tr>
    </w:tbl>
    <w:p>
      <w:pPr>
        <w:pStyle w:val="8"/>
        <w:numPr>
          <w:ilvl w:val="1"/>
          <w:numId w:val="1"/>
        </w:numPr>
        <w:tabs>
          <w:tab w:val="left" w:pos="583"/>
        </w:tabs>
        <w:spacing w:before="228" w:after="59" w:line="240" w:lineRule="auto"/>
        <w:ind w:left="582" w:right="0" w:hanging="481"/>
        <w:jc w:val="left"/>
        <w:rPr>
          <w:sz w:val="29"/>
        </w:rPr>
      </w:pPr>
      <w:r>
        <w:rPr>
          <w:w w:val="95"/>
          <w:sz w:val="29"/>
        </w:rPr>
        <w:t>建筑工程项目</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536"/>
        <w:gridCol w:w="1536"/>
        <w:gridCol w:w="1536"/>
        <w:gridCol w:w="1548"/>
        <w:gridCol w:w="154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EEEEEE"/>
          </w:tcPr>
          <w:p>
            <w:pPr>
              <w:pStyle w:val="9"/>
              <w:spacing w:before="24"/>
              <w:ind w:left="226"/>
              <w:rPr>
                <w:sz w:val="19"/>
              </w:rPr>
            </w:pPr>
            <w:r>
              <w:rPr>
                <w:color w:val="333333"/>
                <w:sz w:val="19"/>
              </w:rPr>
              <w:t>序号</w:t>
            </w:r>
          </w:p>
        </w:tc>
        <w:tc>
          <w:tcPr>
            <w:tcW w:w="1536" w:type="dxa"/>
            <w:tcBorders>
              <w:left w:val="single" w:color="7F7F7F" w:sz="6" w:space="0"/>
              <w:right w:val="single" w:color="7F7F7F" w:sz="6" w:space="0"/>
            </w:tcBorders>
            <w:shd w:val="clear" w:color="auto" w:fill="EEEEEE"/>
          </w:tcPr>
          <w:p>
            <w:pPr>
              <w:pStyle w:val="9"/>
              <w:spacing w:before="24"/>
              <w:ind w:left="382"/>
              <w:rPr>
                <w:sz w:val="19"/>
              </w:rPr>
            </w:pPr>
            <w:r>
              <w:rPr>
                <w:color w:val="333333"/>
                <w:sz w:val="19"/>
              </w:rPr>
              <w:t>项目编码</w:t>
            </w:r>
          </w:p>
        </w:tc>
        <w:tc>
          <w:tcPr>
            <w:tcW w:w="1536" w:type="dxa"/>
            <w:tcBorders>
              <w:left w:val="single" w:color="7F7F7F" w:sz="6" w:space="0"/>
              <w:right w:val="single" w:color="7F7F7F" w:sz="6" w:space="0"/>
            </w:tcBorders>
            <w:shd w:val="clear" w:color="auto" w:fill="EEEEEE"/>
          </w:tcPr>
          <w:p>
            <w:pPr>
              <w:pStyle w:val="9"/>
              <w:spacing w:before="24"/>
              <w:ind w:left="383"/>
              <w:rPr>
                <w:sz w:val="19"/>
              </w:rPr>
            </w:pPr>
            <w:r>
              <w:rPr>
                <w:color w:val="333333"/>
                <w:sz w:val="19"/>
              </w:rPr>
              <w:t>项目名称</w:t>
            </w:r>
          </w:p>
        </w:tc>
        <w:tc>
          <w:tcPr>
            <w:tcW w:w="1536" w:type="dxa"/>
            <w:tcBorders>
              <w:left w:val="single" w:color="7F7F7F" w:sz="6" w:space="0"/>
              <w:right w:val="single" w:color="7F7F7F" w:sz="6" w:space="0"/>
            </w:tcBorders>
            <w:shd w:val="clear" w:color="auto" w:fill="EEEEEE"/>
          </w:tcPr>
          <w:p>
            <w:pPr>
              <w:pStyle w:val="9"/>
              <w:spacing w:before="24"/>
              <w:ind w:left="383"/>
              <w:rPr>
                <w:sz w:val="19"/>
              </w:rPr>
            </w:pPr>
            <w:r>
              <w:rPr>
                <w:color w:val="333333"/>
                <w:sz w:val="19"/>
              </w:rPr>
              <w:t>项目属地</w:t>
            </w:r>
          </w:p>
        </w:tc>
        <w:tc>
          <w:tcPr>
            <w:tcW w:w="1548" w:type="dxa"/>
            <w:tcBorders>
              <w:left w:val="single" w:color="7F7F7F" w:sz="6" w:space="0"/>
              <w:right w:val="single" w:color="7F7F7F" w:sz="6" w:space="0"/>
            </w:tcBorders>
            <w:shd w:val="clear" w:color="auto" w:fill="EEEEEE"/>
          </w:tcPr>
          <w:p>
            <w:pPr>
              <w:pStyle w:val="9"/>
              <w:spacing w:before="24"/>
              <w:ind w:left="390"/>
              <w:rPr>
                <w:sz w:val="19"/>
              </w:rPr>
            </w:pPr>
            <w:r>
              <w:rPr>
                <w:color w:val="333333"/>
                <w:sz w:val="19"/>
              </w:rPr>
              <w:t>项目类别</w:t>
            </w:r>
          </w:p>
        </w:tc>
        <w:tc>
          <w:tcPr>
            <w:tcW w:w="1548" w:type="dxa"/>
            <w:tcBorders>
              <w:left w:val="single" w:color="7F7F7F" w:sz="6" w:space="0"/>
            </w:tcBorders>
            <w:shd w:val="clear" w:color="auto" w:fill="EEEEEE"/>
          </w:tcPr>
          <w:p>
            <w:pPr>
              <w:pStyle w:val="9"/>
              <w:spacing w:before="24"/>
              <w:ind w:left="390"/>
              <w:rPr>
                <w:sz w:val="19"/>
              </w:rPr>
            </w:pPr>
            <w:r>
              <w:rPr>
                <w:color w:val="333333"/>
                <w:sz w:val="19"/>
              </w:rPr>
              <w:t>建设单位</w:t>
            </w:r>
          </w:p>
        </w:tc>
      </w:tr>
    </w:tbl>
    <w:p>
      <w:pPr>
        <w:pStyle w:val="4"/>
        <w:spacing w:before="3"/>
        <w:rPr>
          <w:sz w:val="41"/>
        </w:rPr>
      </w:pPr>
    </w:p>
    <w:p>
      <w:pPr>
        <w:pStyle w:val="8"/>
        <w:numPr>
          <w:ilvl w:val="1"/>
          <w:numId w:val="1"/>
        </w:numPr>
        <w:tabs>
          <w:tab w:val="left" w:pos="583"/>
        </w:tabs>
        <w:spacing w:before="0" w:after="59" w:line="240" w:lineRule="auto"/>
        <w:ind w:left="582" w:right="0" w:hanging="481"/>
        <w:jc w:val="left"/>
        <w:rPr>
          <w:sz w:val="29"/>
        </w:rPr>
      </w:pPr>
      <w:r>
        <w:rPr>
          <w:w w:val="95"/>
          <w:sz w:val="29"/>
        </w:rPr>
        <w:t>债券信息</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536"/>
        <w:gridCol w:w="1536"/>
        <w:gridCol w:w="1536"/>
        <w:gridCol w:w="1548"/>
        <w:gridCol w:w="154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EEEEEE"/>
          </w:tcPr>
          <w:p>
            <w:pPr>
              <w:pStyle w:val="9"/>
              <w:spacing w:before="24"/>
              <w:ind w:left="226"/>
              <w:rPr>
                <w:sz w:val="19"/>
              </w:rPr>
            </w:pPr>
            <w:r>
              <w:rPr>
                <w:color w:val="333333"/>
                <w:sz w:val="19"/>
              </w:rPr>
              <w:t>序号</w:t>
            </w:r>
          </w:p>
        </w:tc>
        <w:tc>
          <w:tcPr>
            <w:tcW w:w="1536" w:type="dxa"/>
            <w:tcBorders>
              <w:left w:val="single" w:color="7F7F7F" w:sz="6" w:space="0"/>
              <w:right w:val="single" w:color="7F7F7F" w:sz="6" w:space="0"/>
            </w:tcBorders>
            <w:shd w:val="clear" w:color="auto" w:fill="EEEEEE"/>
          </w:tcPr>
          <w:p>
            <w:pPr>
              <w:pStyle w:val="9"/>
              <w:spacing w:before="24"/>
              <w:ind w:left="382"/>
              <w:rPr>
                <w:sz w:val="19"/>
              </w:rPr>
            </w:pPr>
            <w:r>
              <w:rPr>
                <w:color w:val="333333"/>
                <w:sz w:val="19"/>
              </w:rPr>
              <w:t>债券简称</w:t>
            </w:r>
          </w:p>
        </w:tc>
        <w:tc>
          <w:tcPr>
            <w:tcW w:w="1536" w:type="dxa"/>
            <w:tcBorders>
              <w:left w:val="single" w:color="7F7F7F" w:sz="6" w:space="0"/>
              <w:right w:val="single" w:color="7F7F7F" w:sz="6" w:space="0"/>
            </w:tcBorders>
            <w:shd w:val="clear" w:color="auto" w:fill="EEEEEE"/>
          </w:tcPr>
          <w:p>
            <w:pPr>
              <w:pStyle w:val="9"/>
              <w:spacing w:before="24"/>
              <w:ind w:left="383"/>
              <w:rPr>
                <w:sz w:val="19"/>
              </w:rPr>
            </w:pPr>
            <w:r>
              <w:rPr>
                <w:color w:val="333333"/>
                <w:sz w:val="19"/>
              </w:rPr>
              <w:t>债券代码</w:t>
            </w:r>
          </w:p>
        </w:tc>
        <w:tc>
          <w:tcPr>
            <w:tcW w:w="1536" w:type="dxa"/>
            <w:tcBorders>
              <w:left w:val="single" w:color="7F7F7F" w:sz="6" w:space="0"/>
              <w:right w:val="single" w:color="7F7F7F" w:sz="6" w:space="0"/>
            </w:tcBorders>
            <w:shd w:val="clear" w:color="auto" w:fill="EEEEEE"/>
          </w:tcPr>
          <w:p>
            <w:pPr>
              <w:pStyle w:val="9"/>
              <w:spacing w:before="24"/>
              <w:ind w:left="383"/>
              <w:rPr>
                <w:sz w:val="19"/>
              </w:rPr>
            </w:pPr>
            <w:r>
              <w:rPr>
                <w:color w:val="333333"/>
                <w:sz w:val="19"/>
              </w:rPr>
              <w:t>债券类型</w:t>
            </w:r>
          </w:p>
        </w:tc>
        <w:tc>
          <w:tcPr>
            <w:tcW w:w="1548" w:type="dxa"/>
            <w:tcBorders>
              <w:left w:val="single" w:color="7F7F7F" w:sz="6" w:space="0"/>
              <w:right w:val="single" w:color="7F7F7F" w:sz="6" w:space="0"/>
            </w:tcBorders>
            <w:shd w:val="clear" w:color="auto" w:fill="EEEEEE"/>
          </w:tcPr>
          <w:p>
            <w:pPr>
              <w:pStyle w:val="9"/>
              <w:spacing w:before="24"/>
              <w:ind w:left="390"/>
              <w:rPr>
                <w:sz w:val="19"/>
              </w:rPr>
            </w:pPr>
            <w:r>
              <w:rPr>
                <w:color w:val="333333"/>
                <w:sz w:val="19"/>
              </w:rPr>
              <w:t>发行日期</w:t>
            </w:r>
          </w:p>
        </w:tc>
        <w:tc>
          <w:tcPr>
            <w:tcW w:w="1548" w:type="dxa"/>
            <w:tcBorders>
              <w:left w:val="single" w:color="7F7F7F" w:sz="6" w:space="0"/>
            </w:tcBorders>
            <w:shd w:val="clear" w:color="auto" w:fill="EEEEEE"/>
          </w:tcPr>
          <w:p>
            <w:pPr>
              <w:pStyle w:val="9"/>
              <w:spacing w:before="24"/>
              <w:ind w:left="390"/>
              <w:rPr>
                <w:sz w:val="19"/>
              </w:rPr>
            </w:pPr>
            <w:r>
              <w:rPr>
                <w:color w:val="333333"/>
                <w:sz w:val="19"/>
              </w:rPr>
              <w:t>上市日期</w:t>
            </w:r>
          </w:p>
        </w:tc>
      </w:tr>
    </w:tbl>
    <w:p>
      <w:pPr>
        <w:pStyle w:val="8"/>
        <w:numPr>
          <w:ilvl w:val="1"/>
          <w:numId w:val="1"/>
        </w:numPr>
        <w:tabs>
          <w:tab w:val="left" w:pos="583"/>
        </w:tabs>
        <w:spacing w:before="228" w:after="59" w:line="240" w:lineRule="auto"/>
        <w:ind w:left="582" w:right="0" w:hanging="481"/>
        <w:jc w:val="left"/>
        <w:rPr>
          <w:sz w:val="29"/>
        </w:rPr>
      </w:pPr>
      <w:r>
        <w:rPr>
          <w:w w:val="95"/>
          <w:sz w:val="29"/>
        </w:rPr>
        <w:t>网站信息</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524"/>
        <w:gridCol w:w="948"/>
        <w:gridCol w:w="948"/>
        <w:gridCol w:w="2749"/>
        <w:gridCol w:w="153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EEEEEE"/>
          </w:tcPr>
          <w:p>
            <w:pPr>
              <w:pStyle w:val="9"/>
              <w:spacing w:before="24"/>
              <w:ind w:left="226"/>
              <w:rPr>
                <w:sz w:val="19"/>
              </w:rPr>
            </w:pPr>
            <w:r>
              <w:rPr>
                <w:color w:val="333333"/>
                <w:sz w:val="19"/>
              </w:rPr>
              <w:t>序号</w:t>
            </w:r>
          </w:p>
        </w:tc>
        <w:tc>
          <w:tcPr>
            <w:tcW w:w="1524" w:type="dxa"/>
            <w:tcBorders>
              <w:left w:val="single" w:color="7F7F7F" w:sz="6" w:space="0"/>
              <w:right w:val="single" w:color="7F7F7F" w:sz="6" w:space="0"/>
            </w:tcBorders>
            <w:shd w:val="clear" w:color="auto" w:fill="EEEEEE"/>
          </w:tcPr>
          <w:p>
            <w:pPr>
              <w:pStyle w:val="9"/>
              <w:spacing w:before="24"/>
              <w:ind w:left="376"/>
              <w:rPr>
                <w:sz w:val="19"/>
              </w:rPr>
            </w:pPr>
            <w:r>
              <w:rPr>
                <w:color w:val="333333"/>
                <w:sz w:val="19"/>
              </w:rPr>
              <w:t>网站名称</w:t>
            </w:r>
          </w:p>
        </w:tc>
        <w:tc>
          <w:tcPr>
            <w:tcW w:w="948" w:type="dxa"/>
            <w:tcBorders>
              <w:left w:val="single" w:color="7F7F7F" w:sz="6" w:space="0"/>
              <w:right w:val="single" w:color="7F7F7F" w:sz="6" w:space="0"/>
            </w:tcBorders>
            <w:shd w:val="clear" w:color="auto" w:fill="EEEEEE"/>
          </w:tcPr>
          <w:p>
            <w:pPr>
              <w:pStyle w:val="9"/>
              <w:spacing w:before="24"/>
              <w:ind w:left="281"/>
              <w:rPr>
                <w:sz w:val="19"/>
              </w:rPr>
            </w:pPr>
            <w:r>
              <w:rPr>
                <w:color w:val="333333"/>
                <w:sz w:val="19"/>
              </w:rPr>
              <w:t>网址</w:t>
            </w:r>
          </w:p>
        </w:tc>
        <w:tc>
          <w:tcPr>
            <w:tcW w:w="948" w:type="dxa"/>
            <w:tcBorders>
              <w:left w:val="single" w:color="7F7F7F" w:sz="6" w:space="0"/>
              <w:right w:val="single" w:color="7F7F7F" w:sz="6" w:space="0"/>
            </w:tcBorders>
            <w:shd w:val="clear" w:color="auto" w:fill="EEEEEE"/>
          </w:tcPr>
          <w:p>
            <w:pPr>
              <w:pStyle w:val="9"/>
              <w:spacing w:before="24"/>
              <w:ind w:left="281"/>
              <w:rPr>
                <w:sz w:val="19"/>
              </w:rPr>
            </w:pPr>
            <w:r>
              <w:rPr>
                <w:color w:val="333333"/>
                <w:sz w:val="19"/>
              </w:rPr>
              <w:t>域名</w:t>
            </w:r>
          </w:p>
        </w:tc>
        <w:tc>
          <w:tcPr>
            <w:tcW w:w="2749" w:type="dxa"/>
            <w:tcBorders>
              <w:left w:val="single" w:color="7F7F7F" w:sz="6" w:space="0"/>
              <w:right w:val="single" w:color="7F7F7F" w:sz="6" w:space="0"/>
            </w:tcBorders>
            <w:shd w:val="clear" w:color="auto" w:fill="EEEEEE"/>
          </w:tcPr>
          <w:p>
            <w:pPr>
              <w:pStyle w:val="9"/>
              <w:spacing w:line="318" w:lineRule="exact"/>
              <w:ind w:left="581"/>
              <w:rPr>
                <w:sz w:val="19"/>
              </w:rPr>
            </w:pPr>
            <w:r>
              <w:rPr>
                <w:color w:val="333333"/>
                <w:sz w:val="19"/>
              </w:rPr>
              <w:t>网站备案</w:t>
            </w:r>
            <w:r>
              <w:rPr>
                <w:rFonts w:hint="eastAsia" w:ascii="Arial Unicode MS" w:eastAsia="Arial Unicode MS"/>
                <w:color w:val="333333"/>
                <w:sz w:val="19"/>
              </w:rPr>
              <w:t>/</w:t>
            </w:r>
            <w:r>
              <w:rPr>
                <w:color w:val="333333"/>
                <w:sz w:val="19"/>
              </w:rPr>
              <w:t>许可证号</w:t>
            </w:r>
          </w:p>
        </w:tc>
        <w:tc>
          <w:tcPr>
            <w:tcW w:w="1537" w:type="dxa"/>
            <w:tcBorders>
              <w:left w:val="single" w:color="7F7F7F" w:sz="6" w:space="0"/>
            </w:tcBorders>
            <w:shd w:val="clear" w:color="auto" w:fill="EEEEEE"/>
          </w:tcPr>
          <w:p>
            <w:pPr>
              <w:pStyle w:val="9"/>
              <w:spacing w:before="24"/>
              <w:ind w:left="383"/>
              <w:rPr>
                <w:sz w:val="19"/>
              </w:rPr>
            </w:pPr>
            <w:r>
              <w:rPr>
                <w:color w:val="333333"/>
                <w:sz w:val="19"/>
              </w:rPr>
              <w:t>审核日期</w:t>
            </w:r>
          </w:p>
        </w:tc>
      </w:tr>
    </w:tbl>
    <w:p>
      <w:pPr>
        <w:pStyle w:val="4"/>
        <w:spacing w:before="3"/>
        <w:rPr>
          <w:sz w:val="41"/>
        </w:rPr>
      </w:pPr>
    </w:p>
    <w:p>
      <w:pPr>
        <w:pStyle w:val="8"/>
        <w:numPr>
          <w:ilvl w:val="1"/>
          <w:numId w:val="1"/>
        </w:numPr>
        <w:tabs>
          <w:tab w:val="left" w:pos="583"/>
        </w:tabs>
        <w:spacing w:before="0" w:after="59" w:line="240" w:lineRule="auto"/>
        <w:ind w:left="582" w:right="0" w:hanging="481"/>
        <w:jc w:val="left"/>
        <w:rPr>
          <w:sz w:val="29"/>
        </w:rPr>
      </w:pPr>
      <w:r>
        <w:rPr>
          <w:sz w:val="29"/>
        </w:rPr>
        <w:t>微博</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224"/>
        <w:gridCol w:w="3313"/>
        <w:gridCol w:w="3169"/>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bottom w:val="single" w:color="7F7F7F" w:sz="6" w:space="0"/>
              <w:right w:val="single" w:color="7F7F7F" w:sz="6" w:space="0"/>
            </w:tcBorders>
            <w:shd w:val="clear" w:color="auto" w:fill="EEEEEE"/>
          </w:tcPr>
          <w:p>
            <w:pPr>
              <w:pStyle w:val="9"/>
              <w:spacing w:before="24"/>
              <w:ind w:left="106" w:right="94"/>
              <w:jc w:val="center"/>
              <w:rPr>
                <w:sz w:val="19"/>
              </w:rPr>
            </w:pPr>
            <w:r>
              <w:rPr>
                <w:color w:val="333333"/>
                <w:sz w:val="19"/>
              </w:rPr>
              <w:t>序号</w:t>
            </w:r>
          </w:p>
        </w:tc>
        <w:tc>
          <w:tcPr>
            <w:tcW w:w="1224" w:type="dxa"/>
            <w:tcBorders>
              <w:left w:val="single" w:color="7F7F7F" w:sz="6" w:space="0"/>
              <w:bottom w:val="single" w:color="7F7F7F" w:sz="6" w:space="0"/>
              <w:right w:val="single" w:color="7F7F7F" w:sz="6" w:space="0"/>
            </w:tcBorders>
            <w:shd w:val="clear" w:color="auto" w:fill="EEEEEE"/>
          </w:tcPr>
          <w:p>
            <w:pPr>
              <w:pStyle w:val="9"/>
              <w:spacing w:before="24"/>
              <w:ind w:left="115" w:right="103"/>
              <w:jc w:val="center"/>
              <w:rPr>
                <w:sz w:val="19"/>
              </w:rPr>
            </w:pPr>
            <w:r>
              <w:rPr>
                <w:color w:val="333333"/>
                <w:sz w:val="19"/>
              </w:rPr>
              <w:t>微博昵称</w:t>
            </w:r>
          </w:p>
        </w:tc>
        <w:tc>
          <w:tcPr>
            <w:tcW w:w="3313" w:type="dxa"/>
            <w:tcBorders>
              <w:left w:val="single" w:color="7F7F7F" w:sz="6" w:space="0"/>
              <w:bottom w:val="single" w:color="7F7F7F" w:sz="6" w:space="0"/>
              <w:right w:val="single" w:color="7F7F7F" w:sz="6" w:space="0"/>
            </w:tcBorders>
            <w:shd w:val="clear" w:color="auto" w:fill="EEEEEE"/>
          </w:tcPr>
          <w:p>
            <w:pPr>
              <w:pStyle w:val="9"/>
              <w:spacing w:before="24"/>
              <w:ind w:left="123" w:right="110"/>
              <w:jc w:val="center"/>
              <w:rPr>
                <w:sz w:val="19"/>
              </w:rPr>
            </w:pPr>
            <w:r>
              <w:rPr>
                <w:color w:val="333333"/>
                <w:sz w:val="19"/>
              </w:rPr>
              <w:t>行业类别</w:t>
            </w:r>
          </w:p>
        </w:tc>
        <w:tc>
          <w:tcPr>
            <w:tcW w:w="3169" w:type="dxa"/>
            <w:tcBorders>
              <w:left w:val="single" w:color="7F7F7F" w:sz="6" w:space="0"/>
              <w:bottom w:val="single" w:color="7F7F7F" w:sz="6" w:space="0"/>
            </w:tcBorders>
            <w:shd w:val="clear" w:color="auto" w:fill="EEEEEE"/>
          </w:tcPr>
          <w:p>
            <w:pPr>
              <w:pStyle w:val="9"/>
              <w:spacing w:before="24"/>
              <w:ind w:left="138" w:right="126"/>
              <w:jc w:val="center"/>
              <w:rPr>
                <w:sz w:val="19"/>
              </w:rPr>
            </w:pPr>
            <w:r>
              <w:rPr>
                <w:color w:val="333333"/>
                <w:sz w:val="19"/>
              </w:rPr>
              <w:t>简介</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top w:val="single" w:color="7F7F7F" w:sz="6" w:space="0"/>
              <w:right w:val="single" w:color="7F7F7F" w:sz="6" w:space="0"/>
            </w:tcBorders>
          </w:tcPr>
          <w:p>
            <w:pPr>
              <w:pStyle w:val="9"/>
              <w:spacing w:line="318" w:lineRule="exact"/>
              <w:ind w:left="11"/>
              <w:jc w:val="center"/>
              <w:rPr>
                <w:rFonts w:ascii="Arial Unicode MS"/>
                <w:sz w:val="19"/>
              </w:rPr>
            </w:pPr>
            <w:r>
              <w:rPr>
                <w:rFonts w:ascii="Arial Unicode MS"/>
                <w:color w:val="333333"/>
                <w:w w:val="101"/>
                <w:sz w:val="19"/>
              </w:rPr>
              <w:t>1</w:t>
            </w:r>
          </w:p>
        </w:tc>
        <w:tc>
          <w:tcPr>
            <w:tcW w:w="1224" w:type="dxa"/>
            <w:tcBorders>
              <w:top w:val="single" w:color="7F7F7F" w:sz="6" w:space="0"/>
              <w:left w:val="single" w:color="7F7F7F" w:sz="6" w:space="0"/>
              <w:right w:val="single" w:color="7F7F7F" w:sz="6" w:space="0"/>
            </w:tcBorders>
          </w:tcPr>
          <w:p>
            <w:pPr>
              <w:pStyle w:val="9"/>
              <w:spacing w:before="24"/>
              <w:ind w:left="115" w:right="103"/>
              <w:jc w:val="center"/>
              <w:rPr>
                <w:sz w:val="19"/>
              </w:rPr>
            </w:pPr>
            <w:r>
              <w:rPr>
                <w:color w:val="333333"/>
                <w:sz w:val="19"/>
              </w:rPr>
              <w:t>信任度科技</w:t>
            </w:r>
          </w:p>
        </w:tc>
        <w:tc>
          <w:tcPr>
            <w:tcW w:w="3313" w:type="dxa"/>
            <w:tcBorders>
              <w:top w:val="single" w:color="7F7F7F" w:sz="6" w:space="0"/>
              <w:left w:val="single" w:color="7F7F7F" w:sz="6" w:space="0"/>
              <w:right w:val="single" w:color="7F7F7F" w:sz="6" w:space="0"/>
            </w:tcBorders>
          </w:tcPr>
          <w:p>
            <w:pPr>
              <w:pStyle w:val="9"/>
              <w:spacing w:line="318" w:lineRule="exact"/>
              <w:ind w:left="138" w:right="110"/>
              <w:jc w:val="center"/>
              <w:rPr>
                <w:sz w:val="19"/>
              </w:rPr>
            </w:pPr>
            <w:r>
              <w:rPr>
                <w:color w:val="333333"/>
                <w:sz w:val="19"/>
              </w:rPr>
              <w:t>身份认证</w:t>
            </w:r>
            <w:r>
              <w:rPr>
                <w:rFonts w:hint="eastAsia" w:ascii="Arial Unicode MS" w:eastAsia="Arial Unicode MS"/>
                <w:color w:val="333333"/>
                <w:sz w:val="19"/>
              </w:rPr>
              <w:t>,</w:t>
            </w:r>
            <w:r>
              <w:rPr>
                <w:color w:val="333333"/>
                <w:sz w:val="19"/>
              </w:rPr>
              <w:t>电子合同</w:t>
            </w:r>
            <w:r>
              <w:rPr>
                <w:rFonts w:hint="eastAsia" w:ascii="Arial Unicode MS" w:eastAsia="Arial Unicode MS"/>
                <w:color w:val="333333"/>
                <w:sz w:val="19"/>
              </w:rPr>
              <w:t>,</w:t>
            </w:r>
            <w:r>
              <w:rPr>
                <w:color w:val="333333"/>
                <w:sz w:val="19"/>
              </w:rPr>
              <w:t>电子签名</w:t>
            </w:r>
            <w:r>
              <w:rPr>
                <w:rFonts w:hint="eastAsia" w:ascii="Arial Unicode MS" w:eastAsia="Arial Unicode MS"/>
                <w:color w:val="333333"/>
                <w:sz w:val="19"/>
              </w:rPr>
              <w:t>,</w:t>
            </w:r>
            <w:r>
              <w:rPr>
                <w:color w:val="333333"/>
                <w:sz w:val="19"/>
              </w:rPr>
              <w:t>区块链</w:t>
            </w:r>
          </w:p>
        </w:tc>
        <w:tc>
          <w:tcPr>
            <w:tcW w:w="3169" w:type="dxa"/>
            <w:tcBorders>
              <w:top w:val="single" w:color="7F7F7F" w:sz="6" w:space="0"/>
              <w:left w:val="single" w:color="7F7F7F" w:sz="6" w:space="0"/>
            </w:tcBorders>
          </w:tcPr>
          <w:p>
            <w:pPr>
              <w:pStyle w:val="9"/>
              <w:spacing w:before="24"/>
              <w:ind w:left="138" w:right="126"/>
              <w:jc w:val="center"/>
              <w:rPr>
                <w:sz w:val="19"/>
              </w:rPr>
            </w:pPr>
            <w:r>
              <w:rPr>
                <w:color w:val="333333"/>
                <w:sz w:val="19"/>
              </w:rPr>
              <w:t>通过技术手段，让信任变得更简单</w:t>
            </w:r>
          </w:p>
        </w:tc>
      </w:tr>
    </w:tbl>
    <w:p>
      <w:pPr>
        <w:pStyle w:val="8"/>
        <w:numPr>
          <w:ilvl w:val="1"/>
          <w:numId w:val="1"/>
        </w:numPr>
        <w:tabs>
          <w:tab w:val="left" w:pos="743"/>
        </w:tabs>
        <w:spacing w:before="228" w:after="59" w:line="240" w:lineRule="auto"/>
        <w:ind w:left="742" w:right="0" w:hanging="641"/>
        <w:jc w:val="left"/>
        <w:rPr>
          <w:sz w:val="29"/>
        </w:rPr>
      </w:pPr>
      <w:r>
        <w:rPr>
          <w:w w:val="95"/>
          <w:sz w:val="29"/>
        </w:rPr>
        <w:t>新闻舆情</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4285"/>
        <w:gridCol w:w="2124"/>
        <w:gridCol w:w="1296"/>
      </w:tblGrid>
      <w:tr>
        <w:trPr>
          <w:trHeight w:val="345" w:hRule="atLeast"/>
        </w:trPr>
        <w:tc>
          <w:tcPr>
            <w:tcW w:w="840" w:type="dxa"/>
            <w:tcBorders>
              <w:bottom w:val="single" w:color="7F7F7F" w:sz="6" w:space="0"/>
              <w:right w:val="single" w:color="7F7F7F" w:sz="6" w:space="0"/>
            </w:tcBorders>
            <w:shd w:val="clear" w:color="auto" w:fill="EEEEEE"/>
          </w:tcPr>
          <w:p>
            <w:pPr>
              <w:pStyle w:val="9"/>
              <w:spacing w:before="24"/>
              <w:ind w:left="106" w:right="94"/>
              <w:jc w:val="center"/>
              <w:rPr>
                <w:sz w:val="19"/>
              </w:rPr>
            </w:pPr>
            <w:r>
              <w:rPr>
                <w:color w:val="333333"/>
                <w:sz w:val="19"/>
              </w:rPr>
              <w:t>序号</w:t>
            </w:r>
          </w:p>
        </w:tc>
        <w:tc>
          <w:tcPr>
            <w:tcW w:w="4285" w:type="dxa"/>
            <w:tcBorders>
              <w:left w:val="single" w:color="7F7F7F" w:sz="6" w:space="0"/>
              <w:bottom w:val="single" w:color="7F7F7F" w:sz="6" w:space="0"/>
              <w:right w:val="single" w:color="7F7F7F" w:sz="6" w:space="0"/>
            </w:tcBorders>
            <w:shd w:val="clear" w:color="auto" w:fill="EEEEEE"/>
          </w:tcPr>
          <w:p>
            <w:pPr>
              <w:pStyle w:val="9"/>
              <w:spacing w:before="24"/>
              <w:ind w:left="201" w:right="189"/>
              <w:jc w:val="center"/>
              <w:rPr>
                <w:sz w:val="19"/>
              </w:rPr>
            </w:pPr>
            <w:r>
              <w:rPr>
                <w:color w:val="333333"/>
                <w:sz w:val="19"/>
              </w:rPr>
              <w:t>内容</w:t>
            </w:r>
          </w:p>
        </w:tc>
        <w:tc>
          <w:tcPr>
            <w:tcW w:w="2124" w:type="dxa"/>
            <w:tcBorders>
              <w:left w:val="single" w:color="7F7F7F" w:sz="6" w:space="0"/>
              <w:bottom w:val="single" w:color="7F7F7F" w:sz="6" w:space="0"/>
              <w:right w:val="single" w:color="7F7F7F" w:sz="6" w:space="0"/>
            </w:tcBorders>
            <w:shd w:val="clear" w:color="auto" w:fill="EEEEEE"/>
          </w:tcPr>
          <w:p>
            <w:pPr>
              <w:pStyle w:val="9"/>
              <w:spacing w:before="24"/>
              <w:ind w:left="152" w:right="139"/>
              <w:jc w:val="center"/>
              <w:rPr>
                <w:sz w:val="19"/>
              </w:rPr>
            </w:pPr>
            <w:r>
              <w:rPr>
                <w:color w:val="333333"/>
                <w:sz w:val="19"/>
              </w:rPr>
              <w:t>来源</w:t>
            </w:r>
          </w:p>
        </w:tc>
        <w:tc>
          <w:tcPr>
            <w:tcW w:w="1296" w:type="dxa"/>
            <w:tcBorders>
              <w:left w:val="single" w:color="7F7F7F" w:sz="6" w:space="0"/>
              <w:bottom w:val="single" w:color="7F7F7F" w:sz="6" w:space="0"/>
            </w:tcBorders>
            <w:shd w:val="clear" w:color="auto" w:fill="EEEEEE"/>
          </w:tcPr>
          <w:p>
            <w:pPr>
              <w:pStyle w:val="9"/>
              <w:spacing w:before="24"/>
              <w:ind w:left="140" w:right="126"/>
              <w:jc w:val="center"/>
              <w:rPr>
                <w:sz w:val="19"/>
              </w:rPr>
            </w:pPr>
            <w:r>
              <w:rPr>
                <w:color w:val="333333"/>
                <w:sz w:val="19"/>
              </w:rPr>
              <w:t>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top w:val="single" w:color="7F7F7F" w:sz="6" w:space="0"/>
              <w:bottom w:val="single" w:color="7F7F7F" w:sz="6" w:space="0"/>
              <w:right w:val="single" w:color="7F7F7F" w:sz="6" w:space="0"/>
            </w:tcBorders>
          </w:tcPr>
          <w:p>
            <w:pPr>
              <w:pStyle w:val="9"/>
              <w:spacing w:line="318" w:lineRule="exact"/>
              <w:ind w:left="11"/>
              <w:jc w:val="center"/>
              <w:rPr>
                <w:rFonts w:ascii="Arial Unicode MS"/>
                <w:sz w:val="19"/>
              </w:rPr>
            </w:pPr>
            <w:r>
              <w:rPr>
                <w:rFonts w:ascii="Arial Unicode MS"/>
                <w:color w:val="333333"/>
                <w:w w:val="101"/>
                <w:sz w:val="19"/>
              </w:rPr>
              <w:t>1</w:t>
            </w:r>
          </w:p>
        </w:tc>
        <w:tc>
          <w:tcPr>
            <w:tcW w:w="4285" w:type="dxa"/>
            <w:tcBorders>
              <w:top w:val="single" w:color="7F7F7F" w:sz="6" w:space="0"/>
              <w:left w:val="single" w:color="7F7F7F" w:sz="6" w:space="0"/>
              <w:bottom w:val="single" w:color="7F7F7F" w:sz="6" w:space="0"/>
              <w:right w:val="single" w:color="7F7F7F" w:sz="6" w:space="0"/>
            </w:tcBorders>
          </w:tcPr>
          <w:p>
            <w:pPr>
              <w:pStyle w:val="9"/>
              <w:spacing w:line="318" w:lineRule="exact"/>
              <w:ind w:left="209" w:right="181"/>
              <w:jc w:val="center"/>
              <w:rPr>
                <w:sz w:val="19"/>
              </w:rPr>
            </w:pPr>
            <w:r>
              <w:rPr>
                <w:color w:val="333333"/>
                <w:sz w:val="19"/>
              </w:rPr>
              <w:t>区块链</w:t>
            </w:r>
            <w:r>
              <w:rPr>
                <w:rFonts w:hint="eastAsia" w:ascii="Arial Unicode MS" w:eastAsia="Arial Unicode MS"/>
                <w:color w:val="333333"/>
                <w:sz w:val="19"/>
              </w:rPr>
              <w:t>,</w:t>
            </w:r>
            <w:r>
              <w:rPr>
                <w:color w:val="333333"/>
                <w:sz w:val="19"/>
              </w:rPr>
              <w:t>数字货币</w:t>
            </w:r>
            <w:r>
              <w:rPr>
                <w:rFonts w:hint="eastAsia" w:ascii="Arial Unicode MS" w:eastAsia="Arial Unicode MS"/>
                <w:color w:val="333333"/>
                <w:sz w:val="19"/>
              </w:rPr>
              <w:t>,</w:t>
            </w:r>
            <w:r>
              <w:rPr>
                <w:color w:val="333333"/>
                <w:sz w:val="19"/>
              </w:rPr>
              <w:t>布局</w:t>
            </w:r>
            <w:r>
              <w:rPr>
                <w:rFonts w:hint="eastAsia" w:ascii="Arial Unicode MS" w:eastAsia="Arial Unicode MS"/>
                <w:color w:val="333333"/>
                <w:sz w:val="19"/>
              </w:rPr>
              <w:t>,</w:t>
            </w:r>
            <w:r>
              <w:rPr>
                <w:color w:val="333333"/>
                <w:sz w:val="19"/>
              </w:rPr>
              <w:t>业务</w:t>
            </w:r>
          </w:p>
        </w:tc>
        <w:tc>
          <w:tcPr>
            <w:tcW w:w="2124" w:type="dxa"/>
            <w:tcBorders>
              <w:top w:val="single" w:color="7F7F7F" w:sz="6" w:space="0"/>
              <w:left w:val="single" w:color="7F7F7F" w:sz="6" w:space="0"/>
              <w:bottom w:val="single" w:color="7F7F7F" w:sz="6" w:space="0"/>
              <w:right w:val="single" w:color="7F7F7F" w:sz="6" w:space="0"/>
            </w:tcBorders>
          </w:tcPr>
          <w:p>
            <w:pPr>
              <w:pStyle w:val="9"/>
              <w:spacing w:before="24"/>
              <w:ind w:left="152" w:right="139"/>
              <w:jc w:val="center"/>
              <w:rPr>
                <w:sz w:val="19"/>
              </w:rPr>
            </w:pPr>
            <w:r>
              <w:rPr>
                <w:color w:val="333333"/>
                <w:sz w:val="19"/>
              </w:rPr>
              <w:t>同花顺财经</w:t>
            </w:r>
          </w:p>
        </w:tc>
        <w:tc>
          <w:tcPr>
            <w:tcW w:w="1296" w:type="dxa"/>
            <w:tcBorders>
              <w:top w:val="single" w:color="7F7F7F" w:sz="6" w:space="0"/>
              <w:left w:val="single" w:color="7F7F7F" w:sz="6" w:space="0"/>
              <w:bottom w:val="single" w:color="7F7F7F" w:sz="6" w:space="0"/>
            </w:tcBorders>
          </w:tcPr>
          <w:p>
            <w:pPr>
              <w:pStyle w:val="9"/>
              <w:spacing w:line="318" w:lineRule="exact"/>
              <w:ind w:left="140" w:right="129"/>
              <w:jc w:val="center"/>
              <w:rPr>
                <w:rFonts w:ascii="Arial Unicode MS"/>
                <w:sz w:val="19"/>
              </w:rPr>
            </w:pPr>
            <w:r>
              <w:rPr>
                <w:rFonts w:ascii="Arial Unicode MS"/>
                <w:color w:val="333333"/>
                <w:sz w:val="19"/>
              </w:rPr>
              <w:t>2020-08-26</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top w:val="single" w:color="7F7F7F" w:sz="6" w:space="0"/>
              <w:bottom w:val="single" w:color="7F7F7F" w:sz="6" w:space="0"/>
              <w:right w:val="single" w:color="7F7F7F" w:sz="6" w:space="0"/>
            </w:tcBorders>
          </w:tcPr>
          <w:p>
            <w:pPr>
              <w:pStyle w:val="9"/>
              <w:spacing w:line="318" w:lineRule="exact"/>
              <w:ind w:left="11"/>
              <w:jc w:val="center"/>
              <w:rPr>
                <w:rFonts w:ascii="Arial Unicode MS"/>
                <w:sz w:val="19"/>
              </w:rPr>
            </w:pPr>
            <w:r>
              <w:rPr>
                <w:rFonts w:ascii="Arial Unicode MS"/>
                <w:color w:val="333333"/>
                <w:w w:val="101"/>
                <w:sz w:val="19"/>
              </w:rPr>
              <w:t>2</w:t>
            </w:r>
          </w:p>
        </w:tc>
        <w:tc>
          <w:tcPr>
            <w:tcW w:w="4285" w:type="dxa"/>
            <w:tcBorders>
              <w:top w:val="single" w:color="7F7F7F" w:sz="6" w:space="0"/>
              <w:left w:val="single" w:color="7F7F7F" w:sz="6" w:space="0"/>
              <w:bottom w:val="single" w:color="7F7F7F" w:sz="6" w:space="0"/>
              <w:right w:val="single" w:color="7F7F7F" w:sz="6" w:space="0"/>
            </w:tcBorders>
          </w:tcPr>
          <w:p>
            <w:pPr>
              <w:pStyle w:val="9"/>
              <w:spacing w:line="318" w:lineRule="exact"/>
              <w:ind w:left="209" w:right="181"/>
              <w:jc w:val="center"/>
              <w:rPr>
                <w:sz w:val="19"/>
              </w:rPr>
            </w:pPr>
            <w:r>
              <w:rPr>
                <w:color w:val="333333"/>
                <w:sz w:val="19"/>
              </w:rPr>
              <w:t>区块链</w:t>
            </w:r>
            <w:r>
              <w:rPr>
                <w:rFonts w:hint="eastAsia" w:ascii="Arial Unicode MS" w:eastAsia="Arial Unicode MS"/>
                <w:color w:val="333333"/>
                <w:sz w:val="19"/>
              </w:rPr>
              <w:t>,</w:t>
            </w:r>
            <w:r>
              <w:rPr>
                <w:color w:val="333333"/>
                <w:sz w:val="19"/>
              </w:rPr>
              <w:t>数字货币</w:t>
            </w:r>
            <w:r>
              <w:rPr>
                <w:rFonts w:hint="eastAsia" w:ascii="Arial Unicode MS" w:eastAsia="Arial Unicode MS"/>
                <w:color w:val="333333"/>
                <w:sz w:val="19"/>
              </w:rPr>
              <w:t>,</w:t>
            </w:r>
            <w:r>
              <w:rPr>
                <w:color w:val="333333"/>
                <w:sz w:val="19"/>
              </w:rPr>
              <w:t>布局</w:t>
            </w:r>
            <w:r>
              <w:rPr>
                <w:rFonts w:hint="eastAsia" w:ascii="Arial Unicode MS" w:eastAsia="Arial Unicode MS"/>
                <w:color w:val="333333"/>
                <w:sz w:val="19"/>
              </w:rPr>
              <w:t>,</w:t>
            </w:r>
            <w:r>
              <w:rPr>
                <w:color w:val="333333"/>
                <w:sz w:val="19"/>
              </w:rPr>
              <w:t>业务</w:t>
            </w:r>
          </w:p>
        </w:tc>
        <w:tc>
          <w:tcPr>
            <w:tcW w:w="2124" w:type="dxa"/>
            <w:tcBorders>
              <w:top w:val="single" w:color="7F7F7F" w:sz="6" w:space="0"/>
              <w:left w:val="single" w:color="7F7F7F" w:sz="6" w:space="0"/>
              <w:bottom w:val="single" w:color="7F7F7F" w:sz="6" w:space="0"/>
              <w:right w:val="single" w:color="7F7F7F" w:sz="6" w:space="0"/>
            </w:tcBorders>
          </w:tcPr>
          <w:p>
            <w:pPr>
              <w:pStyle w:val="9"/>
              <w:spacing w:line="318" w:lineRule="exact"/>
              <w:ind w:left="156" w:right="139"/>
              <w:jc w:val="center"/>
              <w:rPr>
                <w:sz w:val="19"/>
              </w:rPr>
            </w:pPr>
            <w:r>
              <w:rPr>
                <w:color w:val="333333"/>
                <w:sz w:val="19"/>
              </w:rPr>
              <w:t>东方财富网</w:t>
            </w:r>
            <w:r>
              <w:rPr>
                <w:rFonts w:hint="eastAsia" w:ascii="Arial Unicode MS" w:eastAsia="Arial Unicode MS"/>
                <w:color w:val="333333"/>
                <w:sz w:val="19"/>
              </w:rPr>
              <w:t>-</w:t>
            </w:r>
            <w:r>
              <w:rPr>
                <w:color w:val="333333"/>
                <w:sz w:val="19"/>
              </w:rPr>
              <w:t>二六三吧</w:t>
            </w:r>
          </w:p>
        </w:tc>
        <w:tc>
          <w:tcPr>
            <w:tcW w:w="1296" w:type="dxa"/>
            <w:tcBorders>
              <w:top w:val="single" w:color="7F7F7F" w:sz="6" w:space="0"/>
              <w:left w:val="single" w:color="7F7F7F" w:sz="6" w:space="0"/>
              <w:bottom w:val="single" w:color="7F7F7F" w:sz="6" w:space="0"/>
            </w:tcBorders>
          </w:tcPr>
          <w:p>
            <w:pPr>
              <w:pStyle w:val="9"/>
              <w:spacing w:line="318" w:lineRule="exact"/>
              <w:ind w:left="140" w:right="129"/>
              <w:jc w:val="center"/>
              <w:rPr>
                <w:rFonts w:ascii="Arial Unicode MS"/>
                <w:sz w:val="19"/>
              </w:rPr>
            </w:pPr>
            <w:r>
              <w:rPr>
                <w:rFonts w:ascii="Arial Unicode MS"/>
                <w:color w:val="333333"/>
                <w:sz w:val="19"/>
              </w:rPr>
              <w:t>2020-08-25</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top w:val="single" w:color="7F7F7F" w:sz="6" w:space="0"/>
              <w:bottom w:val="single" w:color="7F7F7F" w:sz="6" w:space="0"/>
              <w:right w:val="single" w:color="7F7F7F" w:sz="6" w:space="0"/>
            </w:tcBorders>
          </w:tcPr>
          <w:p>
            <w:pPr>
              <w:pStyle w:val="9"/>
              <w:spacing w:line="318" w:lineRule="exact"/>
              <w:ind w:left="11"/>
              <w:jc w:val="center"/>
              <w:rPr>
                <w:rFonts w:ascii="Arial Unicode MS"/>
                <w:sz w:val="19"/>
              </w:rPr>
            </w:pPr>
            <w:r>
              <w:rPr>
                <w:rFonts w:ascii="Arial Unicode MS"/>
                <w:color w:val="333333"/>
                <w:w w:val="101"/>
                <w:sz w:val="19"/>
              </w:rPr>
              <w:t>3</w:t>
            </w:r>
          </w:p>
        </w:tc>
        <w:tc>
          <w:tcPr>
            <w:tcW w:w="4285" w:type="dxa"/>
            <w:tcBorders>
              <w:top w:val="single" w:color="7F7F7F" w:sz="6" w:space="0"/>
              <w:left w:val="single" w:color="7F7F7F" w:sz="6" w:space="0"/>
              <w:bottom w:val="single" w:color="7F7F7F" w:sz="6" w:space="0"/>
              <w:right w:val="single" w:color="7F7F7F" w:sz="6" w:space="0"/>
            </w:tcBorders>
          </w:tcPr>
          <w:p>
            <w:pPr>
              <w:pStyle w:val="9"/>
              <w:spacing w:line="318" w:lineRule="exact"/>
              <w:ind w:left="209" w:right="189"/>
              <w:jc w:val="center"/>
              <w:rPr>
                <w:sz w:val="19"/>
              </w:rPr>
            </w:pPr>
            <w:r>
              <w:rPr>
                <w:color w:val="333333"/>
                <w:sz w:val="19"/>
              </w:rPr>
              <w:t>区块链</w:t>
            </w:r>
            <w:r>
              <w:rPr>
                <w:rFonts w:hint="eastAsia" w:ascii="Arial Unicode MS" w:eastAsia="Arial Unicode MS"/>
                <w:color w:val="333333"/>
                <w:sz w:val="19"/>
              </w:rPr>
              <w:t>,BSN,</w:t>
            </w:r>
            <w:r>
              <w:rPr>
                <w:color w:val="333333"/>
                <w:sz w:val="19"/>
              </w:rPr>
              <w:t>赣州</w:t>
            </w:r>
            <w:r>
              <w:rPr>
                <w:rFonts w:hint="eastAsia" w:ascii="Arial Unicode MS" w:eastAsia="Arial Unicode MS"/>
                <w:color w:val="333333"/>
                <w:sz w:val="19"/>
              </w:rPr>
              <w:t>,</w:t>
            </w:r>
            <w:r>
              <w:rPr>
                <w:color w:val="333333"/>
                <w:sz w:val="19"/>
              </w:rPr>
              <w:t>数字经济</w:t>
            </w:r>
            <w:r>
              <w:rPr>
                <w:rFonts w:hint="eastAsia" w:ascii="Arial Unicode MS" w:eastAsia="Arial Unicode MS"/>
                <w:color w:val="333333"/>
                <w:sz w:val="19"/>
              </w:rPr>
              <w:t>,</w:t>
            </w:r>
            <w:r>
              <w:rPr>
                <w:color w:val="333333"/>
                <w:sz w:val="19"/>
              </w:rPr>
              <w:t>中国移动通信集团</w:t>
            </w:r>
          </w:p>
        </w:tc>
        <w:tc>
          <w:tcPr>
            <w:tcW w:w="2124" w:type="dxa"/>
            <w:tcBorders>
              <w:top w:val="single" w:color="7F7F7F" w:sz="6" w:space="0"/>
              <w:left w:val="single" w:color="7F7F7F" w:sz="6" w:space="0"/>
              <w:bottom w:val="single" w:color="7F7F7F" w:sz="6" w:space="0"/>
              <w:right w:val="single" w:color="7F7F7F" w:sz="6" w:space="0"/>
            </w:tcBorders>
          </w:tcPr>
          <w:p>
            <w:pPr>
              <w:pStyle w:val="9"/>
              <w:spacing w:before="24"/>
              <w:ind w:left="152" w:right="139"/>
              <w:jc w:val="center"/>
              <w:rPr>
                <w:sz w:val="19"/>
              </w:rPr>
            </w:pPr>
            <w:r>
              <w:rPr>
                <w:color w:val="333333"/>
                <w:sz w:val="19"/>
              </w:rPr>
              <w:t>今日头条</w:t>
            </w:r>
          </w:p>
        </w:tc>
        <w:tc>
          <w:tcPr>
            <w:tcW w:w="1296" w:type="dxa"/>
            <w:tcBorders>
              <w:top w:val="single" w:color="7F7F7F" w:sz="6" w:space="0"/>
              <w:left w:val="single" w:color="7F7F7F" w:sz="6" w:space="0"/>
              <w:bottom w:val="single" w:color="7F7F7F" w:sz="6" w:space="0"/>
            </w:tcBorders>
          </w:tcPr>
          <w:p>
            <w:pPr>
              <w:pStyle w:val="9"/>
              <w:spacing w:line="318" w:lineRule="exact"/>
              <w:ind w:left="140" w:right="129"/>
              <w:jc w:val="center"/>
              <w:rPr>
                <w:rFonts w:ascii="Arial Unicode MS"/>
                <w:sz w:val="19"/>
              </w:rPr>
            </w:pPr>
            <w:r>
              <w:rPr>
                <w:rFonts w:ascii="Arial Unicode MS"/>
                <w:color w:val="333333"/>
                <w:sz w:val="19"/>
              </w:rPr>
              <w:t>2020-08-24</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top w:val="single" w:color="7F7F7F" w:sz="6" w:space="0"/>
              <w:bottom w:val="single" w:color="7F7F7F" w:sz="6" w:space="0"/>
              <w:right w:val="single" w:color="7F7F7F" w:sz="6" w:space="0"/>
            </w:tcBorders>
          </w:tcPr>
          <w:p>
            <w:pPr>
              <w:pStyle w:val="9"/>
              <w:spacing w:line="318" w:lineRule="exact"/>
              <w:ind w:left="11"/>
              <w:jc w:val="center"/>
              <w:rPr>
                <w:rFonts w:ascii="Arial Unicode MS"/>
                <w:sz w:val="19"/>
              </w:rPr>
            </w:pPr>
            <w:r>
              <w:rPr>
                <w:rFonts w:ascii="Arial Unicode MS"/>
                <w:color w:val="333333"/>
                <w:w w:val="101"/>
                <w:sz w:val="19"/>
              </w:rPr>
              <w:t>4</w:t>
            </w:r>
          </w:p>
        </w:tc>
        <w:tc>
          <w:tcPr>
            <w:tcW w:w="4285" w:type="dxa"/>
            <w:tcBorders>
              <w:top w:val="single" w:color="7F7F7F" w:sz="6" w:space="0"/>
              <w:left w:val="single" w:color="7F7F7F" w:sz="6" w:space="0"/>
              <w:bottom w:val="single" w:color="7F7F7F" w:sz="6" w:space="0"/>
              <w:right w:val="single" w:color="7F7F7F" w:sz="6" w:space="0"/>
            </w:tcBorders>
          </w:tcPr>
          <w:p>
            <w:pPr>
              <w:pStyle w:val="9"/>
              <w:spacing w:line="318" w:lineRule="exact"/>
              <w:ind w:left="209" w:right="177"/>
              <w:jc w:val="center"/>
              <w:rPr>
                <w:sz w:val="19"/>
              </w:rPr>
            </w:pPr>
            <w:r>
              <w:rPr>
                <w:rFonts w:hint="eastAsia" w:ascii="Arial Unicode MS" w:eastAsia="Arial Unicode MS"/>
                <w:color w:val="333333"/>
                <w:sz w:val="19"/>
              </w:rPr>
              <w:t>BSN,</w:t>
            </w:r>
            <w:r>
              <w:rPr>
                <w:color w:val="333333"/>
                <w:sz w:val="19"/>
              </w:rPr>
              <w:t>数字经济</w:t>
            </w:r>
            <w:r>
              <w:rPr>
                <w:rFonts w:hint="eastAsia" w:ascii="Arial Unicode MS" w:eastAsia="Arial Unicode MS"/>
                <w:color w:val="333333"/>
                <w:sz w:val="19"/>
              </w:rPr>
              <w:t>,</w:t>
            </w:r>
            <w:r>
              <w:rPr>
                <w:color w:val="333333"/>
                <w:sz w:val="19"/>
              </w:rPr>
              <w:t>中国移动</w:t>
            </w:r>
            <w:r>
              <w:rPr>
                <w:rFonts w:hint="eastAsia" w:ascii="Arial Unicode MS" w:eastAsia="Arial Unicode MS"/>
                <w:color w:val="333333"/>
                <w:sz w:val="19"/>
              </w:rPr>
              <w:t>,</w:t>
            </w:r>
            <w:r>
              <w:rPr>
                <w:color w:val="333333"/>
                <w:sz w:val="19"/>
              </w:rPr>
              <w:t>大会</w:t>
            </w:r>
            <w:r>
              <w:rPr>
                <w:rFonts w:hint="eastAsia" w:ascii="Arial Unicode MS" w:eastAsia="Arial Unicode MS"/>
                <w:color w:val="333333"/>
                <w:sz w:val="19"/>
              </w:rPr>
              <w:t>,</w:t>
            </w:r>
            <w:r>
              <w:rPr>
                <w:color w:val="333333"/>
                <w:sz w:val="19"/>
              </w:rPr>
              <w:t>节点</w:t>
            </w:r>
          </w:p>
        </w:tc>
        <w:tc>
          <w:tcPr>
            <w:tcW w:w="2124" w:type="dxa"/>
            <w:tcBorders>
              <w:top w:val="single" w:color="7F7F7F" w:sz="6" w:space="0"/>
              <w:left w:val="single" w:color="7F7F7F" w:sz="6" w:space="0"/>
              <w:bottom w:val="single" w:color="7F7F7F" w:sz="6" w:space="0"/>
              <w:right w:val="single" w:color="7F7F7F" w:sz="6" w:space="0"/>
            </w:tcBorders>
          </w:tcPr>
          <w:p>
            <w:pPr>
              <w:pStyle w:val="9"/>
              <w:spacing w:before="24"/>
              <w:ind w:left="152" w:right="139"/>
              <w:jc w:val="center"/>
              <w:rPr>
                <w:sz w:val="19"/>
              </w:rPr>
            </w:pPr>
            <w:r>
              <w:rPr>
                <w:color w:val="333333"/>
                <w:sz w:val="19"/>
              </w:rPr>
              <w:t>中国信息产业网</w:t>
            </w:r>
          </w:p>
        </w:tc>
        <w:tc>
          <w:tcPr>
            <w:tcW w:w="1296" w:type="dxa"/>
            <w:tcBorders>
              <w:top w:val="single" w:color="7F7F7F" w:sz="6" w:space="0"/>
              <w:left w:val="single" w:color="7F7F7F" w:sz="6" w:space="0"/>
              <w:bottom w:val="single" w:color="7F7F7F" w:sz="6" w:space="0"/>
            </w:tcBorders>
          </w:tcPr>
          <w:p>
            <w:pPr>
              <w:pStyle w:val="9"/>
              <w:spacing w:line="318" w:lineRule="exact"/>
              <w:ind w:left="140" w:right="129"/>
              <w:jc w:val="center"/>
              <w:rPr>
                <w:rFonts w:ascii="Arial Unicode MS"/>
                <w:sz w:val="19"/>
              </w:rPr>
            </w:pPr>
            <w:r>
              <w:rPr>
                <w:rFonts w:ascii="Arial Unicode MS"/>
                <w:color w:val="333333"/>
                <w:sz w:val="19"/>
              </w:rPr>
              <w:t>2020-08-14</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top w:val="single" w:color="7F7F7F" w:sz="6" w:space="0"/>
              <w:bottom w:val="single" w:color="7F7F7F" w:sz="6" w:space="0"/>
              <w:right w:val="single" w:color="7F7F7F" w:sz="6" w:space="0"/>
            </w:tcBorders>
          </w:tcPr>
          <w:p>
            <w:pPr>
              <w:pStyle w:val="9"/>
              <w:spacing w:line="318" w:lineRule="exact"/>
              <w:ind w:left="11"/>
              <w:jc w:val="center"/>
              <w:rPr>
                <w:rFonts w:ascii="Arial Unicode MS"/>
                <w:sz w:val="19"/>
              </w:rPr>
            </w:pPr>
            <w:r>
              <w:rPr>
                <w:rFonts w:ascii="Arial Unicode MS"/>
                <w:color w:val="333333"/>
                <w:w w:val="101"/>
                <w:sz w:val="19"/>
              </w:rPr>
              <w:t>5</w:t>
            </w:r>
          </w:p>
        </w:tc>
        <w:tc>
          <w:tcPr>
            <w:tcW w:w="4285" w:type="dxa"/>
            <w:tcBorders>
              <w:top w:val="single" w:color="7F7F7F" w:sz="6" w:space="0"/>
              <w:left w:val="single" w:color="7F7F7F" w:sz="6" w:space="0"/>
              <w:bottom w:val="single" w:color="7F7F7F" w:sz="6" w:space="0"/>
              <w:right w:val="single" w:color="7F7F7F" w:sz="6" w:space="0"/>
            </w:tcBorders>
          </w:tcPr>
          <w:p>
            <w:pPr>
              <w:pStyle w:val="9"/>
              <w:spacing w:line="318" w:lineRule="exact"/>
              <w:ind w:left="209" w:right="179"/>
              <w:jc w:val="center"/>
              <w:rPr>
                <w:sz w:val="19"/>
              </w:rPr>
            </w:pPr>
            <w:r>
              <w:rPr>
                <w:rFonts w:hint="eastAsia" w:ascii="Arial Unicode MS" w:eastAsia="Arial Unicode MS"/>
                <w:color w:val="333333"/>
                <w:sz w:val="19"/>
              </w:rPr>
              <w:t>CCS,</w:t>
            </w:r>
            <w:r>
              <w:rPr>
                <w:color w:val="333333"/>
                <w:sz w:val="19"/>
              </w:rPr>
              <w:t>孙峰</w:t>
            </w:r>
            <w:r>
              <w:rPr>
                <w:rFonts w:hint="eastAsia" w:ascii="Arial Unicode MS" w:eastAsia="Arial Unicode MS"/>
                <w:color w:val="333333"/>
                <w:sz w:val="19"/>
              </w:rPr>
              <w:t>,</w:t>
            </w:r>
            <w:r>
              <w:rPr>
                <w:color w:val="333333"/>
                <w:sz w:val="19"/>
              </w:rPr>
              <w:t>文冲</w:t>
            </w:r>
            <w:r>
              <w:rPr>
                <w:rFonts w:hint="eastAsia" w:ascii="Arial Unicode MS" w:eastAsia="Arial Unicode MS"/>
                <w:color w:val="333333"/>
                <w:sz w:val="19"/>
              </w:rPr>
              <w:t>,</w:t>
            </w:r>
            <w:r>
              <w:rPr>
                <w:color w:val="333333"/>
                <w:sz w:val="19"/>
              </w:rPr>
              <w:t>黄埔</w:t>
            </w:r>
            <w:r>
              <w:rPr>
                <w:rFonts w:hint="eastAsia" w:ascii="Arial Unicode MS" w:eastAsia="Arial Unicode MS"/>
                <w:color w:val="333333"/>
                <w:sz w:val="19"/>
              </w:rPr>
              <w:t>,</w:t>
            </w:r>
            <w:r>
              <w:rPr>
                <w:color w:val="333333"/>
                <w:sz w:val="19"/>
              </w:rPr>
              <w:t>数据安全</w:t>
            </w:r>
          </w:p>
        </w:tc>
        <w:tc>
          <w:tcPr>
            <w:tcW w:w="2124" w:type="dxa"/>
            <w:tcBorders>
              <w:top w:val="single" w:color="7F7F7F" w:sz="6" w:space="0"/>
              <w:left w:val="single" w:color="7F7F7F" w:sz="6" w:space="0"/>
              <w:bottom w:val="single" w:color="7F7F7F" w:sz="6" w:space="0"/>
              <w:right w:val="single" w:color="7F7F7F" w:sz="6" w:space="0"/>
            </w:tcBorders>
          </w:tcPr>
          <w:p>
            <w:pPr>
              <w:pStyle w:val="9"/>
              <w:spacing w:before="24"/>
              <w:ind w:left="152" w:right="139"/>
              <w:jc w:val="center"/>
              <w:rPr>
                <w:sz w:val="19"/>
              </w:rPr>
            </w:pPr>
            <w:r>
              <w:rPr>
                <w:color w:val="333333"/>
                <w:sz w:val="19"/>
              </w:rPr>
              <w:t>一点资讯</w:t>
            </w:r>
          </w:p>
        </w:tc>
        <w:tc>
          <w:tcPr>
            <w:tcW w:w="1296" w:type="dxa"/>
            <w:tcBorders>
              <w:top w:val="single" w:color="7F7F7F" w:sz="6" w:space="0"/>
              <w:left w:val="single" w:color="7F7F7F" w:sz="6" w:space="0"/>
              <w:bottom w:val="single" w:color="7F7F7F" w:sz="6" w:space="0"/>
            </w:tcBorders>
          </w:tcPr>
          <w:p>
            <w:pPr>
              <w:pStyle w:val="9"/>
              <w:spacing w:line="318" w:lineRule="exact"/>
              <w:ind w:left="140" w:right="129"/>
              <w:jc w:val="center"/>
              <w:rPr>
                <w:rFonts w:ascii="Arial Unicode MS"/>
                <w:sz w:val="19"/>
              </w:rPr>
            </w:pPr>
            <w:r>
              <w:rPr>
                <w:rFonts w:ascii="Arial Unicode MS"/>
                <w:color w:val="333333"/>
                <w:sz w:val="19"/>
              </w:rPr>
              <w:t>2020-08-10</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top w:val="single" w:color="7F7F7F" w:sz="6" w:space="0"/>
              <w:bottom w:val="single" w:color="7F7F7F" w:sz="6" w:space="0"/>
              <w:right w:val="single" w:color="7F7F7F" w:sz="6" w:space="0"/>
            </w:tcBorders>
          </w:tcPr>
          <w:p>
            <w:pPr>
              <w:pStyle w:val="9"/>
              <w:spacing w:line="318" w:lineRule="exact"/>
              <w:ind w:left="11"/>
              <w:jc w:val="center"/>
              <w:rPr>
                <w:rFonts w:ascii="Arial Unicode MS"/>
                <w:sz w:val="19"/>
              </w:rPr>
            </w:pPr>
            <w:r>
              <w:rPr>
                <w:rFonts w:ascii="Arial Unicode MS"/>
                <w:color w:val="333333"/>
                <w:w w:val="101"/>
                <w:sz w:val="19"/>
              </w:rPr>
              <w:t>6</w:t>
            </w:r>
          </w:p>
        </w:tc>
        <w:tc>
          <w:tcPr>
            <w:tcW w:w="4285" w:type="dxa"/>
            <w:tcBorders>
              <w:top w:val="single" w:color="7F7F7F" w:sz="6" w:space="0"/>
              <w:left w:val="single" w:color="7F7F7F" w:sz="6" w:space="0"/>
              <w:bottom w:val="single" w:color="7F7F7F" w:sz="6" w:space="0"/>
              <w:right w:val="single" w:color="7F7F7F" w:sz="6" w:space="0"/>
            </w:tcBorders>
          </w:tcPr>
          <w:p>
            <w:pPr>
              <w:pStyle w:val="9"/>
              <w:spacing w:line="318" w:lineRule="exact"/>
              <w:ind w:left="206" w:right="189"/>
              <w:jc w:val="center"/>
              <w:rPr>
                <w:sz w:val="19"/>
              </w:rPr>
            </w:pPr>
            <w:r>
              <w:rPr>
                <w:color w:val="333333"/>
                <w:sz w:val="19"/>
              </w:rPr>
              <w:t>区块链</w:t>
            </w:r>
            <w:r>
              <w:rPr>
                <w:rFonts w:hint="eastAsia" w:ascii="Arial Unicode MS" w:eastAsia="Arial Unicode MS"/>
                <w:color w:val="333333"/>
                <w:sz w:val="19"/>
              </w:rPr>
              <w:t>,</w:t>
            </w:r>
            <w:r>
              <w:rPr>
                <w:color w:val="333333"/>
                <w:sz w:val="19"/>
              </w:rPr>
              <w:t>业务</w:t>
            </w:r>
          </w:p>
        </w:tc>
        <w:tc>
          <w:tcPr>
            <w:tcW w:w="2124" w:type="dxa"/>
            <w:tcBorders>
              <w:top w:val="single" w:color="7F7F7F" w:sz="6" w:space="0"/>
              <w:left w:val="single" w:color="7F7F7F" w:sz="6" w:space="0"/>
              <w:bottom w:val="single" w:color="7F7F7F" w:sz="6" w:space="0"/>
              <w:right w:val="single" w:color="7F7F7F" w:sz="6" w:space="0"/>
            </w:tcBorders>
          </w:tcPr>
          <w:p>
            <w:pPr>
              <w:pStyle w:val="9"/>
              <w:spacing w:before="24"/>
              <w:ind w:left="152" w:right="139"/>
              <w:jc w:val="center"/>
              <w:rPr>
                <w:sz w:val="19"/>
              </w:rPr>
            </w:pPr>
            <w:r>
              <w:rPr>
                <w:color w:val="333333"/>
                <w:sz w:val="19"/>
              </w:rPr>
              <w:t>同花顺财经</w:t>
            </w:r>
          </w:p>
        </w:tc>
        <w:tc>
          <w:tcPr>
            <w:tcW w:w="1296" w:type="dxa"/>
            <w:tcBorders>
              <w:top w:val="single" w:color="7F7F7F" w:sz="6" w:space="0"/>
              <w:left w:val="single" w:color="7F7F7F" w:sz="6" w:space="0"/>
              <w:bottom w:val="single" w:color="7F7F7F" w:sz="6" w:space="0"/>
            </w:tcBorders>
          </w:tcPr>
          <w:p>
            <w:pPr>
              <w:pStyle w:val="9"/>
              <w:spacing w:line="318" w:lineRule="exact"/>
              <w:ind w:left="140" w:right="129"/>
              <w:jc w:val="center"/>
              <w:rPr>
                <w:rFonts w:ascii="Arial Unicode MS"/>
                <w:sz w:val="19"/>
              </w:rPr>
            </w:pPr>
            <w:r>
              <w:rPr>
                <w:rFonts w:ascii="Arial Unicode MS"/>
                <w:color w:val="333333"/>
                <w:sz w:val="19"/>
              </w:rPr>
              <w:t>2020-07-29</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top w:val="single" w:color="7F7F7F" w:sz="6" w:space="0"/>
              <w:bottom w:val="single" w:color="7F7F7F" w:sz="6" w:space="0"/>
              <w:right w:val="single" w:color="7F7F7F" w:sz="6" w:space="0"/>
            </w:tcBorders>
          </w:tcPr>
          <w:p>
            <w:pPr>
              <w:pStyle w:val="9"/>
              <w:spacing w:line="318" w:lineRule="exact"/>
              <w:ind w:left="11"/>
              <w:jc w:val="center"/>
              <w:rPr>
                <w:rFonts w:ascii="Arial Unicode MS"/>
                <w:sz w:val="19"/>
              </w:rPr>
            </w:pPr>
            <w:r>
              <w:rPr>
                <w:rFonts w:ascii="Arial Unicode MS"/>
                <w:color w:val="333333"/>
                <w:w w:val="101"/>
                <w:sz w:val="19"/>
              </w:rPr>
              <w:t>7</w:t>
            </w:r>
          </w:p>
        </w:tc>
        <w:tc>
          <w:tcPr>
            <w:tcW w:w="4285" w:type="dxa"/>
            <w:tcBorders>
              <w:top w:val="single" w:color="7F7F7F" w:sz="6" w:space="0"/>
              <w:left w:val="single" w:color="7F7F7F" w:sz="6" w:space="0"/>
              <w:bottom w:val="single" w:color="7F7F7F" w:sz="6" w:space="0"/>
              <w:right w:val="single" w:color="7F7F7F" w:sz="6" w:space="0"/>
            </w:tcBorders>
          </w:tcPr>
          <w:p>
            <w:pPr>
              <w:pStyle w:val="9"/>
              <w:spacing w:line="318" w:lineRule="exact"/>
              <w:ind w:left="209" w:right="181"/>
              <w:jc w:val="center"/>
              <w:rPr>
                <w:sz w:val="19"/>
              </w:rPr>
            </w:pPr>
            <w:r>
              <w:rPr>
                <w:color w:val="333333"/>
                <w:sz w:val="19"/>
              </w:rPr>
              <w:t>区块链</w:t>
            </w:r>
            <w:r>
              <w:rPr>
                <w:rFonts w:hint="eastAsia" w:ascii="Arial Unicode MS" w:eastAsia="Arial Unicode MS"/>
                <w:color w:val="333333"/>
                <w:sz w:val="19"/>
              </w:rPr>
              <w:t>,</w:t>
            </w:r>
            <w:r>
              <w:rPr>
                <w:color w:val="333333"/>
                <w:sz w:val="19"/>
              </w:rPr>
              <w:t>业务</w:t>
            </w:r>
            <w:r>
              <w:rPr>
                <w:rFonts w:hint="eastAsia" w:ascii="Arial Unicode MS" w:eastAsia="Arial Unicode MS"/>
                <w:color w:val="333333"/>
                <w:sz w:val="19"/>
              </w:rPr>
              <w:t>,</w:t>
            </w:r>
            <w:r>
              <w:rPr>
                <w:color w:val="333333"/>
                <w:sz w:val="19"/>
              </w:rPr>
              <w:t>有没有</w:t>
            </w:r>
            <w:r>
              <w:rPr>
                <w:rFonts w:hint="eastAsia" w:ascii="Arial Unicode MS" w:eastAsia="Arial Unicode MS"/>
                <w:color w:val="333333"/>
                <w:sz w:val="19"/>
              </w:rPr>
              <w:t>,</w:t>
            </w:r>
            <w:r>
              <w:rPr>
                <w:color w:val="333333"/>
                <w:sz w:val="19"/>
              </w:rPr>
              <w:t>关注</w:t>
            </w:r>
          </w:p>
        </w:tc>
        <w:tc>
          <w:tcPr>
            <w:tcW w:w="2124" w:type="dxa"/>
            <w:tcBorders>
              <w:top w:val="single" w:color="7F7F7F" w:sz="6" w:space="0"/>
              <w:left w:val="single" w:color="7F7F7F" w:sz="6" w:space="0"/>
              <w:bottom w:val="single" w:color="7F7F7F" w:sz="6" w:space="0"/>
              <w:right w:val="single" w:color="7F7F7F" w:sz="6" w:space="0"/>
            </w:tcBorders>
          </w:tcPr>
          <w:p>
            <w:pPr>
              <w:pStyle w:val="9"/>
              <w:spacing w:line="318" w:lineRule="exact"/>
              <w:ind w:left="156" w:right="139"/>
              <w:jc w:val="center"/>
              <w:rPr>
                <w:sz w:val="19"/>
              </w:rPr>
            </w:pPr>
            <w:r>
              <w:rPr>
                <w:color w:val="333333"/>
                <w:sz w:val="19"/>
              </w:rPr>
              <w:t>今日头条</w:t>
            </w:r>
            <w:r>
              <w:rPr>
                <w:rFonts w:hint="eastAsia" w:ascii="Arial Unicode MS" w:eastAsia="Arial Unicode MS"/>
                <w:color w:val="333333"/>
                <w:sz w:val="19"/>
              </w:rPr>
              <w:t>-</w:t>
            </w:r>
            <w:r>
              <w:rPr>
                <w:color w:val="333333"/>
                <w:sz w:val="19"/>
              </w:rPr>
              <w:t>财经</w:t>
            </w:r>
          </w:p>
        </w:tc>
        <w:tc>
          <w:tcPr>
            <w:tcW w:w="1296" w:type="dxa"/>
            <w:tcBorders>
              <w:top w:val="single" w:color="7F7F7F" w:sz="6" w:space="0"/>
              <w:left w:val="single" w:color="7F7F7F" w:sz="6" w:space="0"/>
              <w:bottom w:val="single" w:color="7F7F7F" w:sz="6" w:space="0"/>
            </w:tcBorders>
          </w:tcPr>
          <w:p>
            <w:pPr>
              <w:pStyle w:val="9"/>
              <w:spacing w:line="318" w:lineRule="exact"/>
              <w:ind w:left="140" w:right="129"/>
              <w:jc w:val="center"/>
              <w:rPr>
                <w:rFonts w:ascii="Arial Unicode MS"/>
                <w:sz w:val="19"/>
              </w:rPr>
            </w:pPr>
            <w:r>
              <w:rPr>
                <w:rFonts w:ascii="Arial Unicode MS"/>
                <w:color w:val="333333"/>
                <w:sz w:val="19"/>
              </w:rPr>
              <w:t>2020-07-29</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top w:val="single" w:color="7F7F7F" w:sz="6" w:space="0"/>
              <w:bottom w:val="single" w:color="7F7F7F" w:sz="6" w:space="0"/>
              <w:right w:val="single" w:color="7F7F7F" w:sz="6" w:space="0"/>
            </w:tcBorders>
          </w:tcPr>
          <w:p>
            <w:pPr>
              <w:pStyle w:val="9"/>
              <w:spacing w:line="318" w:lineRule="exact"/>
              <w:ind w:left="11"/>
              <w:jc w:val="center"/>
              <w:rPr>
                <w:rFonts w:ascii="Arial Unicode MS"/>
                <w:sz w:val="19"/>
              </w:rPr>
            </w:pPr>
            <w:r>
              <w:rPr>
                <w:rFonts w:ascii="Arial Unicode MS"/>
                <w:color w:val="333333"/>
                <w:w w:val="101"/>
                <w:sz w:val="19"/>
              </w:rPr>
              <w:t>8</w:t>
            </w:r>
          </w:p>
        </w:tc>
        <w:tc>
          <w:tcPr>
            <w:tcW w:w="4285" w:type="dxa"/>
            <w:tcBorders>
              <w:top w:val="single" w:color="7F7F7F" w:sz="6" w:space="0"/>
              <w:left w:val="single" w:color="7F7F7F" w:sz="6" w:space="0"/>
              <w:bottom w:val="single" w:color="7F7F7F" w:sz="6" w:space="0"/>
              <w:right w:val="single" w:color="7F7F7F" w:sz="6" w:space="0"/>
            </w:tcBorders>
          </w:tcPr>
          <w:p>
            <w:pPr>
              <w:pStyle w:val="9"/>
              <w:spacing w:line="318" w:lineRule="exact"/>
              <w:ind w:left="209" w:right="186"/>
              <w:jc w:val="center"/>
              <w:rPr>
                <w:sz w:val="19"/>
              </w:rPr>
            </w:pPr>
            <w:r>
              <w:rPr>
                <w:color w:val="333333"/>
                <w:sz w:val="19"/>
              </w:rPr>
              <w:t>北信源</w:t>
            </w:r>
            <w:r>
              <w:rPr>
                <w:rFonts w:hint="eastAsia" w:ascii="Arial Unicode MS" w:eastAsia="Arial Unicode MS"/>
                <w:color w:val="333333"/>
                <w:sz w:val="19"/>
              </w:rPr>
              <w:t>,</w:t>
            </w:r>
            <w:r>
              <w:rPr>
                <w:color w:val="333333"/>
                <w:sz w:val="19"/>
              </w:rPr>
              <w:t>信源豆豆</w:t>
            </w:r>
            <w:r>
              <w:rPr>
                <w:rFonts w:hint="eastAsia" w:ascii="Arial Unicode MS" w:eastAsia="Arial Unicode MS"/>
                <w:color w:val="333333"/>
                <w:sz w:val="19"/>
              </w:rPr>
              <w:t>,</w:t>
            </w:r>
            <w:r>
              <w:rPr>
                <w:color w:val="333333"/>
                <w:sz w:val="19"/>
              </w:rPr>
              <w:t>持股</w:t>
            </w:r>
          </w:p>
        </w:tc>
        <w:tc>
          <w:tcPr>
            <w:tcW w:w="2124" w:type="dxa"/>
            <w:tcBorders>
              <w:top w:val="single" w:color="7F7F7F" w:sz="6" w:space="0"/>
              <w:left w:val="single" w:color="7F7F7F" w:sz="6" w:space="0"/>
              <w:bottom w:val="single" w:color="7F7F7F" w:sz="6" w:space="0"/>
              <w:right w:val="single" w:color="7F7F7F" w:sz="6" w:space="0"/>
            </w:tcBorders>
          </w:tcPr>
          <w:p>
            <w:pPr>
              <w:pStyle w:val="9"/>
              <w:spacing w:before="24"/>
              <w:ind w:left="152" w:right="139"/>
              <w:jc w:val="center"/>
              <w:rPr>
                <w:sz w:val="19"/>
              </w:rPr>
            </w:pPr>
            <w:r>
              <w:rPr>
                <w:color w:val="333333"/>
                <w:sz w:val="19"/>
              </w:rPr>
              <w:t>巴比特</w:t>
            </w:r>
          </w:p>
        </w:tc>
        <w:tc>
          <w:tcPr>
            <w:tcW w:w="1296" w:type="dxa"/>
            <w:tcBorders>
              <w:top w:val="single" w:color="7F7F7F" w:sz="6" w:space="0"/>
              <w:left w:val="single" w:color="7F7F7F" w:sz="6" w:space="0"/>
              <w:bottom w:val="single" w:color="7F7F7F" w:sz="6" w:space="0"/>
            </w:tcBorders>
          </w:tcPr>
          <w:p>
            <w:pPr>
              <w:pStyle w:val="9"/>
              <w:spacing w:line="318" w:lineRule="exact"/>
              <w:ind w:left="140" w:right="129"/>
              <w:jc w:val="center"/>
              <w:rPr>
                <w:rFonts w:ascii="Arial Unicode MS"/>
                <w:sz w:val="19"/>
              </w:rPr>
            </w:pPr>
            <w:r>
              <w:rPr>
                <w:rFonts w:ascii="Arial Unicode MS"/>
                <w:color w:val="333333"/>
                <w:sz w:val="19"/>
              </w:rPr>
              <w:t>2020-06-01</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top w:val="single" w:color="7F7F7F" w:sz="6" w:space="0"/>
              <w:bottom w:val="single" w:color="7F7F7F" w:sz="6" w:space="0"/>
              <w:right w:val="single" w:color="7F7F7F" w:sz="6" w:space="0"/>
            </w:tcBorders>
          </w:tcPr>
          <w:p>
            <w:pPr>
              <w:pStyle w:val="9"/>
              <w:spacing w:line="318" w:lineRule="exact"/>
              <w:ind w:left="11"/>
              <w:jc w:val="center"/>
              <w:rPr>
                <w:rFonts w:ascii="Arial Unicode MS"/>
                <w:sz w:val="19"/>
              </w:rPr>
            </w:pPr>
            <w:r>
              <w:rPr>
                <w:rFonts w:ascii="Arial Unicode MS"/>
                <w:color w:val="333333"/>
                <w:w w:val="101"/>
                <w:sz w:val="19"/>
              </w:rPr>
              <w:t>9</w:t>
            </w:r>
          </w:p>
        </w:tc>
        <w:tc>
          <w:tcPr>
            <w:tcW w:w="4285" w:type="dxa"/>
            <w:tcBorders>
              <w:top w:val="single" w:color="7F7F7F" w:sz="6" w:space="0"/>
              <w:left w:val="single" w:color="7F7F7F" w:sz="6" w:space="0"/>
              <w:bottom w:val="single" w:color="7F7F7F" w:sz="6" w:space="0"/>
              <w:right w:val="single" w:color="7F7F7F" w:sz="6" w:space="0"/>
            </w:tcBorders>
          </w:tcPr>
          <w:p>
            <w:pPr>
              <w:pStyle w:val="9"/>
              <w:spacing w:line="318" w:lineRule="exact"/>
              <w:ind w:left="209" w:right="176"/>
              <w:jc w:val="center"/>
              <w:rPr>
                <w:sz w:val="19"/>
              </w:rPr>
            </w:pPr>
            <w:r>
              <w:rPr>
                <w:color w:val="333333"/>
                <w:sz w:val="19"/>
              </w:rPr>
              <w:t>区块链</w:t>
            </w:r>
            <w:r>
              <w:rPr>
                <w:rFonts w:hint="eastAsia" w:ascii="Arial Unicode MS" w:eastAsia="Arial Unicode MS"/>
                <w:color w:val="333333"/>
                <w:sz w:val="19"/>
              </w:rPr>
              <w:t>,</w:t>
            </w:r>
            <w:r>
              <w:rPr>
                <w:color w:val="333333"/>
                <w:sz w:val="19"/>
              </w:rPr>
              <w:t>要素</w:t>
            </w:r>
            <w:r>
              <w:rPr>
                <w:rFonts w:hint="eastAsia" w:ascii="Arial Unicode MS" w:eastAsia="Arial Unicode MS"/>
                <w:color w:val="333333"/>
                <w:sz w:val="19"/>
              </w:rPr>
              <w:t>,</w:t>
            </w:r>
            <w:r>
              <w:rPr>
                <w:color w:val="333333"/>
                <w:sz w:val="19"/>
              </w:rPr>
              <w:t>天平</w:t>
            </w:r>
            <w:r>
              <w:rPr>
                <w:rFonts w:hint="eastAsia" w:ascii="Arial Unicode MS" w:eastAsia="Arial Unicode MS"/>
                <w:color w:val="333333"/>
                <w:sz w:val="19"/>
              </w:rPr>
              <w:t>,</w:t>
            </w:r>
            <w:r>
              <w:rPr>
                <w:color w:val="333333"/>
                <w:sz w:val="19"/>
              </w:rPr>
              <w:t>确权</w:t>
            </w:r>
            <w:r>
              <w:rPr>
                <w:rFonts w:hint="eastAsia" w:ascii="Arial Unicode MS" w:eastAsia="Arial Unicode MS"/>
                <w:color w:val="333333"/>
                <w:sz w:val="19"/>
              </w:rPr>
              <w:t>,</w:t>
            </w:r>
            <w:r>
              <w:rPr>
                <w:color w:val="333333"/>
                <w:sz w:val="19"/>
              </w:rPr>
              <w:t>可信</w:t>
            </w:r>
          </w:p>
        </w:tc>
        <w:tc>
          <w:tcPr>
            <w:tcW w:w="2124" w:type="dxa"/>
            <w:tcBorders>
              <w:top w:val="single" w:color="7F7F7F" w:sz="6" w:space="0"/>
              <w:left w:val="single" w:color="7F7F7F" w:sz="6" w:space="0"/>
              <w:bottom w:val="single" w:color="7F7F7F" w:sz="6" w:space="0"/>
              <w:right w:val="single" w:color="7F7F7F" w:sz="6" w:space="0"/>
            </w:tcBorders>
          </w:tcPr>
          <w:p>
            <w:pPr>
              <w:pStyle w:val="9"/>
              <w:spacing w:before="24"/>
              <w:ind w:left="152" w:right="139"/>
              <w:jc w:val="center"/>
              <w:rPr>
                <w:sz w:val="19"/>
              </w:rPr>
            </w:pPr>
            <w:r>
              <w:rPr>
                <w:color w:val="333333"/>
                <w:sz w:val="19"/>
              </w:rPr>
              <w:t>巴比特</w:t>
            </w:r>
          </w:p>
        </w:tc>
        <w:tc>
          <w:tcPr>
            <w:tcW w:w="1296" w:type="dxa"/>
            <w:tcBorders>
              <w:top w:val="single" w:color="7F7F7F" w:sz="6" w:space="0"/>
              <w:left w:val="single" w:color="7F7F7F" w:sz="6" w:space="0"/>
              <w:bottom w:val="single" w:color="7F7F7F" w:sz="6" w:space="0"/>
            </w:tcBorders>
          </w:tcPr>
          <w:p>
            <w:pPr>
              <w:pStyle w:val="9"/>
              <w:spacing w:line="318" w:lineRule="exact"/>
              <w:ind w:left="140" w:right="129"/>
              <w:jc w:val="center"/>
              <w:rPr>
                <w:rFonts w:ascii="Arial Unicode MS"/>
                <w:sz w:val="19"/>
              </w:rPr>
            </w:pPr>
            <w:r>
              <w:rPr>
                <w:rFonts w:ascii="Arial Unicode MS"/>
                <w:color w:val="333333"/>
                <w:sz w:val="19"/>
              </w:rPr>
              <w:t>2020-05-25</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top w:val="single" w:color="7F7F7F" w:sz="6" w:space="0"/>
              <w:right w:val="single" w:color="7F7F7F" w:sz="6" w:space="0"/>
            </w:tcBorders>
          </w:tcPr>
          <w:p>
            <w:pPr>
              <w:pStyle w:val="9"/>
              <w:spacing w:line="318" w:lineRule="exact"/>
              <w:ind w:left="103" w:right="94"/>
              <w:jc w:val="center"/>
              <w:rPr>
                <w:rFonts w:ascii="Arial Unicode MS"/>
                <w:sz w:val="19"/>
              </w:rPr>
            </w:pPr>
            <w:r>
              <w:rPr>
                <w:rFonts w:ascii="Arial Unicode MS"/>
                <w:color w:val="333333"/>
                <w:sz w:val="19"/>
              </w:rPr>
              <w:t>10</w:t>
            </w:r>
          </w:p>
        </w:tc>
        <w:tc>
          <w:tcPr>
            <w:tcW w:w="4285" w:type="dxa"/>
            <w:tcBorders>
              <w:top w:val="single" w:color="7F7F7F" w:sz="6" w:space="0"/>
              <w:left w:val="single" w:color="7F7F7F" w:sz="6" w:space="0"/>
              <w:right w:val="single" w:color="7F7F7F" w:sz="6" w:space="0"/>
            </w:tcBorders>
          </w:tcPr>
          <w:p>
            <w:pPr>
              <w:pStyle w:val="9"/>
              <w:spacing w:line="318" w:lineRule="exact"/>
              <w:ind w:left="209" w:right="176"/>
              <w:jc w:val="center"/>
              <w:rPr>
                <w:sz w:val="19"/>
              </w:rPr>
            </w:pPr>
            <w:r>
              <w:rPr>
                <w:color w:val="333333"/>
                <w:sz w:val="19"/>
              </w:rPr>
              <w:t>区块链</w:t>
            </w:r>
            <w:r>
              <w:rPr>
                <w:rFonts w:hint="eastAsia" w:ascii="Arial Unicode MS" w:eastAsia="Arial Unicode MS"/>
                <w:color w:val="333333"/>
                <w:sz w:val="19"/>
              </w:rPr>
              <w:t>,</w:t>
            </w:r>
            <w:r>
              <w:rPr>
                <w:color w:val="333333"/>
                <w:sz w:val="19"/>
              </w:rPr>
              <w:t>存证</w:t>
            </w:r>
            <w:r>
              <w:rPr>
                <w:rFonts w:hint="eastAsia" w:ascii="Arial Unicode MS" w:eastAsia="Arial Unicode MS"/>
                <w:color w:val="333333"/>
                <w:sz w:val="19"/>
              </w:rPr>
              <w:t>,</w:t>
            </w:r>
            <w:r>
              <w:rPr>
                <w:color w:val="333333"/>
                <w:sz w:val="19"/>
              </w:rPr>
              <w:t>证据</w:t>
            </w:r>
            <w:r>
              <w:rPr>
                <w:rFonts w:hint="eastAsia" w:ascii="Arial Unicode MS" w:eastAsia="Arial Unicode MS"/>
                <w:color w:val="333333"/>
                <w:sz w:val="19"/>
              </w:rPr>
              <w:t>,</w:t>
            </w:r>
            <w:r>
              <w:rPr>
                <w:color w:val="333333"/>
                <w:sz w:val="19"/>
              </w:rPr>
              <w:t>司法</w:t>
            </w:r>
            <w:r>
              <w:rPr>
                <w:rFonts w:hint="eastAsia" w:ascii="Arial Unicode MS" w:eastAsia="Arial Unicode MS"/>
                <w:color w:val="333333"/>
                <w:sz w:val="19"/>
              </w:rPr>
              <w:t>,</w:t>
            </w:r>
            <w:r>
              <w:rPr>
                <w:color w:val="333333"/>
                <w:sz w:val="19"/>
              </w:rPr>
              <w:t>金融机构</w:t>
            </w:r>
          </w:p>
        </w:tc>
        <w:tc>
          <w:tcPr>
            <w:tcW w:w="2124" w:type="dxa"/>
            <w:tcBorders>
              <w:top w:val="single" w:color="7F7F7F" w:sz="6" w:space="0"/>
              <w:left w:val="single" w:color="7F7F7F" w:sz="6" w:space="0"/>
              <w:right w:val="single" w:color="7F7F7F" w:sz="6" w:space="0"/>
            </w:tcBorders>
          </w:tcPr>
          <w:p>
            <w:pPr>
              <w:pStyle w:val="9"/>
              <w:spacing w:before="24"/>
              <w:ind w:left="152" w:right="139"/>
              <w:jc w:val="center"/>
              <w:rPr>
                <w:sz w:val="19"/>
              </w:rPr>
            </w:pPr>
            <w:r>
              <w:rPr>
                <w:color w:val="333333"/>
                <w:sz w:val="19"/>
              </w:rPr>
              <w:t>新浪财经</w:t>
            </w:r>
          </w:p>
        </w:tc>
        <w:tc>
          <w:tcPr>
            <w:tcW w:w="1296" w:type="dxa"/>
            <w:tcBorders>
              <w:top w:val="single" w:color="7F7F7F" w:sz="6" w:space="0"/>
              <w:left w:val="single" w:color="7F7F7F" w:sz="6" w:space="0"/>
            </w:tcBorders>
          </w:tcPr>
          <w:p>
            <w:pPr>
              <w:pStyle w:val="9"/>
              <w:spacing w:line="318" w:lineRule="exact"/>
              <w:ind w:left="140" w:right="129"/>
              <w:jc w:val="center"/>
              <w:rPr>
                <w:rFonts w:ascii="Arial Unicode MS"/>
                <w:sz w:val="19"/>
              </w:rPr>
            </w:pPr>
            <w:r>
              <w:rPr>
                <w:rFonts w:ascii="Arial Unicode MS"/>
                <w:color w:val="333333"/>
                <w:sz w:val="19"/>
              </w:rPr>
              <w:t>2020-02-29</w:t>
            </w:r>
          </w:p>
        </w:tc>
      </w:tr>
    </w:tbl>
    <w:p>
      <w:pPr>
        <w:pStyle w:val="8"/>
        <w:numPr>
          <w:ilvl w:val="0"/>
          <w:numId w:val="1"/>
        </w:numPr>
        <w:tabs>
          <w:tab w:val="left" w:pos="404"/>
        </w:tabs>
        <w:spacing w:before="204" w:after="0" w:line="240" w:lineRule="auto"/>
        <w:ind w:left="403" w:right="0" w:hanging="302"/>
        <w:jc w:val="left"/>
        <w:rPr>
          <w:sz w:val="36"/>
        </w:rPr>
      </w:pPr>
      <w:r>
        <w:rPr>
          <w:sz w:val="36"/>
        </w:rPr>
        <w:t>团队与招聘</w:t>
      </w:r>
    </w:p>
    <w:p>
      <w:pPr>
        <w:pStyle w:val="8"/>
        <w:numPr>
          <w:ilvl w:val="1"/>
          <w:numId w:val="1"/>
        </w:numPr>
        <w:tabs>
          <w:tab w:val="left" w:pos="583"/>
        </w:tabs>
        <w:spacing w:before="34" w:after="59" w:line="240" w:lineRule="auto"/>
        <w:ind w:left="582" w:right="0" w:hanging="481"/>
        <w:jc w:val="left"/>
        <w:rPr>
          <w:sz w:val="29"/>
        </w:rPr>
      </w:pPr>
      <w:r>
        <w:rPr>
          <w:sz w:val="29"/>
        </w:rPr>
        <w:t>近三年团队人数变化率</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572"/>
        <w:gridCol w:w="6133"/>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bottom w:val="single" w:color="7F7F7F" w:sz="6" w:space="0"/>
              <w:right w:val="single" w:color="7F7F7F" w:sz="6" w:space="0"/>
            </w:tcBorders>
            <w:shd w:val="clear" w:color="auto" w:fill="EEEEEE"/>
          </w:tcPr>
          <w:p>
            <w:pPr>
              <w:pStyle w:val="9"/>
              <w:spacing w:before="24"/>
              <w:ind w:left="106" w:right="94"/>
              <w:jc w:val="center"/>
              <w:rPr>
                <w:sz w:val="19"/>
              </w:rPr>
            </w:pPr>
            <w:r>
              <w:rPr>
                <w:color w:val="333333"/>
                <w:sz w:val="19"/>
              </w:rPr>
              <w:t>序号</w:t>
            </w:r>
          </w:p>
        </w:tc>
        <w:tc>
          <w:tcPr>
            <w:tcW w:w="1572" w:type="dxa"/>
            <w:tcBorders>
              <w:left w:val="single" w:color="7F7F7F" w:sz="6" w:space="0"/>
              <w:bottom w:val="single" w:color="7F7F7F" w:sz="6" w:space="0"/>
              <w:right w:val="single" w:color="7F7F7F" w:sz="6" w:space="0"/>
            </w:tcBorders>
            <w:shd w:val="clear" w:color="auto" w:fill="EEEEEE"/>
          </w:tcPr>
          <w:p>
            <w:pPr>
              <w:pStyle w:val="9"/>
              <w:spacing w:before="24"/>
              <w:ind w:left="550" w:right="538"/>
              <w:jc w:val="center"/>
              <w:rPr>
                <w:sz w:val="19"/>
              </w:rPr>
            </w:pPr>
            <w:r>
              <w:rPr>
                <w:color w:val="333333"/>
                <w:sz w:val="19"/>
              </w:rPr>
              <w:t>年份</w:t>
            </w:r>
          </w:p>
        </w:tc>
        <w:tc>
          <w:tcPr>
            <w:tcW w:w="6133" w:type="dxa"/>
            <w:tcBorders>
              <w:left w:val="single" w:color="7F7F7F" w:sz="6" w:space="0"/>
              <w:bottom w:val="single" w:color="7F7F7F" w:sz="6" w:space="0"/>
            </w:tcBorders>
            <w:shd w:val="clear" w:color="auto" w:fill="EEEEEE"/>
          </w:tcPr>
          <w:p>
            <w:pPr>
              <w:pStyle w:val="9"/>
              <w:spacing w:line="318" w:lineRule="exact"/>
              <w:ind w:left="1852" w:right="1840"/>
              <w:jc w:val="center"/>
              <w:rPr>
                <w:rFonts w:hint="eastAsia" w:ascii="Arial Unicode MS" w:eastAsia="Arial Unicode MS"/>
                <w:sz w:val="19"/>
              </w:rPr>
            </w:pPr>
            <w:r>
              <w:rPr>
                <w:color w:val="333333"/>
                <w:sz w:val="19"/>
              </w:rPr>
              <w:t>缴纳社保人数同比变化率</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top w:val="single" w:color="7F7F7F" w:sz="6" w:space="0"/>
              <w:right w:val="single" w:color="7F7F7F" w:sz="6" w:space="0"/>
            </w:tcBorders>
          </w:tcPr>
          <w:p>
            <w:pPr>
              <w:pStyle w:val="9"/>
              <w:spacing w:line="318" w:lineRule="exact"/>
              <w:ind w:left="11"/>
              <w:jc w:val="center"/>
              <w:rPr>
                <w:rFonts w:ascii="Arial Unicode MS"/>
                <w:sz w:val="19"/>
              </w:rPr>
            </w:pPr>
            <w:r>
              <w:rPr>
                <w:rFonts w:ascii="Arial Unicode MS"/>
                <w:color w:val="333333"/>
                <w:w w:val="101"/>
                <w:sz w:val="19"/>
              </w:rPr>
              <w:t>1</w:t>
            </w:r>
          </w:p>
        </w:tc>
        <w:tc>
          <w:tcPr>
            <w:tcW w:w="1572" w:type="dxa"/>
            <w:tcBorders>
              <w:top w:val="single" w:color="7F7F7F" w:sz="6" w:space="0"/>
              <w:left w:val="single" w:color="7F7F7F" w:sz="6" w:space="0"/>
              <w:right w:val="single" w:color="7F7F7F" w:sz="6" w:space="0"/>
            </w:tcBorders>
          </w:tcPr>
          <w:p>
            <w:pPr>
              <w:pStyle w:val="9"/>
              <w:spacing w:line="318" w:lineRule="exact"/>
              <w:ind w:left="550" w:right="543"/>
              <w:jc w:val="center"/>
              <w:rPr>
                <w:rFonts w:ascii="Arial Unicode MS"/>
                <w:sz w:val="19"/>
              </w:rPr>
            </w:pPr>
            <w:r>
              <w:rPr>
                <w:rFonts w:ascii="Arial Unicode MS"/>
                <w:color w:val="333333"/>
                <w:sz w:val="19"/>
              </w:rPr>
              <w:t>2018</w:t>
            </w:r>
          </w:p>
        </w:tc>
        <w:tc>
          <w:tcPr>
            <w:tcW w:w="6133" w:type="dxa"/>
            <w:tcBorders>
              <w:top w:val="single" w:color="7F7F7F" w:sz="6" w:space="0"/>
              <w:left w:val="single" w:color="7F7F7F" w:sz="6" w:space="0"/>
            </w:tcBorders>
          </w:tcPr>
          <w:p>
            <w:pPr>
              <w:pStyle w:val="9"/>
              <w:spacing w:line="318" w:lineRule="exact"/>
              <w:ind w:left="1852" w:right="1840"/>
              <w:jc w:val="center"/>
              <w:rPr>
                <w:rFonts w:ascii="Arial Unicode MS"/>
                <w:sz w:val="19"/>
              </w:rPr>
            </w:pPr>
            <w:r>
              <w:rPr>
                <w:rFonts w:ascii="Arial Unicode MS"/>
                <w:color w:val="333333"/>
                <w:sz w:val="19"/>
              </w:rPr>
              <w:t>105.26</w:t>
            </w:r>
          </w:p>
        </w:tc>
      </w:tr>
    </w:tbl>
    <w:p>
      <w:pPr>
        <w:pStyle w:val="8"/>
        <w:numPr>
          <w:ilvl w:val="1"/>
          <w:numId w:val="1"/>
        </w:numPr>
        <w:tabs>
          <w:tab w:val="left" w:pos="583"/>
        </w:tabs>
        <w:spacing w:before="228" w:after="59" w:line="240" w:lineRule="auto"/>
        <w:ind w:left="582" w:right="0" w:hanging="481"/>
        <w:jc w:val="left"/>
        <w:rPr>
          <w:sz w:val="29"/>
        </w:rPr>
      </w:pPr>
      <w:r>
        <w:rPr>
          <w:sz w:val="29"/>
        </w:rPr>
        <w:t>专业注册人员</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392"/>
        <w:gridCol w:w="2244"/>
        <w:gridCol w:w="1812"/>
        <w:gridCol w:w="225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54" w:hRule="atLeast"/>
        </w:trPr>
        <w:tc>
          <w:tcPr>
            <w:tcW w:w="840" w:type="dxa"/>
            <w:tcBorders>
              <w:bottom w:val="nil"/>
              <w:right w:val="single" w:color="7F7F7F" w:sz="6" w:space="0"/>
            </w:tcBorders>
            <w:shd w:val="clear" w:color="auto" w:fill="EEEEEE"/>
          </w:tcPr>
          <w:p>
            <w:pPr>
              <w:pStyle w:val="9"/>
              <w:rPr>
                <w:rFonts w:ascii="Times New Roman"/>
                <w:sz w:val="8"/>
              </w:rPr>
            </w:pPr>
          </w:p>
        </w:tc>
        <w:tc>
          <w:tcPr>
            <w:tcW w:w="1392" w:type="dxa"/>
            <w:tcBorders>
              <w:left w:val="single" w:color="7F7F7F" w:sz="6" w:space="0"/>
              <w:bottom w:val="nil"/>
              <w:right w:val="single" w:color="7F7F7F" w:sz="6" w:space="0"/>
            </w:tcBorders>
            <w:shd w:val="clear" w:color="auto" w:fill="EEEEEE"/>
          </w:tcPr>
          <w:p>
            <w:pPr>
              <w:pStyle w:val="9"/>
              <w:rPr>
                <w:rFonts w:ascii="Times New Roman"/>
                <w:sz w:val="8"/>
              </w:rPr>
            </w:pPr>
          </w:p>
        </w:tc>
        <w:tc>
          <w:tcPr>
            <w:tcW w:w="2244" w:type="dxa"/>
            <w:tcBorders>
              <w:left w:val="single" w:color="7F7F7F" w:sz="6" w:space="0"/>
              <w:bottom w:val="nil"/>
              <w:right w:val="single" w:color="7F7F7F" w:sz="6" w:space="0"/>
            </w:tcBorders>
            <w:shd w:val="clear" w:color="auto" w:fill="EEEEEE"/>
          </w:tcPr>
          <w:p>
            <w:pPr>
              <w:pStyle w:val="9"/>
              <w:rPr>
                <w:rFonts w:ascii="Times New Roman"/>
                <w:sz w:val="8"/>
              </w:rPr>
            </w:pPr>
          </w:p>
        </w:tc>
        <w:tc>
          <w:tcPr>
            <w:tcW w:w="1812" w:type="dxa"/>
            <w:tcBorders>
              <w:left w:val="single" w:color="7F7F7F" w:sz="6" w:space="0"/>
              <w:bottom w:val="nil"/>
              <w:right w:val="single" w:color="7F7F7F" w:sz="6" w:space="0"/>
            </w:tcBorders>
            <w:shd w:val="clear" w:color="auto" w:fill="EEEEEE"/>
          </w:tcPr>
          <w:p>
            <w:pPr>
              <w:pStyle w:val="9"/>
              <w:rPr>
                <w:rFonts w:ascii="Times New Roman"/>
                <w:sz w:val="8"/>
              </w:rPr>
            </w:pPr>
          </w:p>
        </w:tc>
        <w:tc>
          <w:tcPr>
            <w:tcW w:w="2256" w:type="dxa"/>
            <w:tcBorders>
              <w:left w:val="single" w:color="7F7F7F" w:sz="6" w:space="0"/>
              <w:bottom w:val="nil"/>
            </w:tcBorders>
            <w:shd w:val="clear" w:color="auto" w:fill="EEEEEE"/>
          </w:tcPr>
          <w:p>
            <w:pPr>
              <w:pStyle w:val="9"/>
              <w:rPr>
                <w:rFonts w:ascii="Times New Roman"/>
                <w:sz w:val="8"/>
              </w:rPr>
            </w:pPr>
          </w:p>
        </w:tc>
      </w:tr>
    </w:tbl>
    <w:p>
      <w:pPr>
        <w:spacing w:after="0"/>
        <w:rPr>
          <w:rFonts w:ascii="Times New Roman"/>
          <w:sz w:val="8"/>
        </w:rPr>
        <w:sectPr>
          <w:pgSz w:w="11900" w:h="16840"/>
          <w:pgMar w:top="460" w:right="1560" w:bottom="280" w:left="1560" w:header="720" w:footer="720" w:gutter="0"/>
        </w:sect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392"/>
        <w:gridCol w:w="2244"/>
        <w:gridCol w:w="1812"/>
        <w:gridCol w:w="225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274" w:hRule="atLeast"/>
        </w:trPr>
        <w:tc>
          <w:tcPr>
            <w:tcW w:w="840" w:type="dxa"/>
            <w:tcBorders>
              <w:top w:val="nil"/>
              <w:right w:val="single" w:color="7F7F7F" w:sz="6" w:space="0"/>
            </w:tcBorders>
            <w:shd w:val="clear" w:color="auto" w:fill="EEEEEE"/>
          </w:tcPr>
          <w:p>
            <w:pPr>
              <w:pStyle w:val="9"/>
              <w:spacing w:line="187" w:lineRule="exact"/>
              <w:ind w:left="226"/>
              <w:rPr>
                <w:sz w:val="19"/>
              </w:rPr>
            </w:pPr>
            <w:r>
              <w:rPr>
                <w:color w:val="333333"/>
                <w:sz w:val="19"/>
              </w:rPr>
              <w:t>序号</w:t>
            </w:r>
          </w:p>
        </w:tc>
        <w:tc>
          <w:tcPr>
            <w:tcW w:w="1392" w:type="dxa"/>
            <w:tcBorders>
              <w:top w:val="nil"/>
              <w:left w:val="single" w:color="7F7F7F" w:sz="6" w:space="0"/>
              <w:right w:val="single" w:color="7F7F7F" w:sz="6" w:space="0"/>
            </w:tcBorders>
            <w:shd w:val="clear" w:color="auto" w:fill="EEEEEE"/>
          </w:tcPr>
          <w:p>
            <w:pPr>
              <w:pStyle w:val="9"/>
              <w:spacing w:line="187" w:lineRule="exact"/>
              <w:ind w:left="484" w:right="472"/>
              <w:jc w:val="center"/>
              <w:rPr>
                <w:sz w:val="19"/>
              </w:rPr>
            </w:pPr>
            <w:r>
              <w:rPr>
                <w:color w:val="333333"/>
                <w:sz w:val="19"/>
              </w:rPr>
              <w:t>姓名</w:t>
            </w:r>
          </w:p>
        </w:tc>
        <w:tc>
          <w:tcPr>
            <w:tcW w:w="2244" w:type="dxa"/>
            <w:tcBorders>
              <w:top w:val="nil"/>
              <w:left w:val="single" w:color="7F7F7F" w:sz="6" w:space="0"/>
              <w:right w:val="single" w:color="7F7F7F" w:sz="6" w:space="0"/>
            </w:tcBorders>
            <w:shd w:val="clear" w:color="auto" w:fill="EEEEEE"/>
          </w:tcPr>
          <w:p>
            <w:pPr>
              <w:pStyle w:val="9"/>
              <w:spacing w:line="187" w:lineRule="exact"/>
              <w:ind w:left="737"/>
              <w:rPr>
                <w:sz w:val="19"/>
              </w:rPr>
            </w:pPr>
            <w:r>
              <w:rPr>
                <w:color w:val="333333"/>
                <w:sz w:val="19"/>
              </w:rPr>
              <w:t>注册类别</w:t>
            </w:r>
          </w:p>
        </w:tc>
        <w:tc>
          <w:tcPr>
            <w:tcW w:w="1812" w:type="dxa"/>
            <w:tcBorders>
              <w:top w:val="nil"/>
              <w:left w:val="single" w:color="7F7F7F" w:sz="6" w:space="0"/>
              <w:right w:val="single" w:color="7F7F7F" w:sz="6" w:space="0"/>
            </w:tcBorders>
            <w:shd w:val="clear" w:color="auto" w:fill="EEEEEE"/>
          </w:tcPr>
          <w:p>
            <w:pPr>
              <w:pStyle w:val="9"/>
              <w:spacing w:line="187" w:lineRule="exact"/>
              <w:ind w:left="601" w:right="586"/>
              <w:jc w:val="center"/>
              <w:rPr>
                <w:sz w:val="19"/>
              </w:rPr>
            </w:pPr>
            <w:r>
              <w:rPr>
                <w:color w:val="333333"/>
                <w:sz w:val="19"/>
              </w:rPr>
              <w:t>注册号</w:t>
            </w:r>
          </w:p>
        </w:tc>
        <w:tc>
          <w:tcPr>
            <w:tcW w:w="2256" w:type="dxa"/>
            <w:tcBorders>
              <w:top w:val="nil"/>
              <w:left w:val="single" w:color="7F7F7F" w:sz="6" w:space="0"/>
            </w:tcBorders>
            <w:shd w:val="clear" w:color="auto" w:fill="EEEEEE"/>
          </w:tcPr>
          <w:p>
            <w:pPr>
              <w:pStyle w:val="9"/>
              <w:spacing w:line="187" w:lineRule="exact"/>
              <w:ind w:left="744"/>
              <w:rPr>
                <w:sz w:val="19"/>
              </w:rPr>
            </w:pPr>
            <w:r>
              <w:rPr>
                <w:color w:val="333333"/>
                <w:sz w:val="19"/>
              </w:rPr>
              <w:t>注册专业</w:t>
            </w:r>
          </w:p>
        </w:tc>
      </w:tr>
    </w:tbl>
    <w:p>
      <w:pPr>
        <w:pStyle w:val="4"/>
        <w:rPr>
          <w:sz w:val="20"/>
        </w:rPr>
      </w:pPr>
    </w:p>
    <w:p>
      <w:pPr>
        <w:pStyle w:val="4"/>
        <w:spacing w:before="6"/>
        <w:rPr>
          <w:sz w:val="20"/>
        </w:rPr>
      </w:pPr>
    </w:p>
    <w:p>
      <w:pPr>
        <w:pStyle w:val="8"/>
        <w:numPr>
          <w:ilvl w:val="1"/>
          <w:numId w:val="1"/>
        </w:numPr>
        <w:tabs>
          <w:tab w:val="left" w:pos="583"/>
        </w:tabs>
        <w:spacing w:before="0" w:after="59" w:line="240" w:lineRule="auto"/>
        <w:ind w:left="582" w:right="0" w:hanging="481"/>
        <w:jc w:val="left"/>
        <w:rPr>
          <w:sz w:val="29"/>
        </w:rPr>
      </w:pPr>
      <w:r>
        <w:rPr>
          <w:sz w:val="29"/>
        </w:rPr>
        <w:t>团队招聘</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632"/>
        <w:gridCol w:w="1188"/>
        <w:gridCol w:w="1608"/>
        <w:gridCol w:w="1092"/>
        <w:gridCol w:w="732"/>
        <w:gridCol w:w="1452"/>
      </w:tblGrid>
      <w:tr>
        <w:trPr>
          <w:trHeight w:val="345" w:hRule="atLeast"/>
        </w:trPr>
        <w:tc>
          <w:tcPr>
            <w:tcW w:w="840" w:type="dxa"/>
            <w:tcBorders>
              <w:bottom w:val="single" w:color="7F7F7F" w:sz="6" w:space="0"/>
              <w:right w:val="single" w:color="7F7F7F" w:sz="6" w:space="0"/>
            </w:tcBorders>
            <w:shd w:val="clear" w:color="auto" w:fill="EEEEEE"/>
          </w:tcPr>
          <w:p>
            <w:pPr>
              <w:pStyle w:val="9"/>
              <w:spacing w:before="24"/>
              <w:ind w:left="106" w:right="94"/>
              <w:jc w:val="center"/>
              <w:rPr>
                <w:sz w:val="19"/>
              </w:rPr>
            </w:pPr>
            <w:r>
              <w:rPr>
                <w:color w:val="333333"/>
                <w:sz w:val="19"/>
              </w:rPr>
              <w:t>序号</w:t>
            </w:r>
          </w:p>
        </w:tc>
        <w:tc>
          <w:tcPr>
            <w:tcW w:w="1632" w:type="dxa"/>
            <w:tcBorders>
              <w:left w:val="single" w:color="7F7F7F" w:sz="6" w:space="0"/>
              <w:bottom w:val="single" w:color="7F7F7F" w:sz="6" w:space="0"/>
              <w:right w:val="single" w:color="7F7F7F" w:sz="6" w:space="0"/>
            </w:tcBorders>
            <w:shd w:val="clear" w:color="auto" w:fill="EEEEEE"/>
          </w:tcPr>
          <w:p>
            <w:pPr>
              <w:pStyle w:val="9"/>
              <w:spacing w:before="24"/>
              <w:ind w:left="430"/>
              <w:rPr>
                <w:sz w:val="19"/>
              </w:rPr>
            </w:pPr>
            <w:r>
              <w:rPr>
                <w:color w:val="333333"/>
                <w:sz w:val="19"/>
              </w:rPr>
              <w:t>职位名称</w:t>
            </w:r>
          </w:p>
        </w:tc>
        <w:tc>
          <w:tcPr>
            <w:tcW w:w="1188" w:type="dxa"/>
            <w:tcBorders>
              <w:left w:val="single" w:color="7F7F7F" w:sz="6" w:space="0"/>
              <w:bottom w:val="single" w:color="7F7F7F" w:sz="6" w:space="0"/>
              <w:right w:val="single" w:color="7F7F7F" w:sz="6" w:space="0"/>
            </w:tcBorders>
            <w:shd w:val="clear" w:color="auto" w:fill="EEEEEE"/>
          </w:tcPr>
          <w:p>
            <w:pPr>
              <w:pStyle w:val="9"/>
              <w:spacing w:before="24"/>
              <w:ind w:left="193" w:right="180"/>
              <w:jc w:val="center"/>
              <w:rPr>
                <w:sz w:val="19"/>
              </w:rPr>
            </w:pPr>
            <w:r>
              <w:rPr>
                <w:color w:val="333333"/>
                <w:sz w:val="19"/>
              </w:rPr>
              <w:t>工作地点</w:t>
            </w:r>
          </w:p>
        </w:tc>
        <w:tc>
          <w:tcPr>
            <w:tcW w:w="1608" w:type="dxa"/>
            <w:tcBorders>
              <w:left w:val="single" w:color="7F7F7F" w:sz="6" w:space="0"/>
              <w:bottom w:val="single" w:color="7F7F7F" w:sz="6" w:space="0"/>
              <w:right w:val="single" w:color="7F7F7F" w:sz="6" w:space="0"/>
            </w:tcBorders>
            <w:shd w:val="clear" w:color="auto" w:fill="EEEEEE"/>
          </w:tcPr>
          <w:p>
            <w:pPr>
              <w:pStyle w:val="9"/>
              <w:spacing w:before="24"/>
              <w:ind w:left="222" w:right="208"/>
              <w:jc w:val="center"/>
              <w:rPr>
                <w:sz w:val="19"/>
              </w:rPr>
            </w:pPr>
            <w:r>
              <w:rPr>
                <w:color w:val="333333"/>
                <w:sz w:val="19"/>
              </w:rPr>
              <w:t>月薪</w:t>
            </w:r>
          </w:p>
        </w:tc>
        <w:tc>
          <w:tcPr>
            <w:tcW w:w="1092" w:type="dxa"/>
            <w:tcBorders>
              <w:left w:val="single" w:color="7F7F7F" w:sz="6" w:space="0"/>
              <w:bottom w:val="single" w:color="7F7F7F" w:sz="6" w:space="0"/>
              <w:right w:val="single" w:color="7F7F7F" w:sz="6" w:space="0"/>
            </w:tcBorders>
            <w:shd w:val="clear" w:color="auto" w:fill="EEEEEE"/>
          </w:tcPr>
          <w:p>
            <w:pPr>
              <w:pStyle w:val="9"/>
              <w:spacing w:before="24"/>
              <w:ind w:left="187" w:right="172"/>
              <w:jc w:val="center"/>
              <w:rPr>
                <w:sz w:val="19"/>
              </w:rPr>
            </w:pPr>
            <w:r>
              <w:rPr>
                <w:color w:val="333333"/>
                <w:sz w:val="19"/>
              </w:rPr>
              <w:t>经验</w:t>
            </w:r>
          </w:p>
        </w:tc>
        <w:tc>
          <w:tcPr>
            <w:tcW w:w="732" w:type="dxa"/>
            <w:tcBorders>
              <w:left w:val="single" w:color="7F7F7F" w:sz="6" w:space="0"/>
              <w:bottom w:val="single" w:color="7F7F7F" w:sz="6" w:space="0"/>
              <w:right w:val="single" w:color="7F7F7F" w:sz="6" w:space="0"/>
            </w:tcBorders>
            <w:shd w:val="clear" w:color="auto" w:fill="EEEEEE"/>
          </w:tcPr>
          <w:p>
            <w:pPr>
              <w:pStyle w:val="9"/>
              <w:spacing w:before="24"/>
              <w:ind w:left="154" w:right="139"/>
              <w:jc w:val="center"/>
              <w:rPr>
                <w:sz w:val="19"/>
              </w:rPr>
            </w:pPr>
            <w:r>
              <w:rPr>
                <w:color w:val="333333"/>
                <w:sz w:val="19"/>
              </w:rPr>
              <w:t>学历</w:t>
            </w:r>
          </w:p>
        </w:tc>
        <w:tc>
          <w:tcPr>
            <w:tcW w:w="1452" w:type="dxa"/>
            <w:tcBorders>
              <w:left w:val="single" w:color="7F7F7F" w:sz="6" w:space="0"/>
              <w:bottom w:val="single" w:color="7F7F7F" w:sz="6" w:space="0"/>
            </w:tcBorders>
            <w:shd w:val="clear" w:color="auto" w:fill="EEEEEE"/>
          </w:tcPr>
          <w:p>
            <w:pPr>
              <w:pStyle w:val="9"/>
              <w:spacing w:before="24"/>
              <w:ind w:left="219" w:right="203"/>
              <w:jc w:val="center"/>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top w:val="single" w:color="7F7F7F" w:sz="6" w:space="0"/>
              <w:bottom w:val="single" w:color="7F7F7F" w:sz="6" w:space="0"/>
              <w:right w:val="single" w:color="7F7F7F" w:sz="6" w:space="0"/>
            </w:tcBorders>
          </w:tcPr>
          <w:p>
            <w:pPr>
              <w:pStyle w:val="9"/>
              <w:spacing w:line="318" w:lineRule="exact"/>
              <w:ind w:left="11"/>
              <w:jc w:val="center"/>
              <w:rPr>
                <w:rFonts w:ascii="Arial Unicode MS"/>
                <w:sz w:val="19"/>
              </w:rPr>
            </w:pPr>
            <w:r>
              <w:rPr>
                <w:rFonts w:ascii="Arial Unicode MS"/>
                <w:color w:val="333333"/>
                <w:w w:val="101"/>
                <w:sz w:val="19"/>
              </w:rPr>
              <w:t>1</w:t>
            </w:r>
          </w:p>
        </w:tc>
        <w:tc>
          <w:tcPr>
            <w:tcW w:w="1632" w:type="dxa"/>
            <w:tcBorders>
              <w:top w:val="single" w:color="7F7F7F" w:sz="6" w:space="0"/>
              <w:left w:val="single" w:color="7F7F7F" w:sz="6" w:space="0"/>
              <w:bottom w:val="single" w:color="7F7F7F" w:sz="6" w:space="0"/>
              <w:right w:val="single" w:color="7F7F7F" w:sz="6" w:space="0"/>
            </w:tcBorders>
          </w:tcPr>
          <w:p>
            <w:pPr>
              <w:pStyle w:val="9"/>
              <w:spacing w:before="24"/>
              <w:ind w:left="430"/>
              <w:rPr>
                <w:sz w:val="19"/>
              </w:rPr>
            </w:pPr>
            <w:r>
              <w:rPr>
                <w:color w:val="333333"/>
                <w:sz w:val="19"/>
              </w:rPr>
              <w:t>产品经理</w:t>
            </w:r>
          </w:p>
        </w:tc>
        <w:tc>
          <w:tcPr>
            <w:tcW w:w="1188" w:type="dxa"/>
            <w:tcBorders>
              <w:top w:val="single" w:color="7F7F7F" w:sz="6" w:space="0"/>
              <w:left w:val="single" w:color="7F7F7F" w:sz="6" w:space="0"/>
              <w:bottom w:val="single" w:color="7F7F7F" w:sz="6" w:space="0"/>
              <w:right w:val="single" w:color="7F7F7F" w:sz="6" w:space="0"/>
            </w:tcBorders>
          </w:tcPr>
          <w:p>
            <w:pPr>
              <w:pStyle w:val="9"/>
              <w:spacing w:before="24"/>
              <w:ind w:left="193" w:right="180"/>
              <w:jc w:val="center"/>
              <w:rPr>
                <w:sz w:val="19"/>
              </w:rPr>
            </w:pPr>
            <w:r>
              <w:rPr>
                <w:color w:val="333333"/>
                <w:sz w:val="19"/>
              </w:rPr>
              <w:t>北京</w:t>
            </w:r>
          </w:p>
        </w:tc>
        <w:tc>
          <w:tcPr>
            <w:tcW w:w="1608" w:type="dxa"/>
            <w:tcBorders>
              <w:top w:val="single" w:color="7F7F7F" w:sz="6" w:space="0"/>
              <w:left w:val="single" w:color="7F7F7F" w:sz="6" w:space="0"/>
              <w:bottom w:val="single" w:color="7F7F7F" w:sz="6" w:space="0"/>
              <w:right w:val="single" w:color="7F7F7F" w:sz="6" w:space="0"/>
            </w:tcBorders>
          </w:tcPr>
          <w:p>
            <w:pPr>
              <w:pStyle w:val="9"/>
              <w:spacing w:line="318" w:lineRule="exact"/>
              <w:ind w:left="225" w:right="207"/>
              <w:jc w:val="center"/>
              <w:rPr>
                <w:rFonts w:ascii="Arial Unicode MS"/>
                <w:sz w:val="19"/>
              </w:rPr>
            </w:pPr>
            <w:r>
              <w:rPr>
                <w:rFonts w:ascii="Arial Unicode MS"/>
                <w:color w:val="333333"/>
                <w:sz w:val="19"/>
              </w:rPr>
              <w:t>8000-12000</w:t>
            </w:r>
          </w:p>
        </w:tc>
        <w:tc>
          <w:tcPr>
            <w:tcW w:w="1092" w:type="dxa"/>
            <w:tcBorders>
              <w:top w:val="single" w:color="7F7F7F" w:sz="6" w:space="0"/>
              <w:left w:val="single" w:color="7F7F7F" w:sz="6" w:space="0"/>
              <w:bottom w:val="single" w:color="7F7F7F" w:sz="6" w:space="0"/>
              <w:right w:val="single" w:color="7F7F7F" w:sz="6" w:space="0"/>
            </w:tcBorders>
          </w:tcPr>
          <w:p>
            <w:pPr>
              <w:pStyle w:val="9"/>
              <w:spacing w:line="318" w:lineRule="exact"/>
              <w:ind w:left="187" w:right="174"/>
              <w:jc w:val="center"/>
              <w:rPr>
                <w:sz w:val="19"/>
              </w:rPr>
            </w:pPr>
            <w:r>
              <w:rPr>
                <w:rFonts w:hint="eastAsia" w:ascii="Arial Unicode MS" w:eastAsia="Arial Unicode MS"/>
                <w:color w:val="333333"/>
                <w:sz w:val="19"/>
              </w:rPr>
              <w:t>3</w:t>
            </w:r>
            <w:r>
              <w:rPr>
                <w:color w:val="333333"/>
                <w:sz w:val="19"/>
              </w:rPr>
              <w:t>年以上</w:t>
            </w:r>
          </w:p>
        </w:tc>
        <w:tc>
          <w:tcPr>
            <w:tcW w:w="732" w:type="dxa"/>
            <w:tcBorders>
              <w:top w:val="single" w:color="7F7F7F" w:sz="6" w:space="0"/>
              <w:left w:val="single" w:color="7F7F7F" w:sz="6" w:space="0"/>
              <w:bottom w:val="single" w:color="7F7F7F" w:sz="6" w:space="0"/>
              <w:right w:val="single" w:color="7F7F7F" w:sz="6" w:space="0"/>
            </w:tcBorders>
          </w:tcPr>
          <w:p>
            <w:pPr>
              <w:pStyle w:val="9"/>
              <w:spacing w:before="24"/>
              <w:ind w:left="154" w:right="139"/>
              <w:jc w:val="center"/>
              <w:rPr>
                <w:sz w:val="19"/>
              </w:rPr>
            </w:pPr>
            <w:r>
              <w:rPr>
                <w:color w:val="333333"/>
                <w:sz w:val="19"/>
              </w:rPr>
              <w:t>本科</w:t>
            </w:r>
          </w:p>
        </w:tc>
        <w:tc>
          <w:tcPr>
            <w:tcW w:w="1452" w:type="dxa"/>
            <w:tcBorders>
              <w:top w:val="single" w:color="7F7F7F" w:sz="6" w:space="0"/>
              <w:left w:val="single" w:color="7F7F7F" w:sz="6" w:space="0"/>
              <w:bottom w:val="single" w:color="7F7F7F" w:sz="6" w:space="0"/>
            </w:tcBorders>
          </w:tcPr>
          <w:p>
            <w:pPr>
              <w:pStyle w:val="9"/>
              <w:spacing w:line="318" w:lineRule="exact"/>
              <w:ind w:left="219" w:right="206"/>
              <w:jc w:val="center"/>
              <w:rPr>
                <w:rFonts w:ascii="Arial Unicode MS"/>
                <w:sz w:val="19"/>
              </w:rPr>
            </w:pPr>
            <w:r>
              <w:rPr>
                <w:rFonts w:ascii="Arial Unicode MS"/>
                <w:color w:val="333333"/>
                <w:sz w:val="19"/>
              </w:rPr>
              <w:t>2020-09-03</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top w:val="single" w:color="7F7F7F" w:sz="6" w:space="0"/>
              <w:bottom w:val="single" w:color="7F7F7F" w:sz="6" w:space="0"/>
              <w:right w:val="single" w:color="7F7F7F" w:sz="6" w:space="0"/>
            </w:tcBorders>
          </w:tcPr>
          <w:p>
            <w:pPr>
              <w:pStyle w:val="9"/>
              <w:spacing w:line="318" w:lineRule="exact"/>
              <w:ind w:left="11"/>
              <w:jc w:val="center"/>
              <w:rPr>
                <w:rFonts w:ascii="Arial Unicode MS"/>
                <w:sz w:val="19"/>
              </w:rPr>
            </w:pPr>
            <w:r>
              <w:rPr>
                <w:rFonts w:ascii="Arial Unicode MS"/>
                <w:color w:val="333333"/>
                <w:w w:val="101"/>
                <w:sz w:val="19"/>
              </w:rPr>
              <w:t>2</w:t>
            </w:r>
          </w:p>
        </w:tc>
        <w:tc>
          <w:tcPr>
            <w:tcW w:w="1632" w:type="dxa"/>
            <w:tcBorders>
              <w:top w:val="single" w:color="7F7F7F" w:sz="6" w:space="0"/>
              <w:left w:val="single" w:color="7F7F7F" w:sz="6" w:space="0"/>
              <w:bottom w:val="single" w:color="7F7F7F" w:sz="6" w:space="0"/>
              <w:right w:val="single" w:color="7F7F7F" w:sz="6" w:space="0"/>
            </w:tcBorders>
          </w:tcPr>
          <w:p>
            <w:pPr>
              <w:pStyle w:val="9"/>
              <w:spacing w:before="24"/>
              <w:ind w:right="319"/>
              <w:jc w:val="right"/>
              <w:rPr>
                <w:sz w:val="19"/>
              </w:rPr>
            </w:pPr>
            <w:r>
              <w:rPr>
                <w:color w:val="333333"/>
                <w:sz w:val="19"/>
              </w:rPr>
              <w:t>售前工程师</w:t>
            </w:r>
          </w:p>
        </w:tc>
        <w:tc>
          <w:tcPr>
            <w:tcW w:w="1188" w:type="dxa"/>
            <w:tcBorders>
              <w:top w:val="single" w:color="7F7F7F" w:sz="6" w:space="0"/>
              <w:left w:val="single" w:color="7F7F7F" w:sz="6" w:space="0"/>
              <w:bottom w:val="single" w:color="7F7F7F" w:sz="6" w:space="0"/>
              <w:right w:val="single" w:color="7F7F7F" w:sz="6" w:space="0"/>
            </w:tcBorders>
          </w:tcPr>
          <w:p>
            <w:pPr>
              <w:pStyle w:val="9"/>
              <w:spacing w:before="24"/>
              <w:ind w:left="193" w:right="180"/>
              <w:jc w:val="center"/>
              <w:rPr>
                <w:sz w:val="19"/>
              </w:rPr>
            </w:pPr>
            <w:r>
              <w:rPr>
                <w:color w:val="333333"/>
                <w:sz w:val="19"/>
              </w:rPr>
              <w:t>北京</w:t>
            </w:r>
          </w:p>
        </w:tc>
        <w:tc>
          <w:tcPr>
            <w:tcW w:w="1608" w:type="dxa"/>
            <w:tcBorders>
              <w:top w:val="single" w:color="7F7F7F" w:sz="6" w:space="0"/>
              <w:left w:val="single" w:color="7F7F7F" w:sz="6" w:space="0"/>
              <w:bottom w:val="single" w:color="7F7F7F" w:sz="6" w:space="0"/>
              <w:right w:val="single" w:color="7F7F7F" w:sz="6" w:space="0"/>
            </w:tcBorders>
          </w:tcPr>
          <w:p>
            <w:pPr>
              <w:pStyle w:val="9"/>
              <w:spacing w:line="318" w:lineRule="exact"/>
              <w:ind w:left="225" w:right="208"/>
              <w:jc w:val="center"/>
              <w:rPr>
                <w:rFonts w:ascii="Arial Unicode MS"/>
                <w:sz w:val="19"/>
              </w:rPr>
            </w:pPr>
            <w:r>
              <w:rPr>
                <w:rFonts w:ascii="Arial Unicode MS"/>
                <w:color w:val="333333"/>
                <w:sz w:val="19"/>
              </w:rPr>
              <w:t>15000-20000</w:t>
            </w:r>
          </w:p>
        </w:tc>
        <w:tc>
          <w:tcPr>
            <w:tcW w:w="1092" w:type="dxa"/>
            <w:tcBorders>
              <w:top w:val="single" w:color="7F7F7F" w:sz="6" w:space="0"/>
              <w:left w:val="single" w:color="7F7F7F" w:sz="6" w:space="0"/>
              <w:bottom w:val="single" w:color="7F7F7F" w:sz="6" w:space="0"/>
              <w:right w:val="single" w:color="7F7F7F" w:sz="6" w:space="0"/>
            </w:tcBorders>
          </w:tcPr>
          <w:p>
            <w:pPr>
              <w:pStyle w:val="9"/>
              <w:spacing w:line="318" w:lineRule="exact"/>
              <w:ind w:left="187" w:right="171"/>
              <w:jc w:val="center"/>
              <w:rPr>
                <w:sz w:val="19"/>
              </w:rPr>
            </w:pPr>
            <w:r>
              <w:rPr>
                <w:rFonts w:hint="eastAsia" w:ascii="Arial Unicode MS" w:eastAsia="Arial Unicode MS"/>
                <w:color w:val="333333"/>
                <w:sz w:val="19"/>
              </w:rPr>
              <w:t>3-5</w:t>
            </w:r>
            <w:r>
              <w:rPr>
                <w:color w:val="333333"/>
                <w:sz w:val="19"/>
              </w:rPr>
              <w:t>年</w:t>
            </w:r>
          </w:p>
        </w:tc>
        <w:tc>
          <w:tcPr>
            <w:tcW w:w="732" w:type="dxa"/>
            <w:tcBorders>
              <w:top w:val="single" w:color="7F7F7F" w:sz="6" w:space="0"/>
              <w:left w:val="single" w:color="7F7F7F" w:sz="6" w:space="0"/>
              <w:bottom w:val="single" w:color="7F7F7F" w:sz="6" w:space="0"/>
              <w:right w:val="single" w:color="7F7F7F" w:sz="6" w:space="0"/>
            </w:tcBorders>
          </w:tcPr>
          <w:p>
            <w:pPr>
              <w:pStyle w:val="9"/>
              <w:spacing w:before="24"/>
              <w:ind w:left="154" w:right="139"/>
              <w:jc w:val="center"/>
              <w:rPr>
                <w:sz w:val="19"/>
              </w:rPr>
            </w:pPr>
            <w:r>
              <w:rPr>
                <w:color w:val="333333"/>
                <w:sz w:val="19"/>
              </w:rPr>
              <w:t>本科</w:t>
            </w:r>
          </w:p>
        </w:tc>
        <w:tc>
          <w:tcPr>
            <w:tcW w:w="1452" w:type="dxa"/>
            <w:tcBorders>
              <w:top w:val="single" w:color="7F7F7F" w:sz="6" w:space="0"/>
              <w:left w:val="single" w:color="7F7F7F" w:sz="6" w:space="0"/>
              <w:bottom w:val="single" w:color="7F7F7F" w:sz="6" w:space="0"/>
            </w:tcBorders>
          </w:tcPr>
          <w:p>
            <w:pPr>
              <w:pStyle w:val="9"/>
              <w:spacing w:line="318" w:lineRule="exact"/>
              <w:ind w:left="219" w:right="206"/>
              <w:jc w:val="center"/>
              <w:rPr>
                <w:rFonts w:ascii="Arial Unicode MS"/>
                <w:sz w:val="19"/>
              </w:rPr>
            </w:pPr>
            <w:r>
              <w:rPr>
                <w:rFonts w:ascii="Arial Unicode MS"/>
                <w:color w:val="333333"/>
                <w:sz w:val="19"/>
              </w:rPr>
              <w:t>2020-09-01</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top w:val="single" w:color="7F7F7F" w:sz="6" w:space="0"/>
              <w:bottom w:val="single" w:color="7F7F7F" w:sz="6" w:space="0"/>
              <w:right w:val="single" w:color="7F7F7F" w:sz="6" w:space="0"/>
            </w:tcBorders>
          </w:tcPr>
          <w:p>
            <w:pPr>
              <w:pStyle w:val="9"/>
              <w:spacing w:line="318" w:lineRule="exact"/>
              <w:ind w:left="11"/>
              <w:jc w:val="center"/>
              <w:rPr>
                <w:rFonts w:ascii="Arial Unicode MS"/>
                <w:sz w:val="19"/>
              </w:rPr>
            </w:pPr>
            <w:r>
              <w:rPr>
                <w:rFonts w:ascii="Arial Unicode MS"/>
                <w:color w:val="333333"/>
                <w:w w:val="101"/>
                <w:sz w:val="19"/>
              </w:rPr>
              <w:t>3</w:t>
            </w:r>
          </w:p>
        </w:tc>
        <w:tc>
          <w:tcPr>
            <w:tcW w:w="1632" w:type="dxa"/>
            <w:tcBorders>
              <w:top w:val="single" w:color="7F7F7F" w:sz="6" w:space="0"/>
              <w:left w:val="single" w:color="7F7F7F" w:sz="6" w:space="0"/>
              <w:bottom w:val="single" w:color="7F7F7F" w:sz="6" w:space="0"/>
              <w:right w:val="single" w:color="7F7F7F" w:sz="6" w:space="0"/>
            </w:tcBorders>
          </w:tcPr>
          <w:p>
            <w:pPr>
              <w:pStyle w:val="9"/>
              <w:spacing w:before="24"/>
              <w:ind w:right="223"/>
              <w:jc w:val="right"/>
              <w:rPr>
                <w:sz w:val="19"/>
              </w:rPr>
            </w:pPr>
            <w:r>
              <w:rPr>
                <w:color w:val="333333"/>
                <w:sz w:val="19"/>
              </w:rPr>
              <w:t>法律产品经理</w:t>
            </w:r>
          </w:p>
        </w:tc>
        <w:tc>
          <w:tcPr>
            <w:tcW w:w="1188" w:type="dxa"/>
            <w:tcBorders>
              <w:top w:val="single" w:color="7F7F7F" w:sz="6" w:space="0"/>
              <w:left w:val="single" w:color="7F7F7F" w:sz="6" w:space="0"/>
              <w:bottom w:val="single" w:color="7F7F7F" w:sz="6" w:space="0"/>
              <w:right w:val="single" w:color="7F7F7F" w:sz="6" w:space="0"/>
            </w:tcBorders>
          </w:tcPr>
          <w:p>
            <w:pPr>
              <w:pStyle w:val="9"/>
              <w:spacing w:before="24"/>
              <w:ind w:left="193" w:right="180"/>
              <w:jc w:val="center"/>
              <w:rPr>
                <w:sz w:val="19"/>
              </w:rPr>
            </w:pPr>
            <w:r>
              <w:rPr>
                <w:color w:val="333333"/>
                <w:sz w:val="19"/>
              </w:rPr>
              <w:t>北京</w:t>
            </w:r>
          </w:p>
        </w:tc>
        <w:tc>
          <w:tcPr>
            <w:tcW w:w="1608" w:type="dxa"/>
            <w:tcBorders>
              <w:top w:val="single" w:color="7F7F7F" w:sz="6" w:space="0"/>
              <w:left w:val="single" w:color="7F7F7F" w:sz="6" w:space="0"/>
              <w:bottom w:val="single" w:color="7F7F7F" w:sz="6" w:space="0"/>
              <w:right w:val="single" w:color="7F7F7F" w:sz="6" w:space="0"/>
            </w:tcBorders>
          </w:tcPr>
          <w:p>
            <w:pPr>
              <w:pStyle w:val="9"/>
              <w:spacing w:line="318" w:lineRule="exact"/>
              <w:ind w:left="225" w:right="208"/>
              <w:jc w:val="center"/>
              <w:rPr>
                <w:rFonts w:ascii="Arial Unicode MS"/>
                <w:sz w:val="19"/>
              </w:rPr>
            </w:pPr>
            <w:r>
              <w:rPr>
                <w:rFonts w:ascii="Arial Unicode MS"/>
                <w:color w:val="333333"/>
                <w:sz w:val="19"/>
              </w:rPr>
              <w:t>15000-22000</w:t>
            </w:r>
          </w:p>
        </w:tc>
        <w:tc>
          <w:tcPr>
            <w:tcW w:w="1092" w:type="dxa"/>
            <w:tcBorders>
              <w:top w:val="single" w:color="7F7F7F" w:sz="6" w:space="0"/>
              <w:left w:val="single" w:color="7F7F7F" w:sz="6" w:space="0"/>
              <w:bottom w:val="single" w:color="7F7F7F" w:sz="6" w:space="0"/>
              <w:right w:val="single" w:color="7F7F7F" w:sz="6" w:space="0"/>
            </w:tcBorders>
          </w:tcPr>
          <w:p>
            <w:pPr>
              <w:pStyle w:val="9"/>
              <w:spacing w:line="318" w:lineRule="exact"/>
              <w:ind w:left="187" w:right="171"/>
              <w:jc w:val="center"/>
              <w:rPr>
                <w:sz w:val="19"/>
              </w:rPr>
            </w:pPr>
            <w:r>
              <w:rPr>
                <w:rFonts w:hint="eastAsia" w:ascii="Arial Unicode MS" w:eastAsia="Arial Unicode MS"/>
                <w:color w:val="333333"/>
                <w:sz w:val="19"/>
              </w:rPr>
              <w:t>3-5</w:t>
            </w:r>
            <w:r>
              <w:rPr>
                <w:color w:val="333333"/>
                <w:sz w:val="19"/>
              </w:rPr>
              <w:t>年</w:t>
            </w:r>
          </w:p>
        </w:tc>
        <w:tc>
          <w:tcPr>
            <w:tcW w:w="732" w:type="dxa"/>
            <w:tcBorders>
              <w:top w:val="single" w:color="7F7F7F" w:sz="6" w:space="0"/>
              <w:left w:val="single" w:color="7F7F7F" w:sz="6" w:space="0"/>
              <w:bottom w:val="single" w:color="7F7F7F" w:sz="6" w:space="0"/>
              <w:right w:val="single" w:color="7F7F7F" w:sz="6" w:space="0"/>
            </w:tcBorders>
          </w:tcPr>
          <w:p>
            <w:pPr>
              <w:pStyle w:val="9"/>
              <w:spacing w:before="24"/>
              <w:ind w:left="154" w:right="139"/>
              <w:jc w:val="center"/>
              <w:rPr>
                <w:sz w:val="19"/>
              </w:rPr>
            </w:pPr>
            <w:r>
              <w:rPr>
                <w:color w:val="333333"/>
                <w:sz w:val="19"/>
              </w:rPr>
              <w:t>本科</w:t>
            </w:r>
          </w:p>
        </w:tc>
        <w:tc>
          <w:tcPr>
            <w:tcW w:w="1452" w:type="dxa"/>
            <w:tcBorders>
              <w:top w:val="single" w:color="7F7F7F" w:sz="6" w:space="0"/>
              <w:left w:val="single" w:color="7F7F7F" w:sz="6" w:space="0"/>
              <w:bottom w:val="single" w:color="7F7F7F" w:sz="6" w:space="0"/>
            </w:tcBorders>
          </w:tcPr>
          <w:p>
            <w:pPr>
              <w:pStyle w:val="9"/>
              <w:spacing w:line="318" w:lineRule="exact"/>
              <w:ind w:left="219" w:right="206"/>
              <w:jc w:val="center"/>
              <w:rPr>
                <w:rFonts w:ascii="Arial Unicode MS"/>
                <w:sz w:val="19"/>
              </w:rPr>
            </w:pPr>
            <w:r>
              <w:rPr>
                <w:rFonts w:ascii="Arial Unicode MS"/>
                <w:color w:val="333333"/>
                <w:sz w:val="19"/>
              </w:rPr>
              <w:t>2020-08-31</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top w:val="single" w:color="7F7F7F" w:sz="6" w:space="0"/>
              <w:bottom w:val="single" w:color="7F7F7F" w:sz="6" w:space="0"/>
              <w:right w:val="single" w:color="7F7F7F" w:sz="6" w:space="0"/>
            </w:tcBorders>
          </w:tcPr>
          <w:p>
            <w:pPr>
              <w:pStyle w:val="9"/>
              <w:spacing w:line="318" w:lineRule="exact"/>
              <w:ind w:left="11"/>
              <w:jc w:val="center"/>
              <w:rPr>
                <w:rFonts w:ascii="Arial Unicode MS"/>
                <w:sz w:val="19"/>
              </w:rPr>
            </w:pPr>
            <w:r>
              <w:rPr>
                <w:rFonts w:ascii="Arial Unicode MS"/>
                <w:color w:val="333333"/>
                <w:w w:val="101"/>
                <w:sz w:val="19"/>
              </w:rPr>
              <w:t>4</w:t>
            </w:r>
          </w:p>
        </w:tc>
        <w:tc>
          <w:tcPr>
            <w:tcW w:w="1632" w:type="dxa"/>
            <w:tcBorders>
              <w:top w:val="single" w:color="7F7F7F" w:sz="6" w:space="0"/>
              <w:left w:val="single" w:color="7F7F7F" w:sz="6" w:space="0"/>
              <w:bottom w:val="single" w:color="7F7F7F" w:sz="6" w:space="0"/>
              <w:right w:val="single" w:color="7F7F7F" w:sz="6" w:space="0"/>
            </w:tcBorders>
          </w:tcPr>
          <w:p>
            <w:pPr>
              <w:pStyle w:val="9"/>
              <w:spacing w:before="24"/>
              <w:ind w:left="430"/>
              <w:rPr>
                <w:sz w:val="19"/>
              </w:rPr>
            </w:pPr>
            <w:r>
              <w:rPr>
                <w:color w:val="333333"/>
                <w:sz w:val="19"/>
              </w:rPr>
              <w:t>实施经理</w:t>
            </w:r>
          </w:p>
        </w:tc>
        <w:tc>
          <w:tcPr>
            <w:tcW w:w="1188" w:type="dxa"/>
            <w:tcBorders>
              <w:top w:val="single" w:color="7F7F7F" w:sz="6" w:space="0"/>
              <w:left w:val="single" w:color="7F7F7F" w:sz="6" w:space="0"/>
              <w:bottom w:val="single" w:color="7F7F7F" w:sz="6" w:space="0"/>
              <w:right w:val="single" w:color="7F7F7F" w:sz="6" w:space="0"/>
            </w:tcBorders>
          </w:tcPr>
          <w:p>
            <w:pPr>
              <w:pStyle w:val="9"/>
              <w:spacing w:before="24"/>
              <w:ind w:left="193" w:right="180"/>
              <w:jc w:val="center"/>
              <w:rPr>
                <w:sz w:val="19"/>
              </w:rPr>
            </w:pPr>
            <w:r>
              <w:rPr>
                <w:color w:val="333333"/>
                <w:sz w:val="19"/>
              </w:rPr>
              <w:t>北京</w:t>
            </w:r>
          </w:p>
        </w:tc>
        <w:tc>
          <w:tcPr>
            <w:tcW w:w="1608" w:type="dxa"/>
            <w:tcBorders>
              <w:top w:val="single" w:color="7F7F7F" w:sz="6" w:space="0"/>
              <w:left w:val="single" w:color="7F7F7F" w:sz="6" w:space="0"/>
              <w:bottom w:val="single" w:color="7F7F7F" w:sz="6" w:space="0"/>
              <w:right w:val="single" w:color="7F7F7F" w:sz="6" w:space="0"/>
            </w:tcBorders>
          </w:tcPr>
          <w:p>
            <w:pPr>
              <w:pStyle w:val="9"/>
              <w:spacing w:line="318" w:lineRule="exact"/>
              <w:ind w:left="225" w:right="207"/>
              <w:jc w:val="center"/>
              <w:rPr>
                <w:rFonts w:ascii="Arial Unicode MS"/>
                <w:sz w:val="19"/>
              </w:rPr>
            </w:pPr>
            <w:r>
              <w:rPr>
                <w:rFonts w:ascii="Arial Unicode MS"/>
                <w:color w:val="333333"/>
                <w:sz w:val="19"/>
              </w:rPr>
              <w:t>8000-12000</w:t>
            </w:r>
          </w:p>
        </w:tc>
        <w:tc>
          <w:tcPr>
            <w:tcW w:w="1092" w:type="dxa"/>
            <w:tcBorders>
              <w:top w:val="single" w:color="7F7F7F" w:sz="6" w:space="0"/>
              <w:left w:val="single" w:color="7F7F7F" w:sz="6" w:space="0"/>
              <w:bottom w:val="single" w:color="7F7F7F" w:sz="6" w:space="0"/>
              <w:right w:val="single" w:color="7F7F7F" w:sz="6" w:space="0"/>
            </w:tcBorders>
          </w:tcPr>
          <w:p>
            <w:pPr>
              <w:pStyle w:val="9"/>
              <w:spacing w:line="318" w:lineRule="exact"/>
              <w:ind w:left="187" w:right="174"/>
              <w:jc w:val="center"/>
              <w:rPr>
                <w:sz w:val="19"/>
              </w:rPr>
            </w:pPr>
            <w:r>
              <w:rPr>
                <w:rFonts w:hint="eastAsia" w:ascii="Arial Unicode MS" w:eastAsia="Arial Unicode MS"/>
                <w:color w:val="333333"/>
                <w:sz w:val="19"/>
              </w:rPr>
              <w:t>1</w:t>
            </w:r>
            <w:r>
              <w:rPr>
                <w:color w:val="333333"/>
                <w:sz w:val="19"/>
              </w:rPr>
              <w:t>年以上</w:t>
            </w:r>
          </w:p>
        </w:tc>
        <w:tc>
          <w:tcPr>
            <w:tcW w:w="732" w:type="dxa"/>
            <w:tcBorders>
              <w:top w:val="single" w:color="7F7F7F" w:sz="6" w:space="0"/>
              <w:left w:val="single" w:color="7F7F7F" w:sz="6" w:space="0"/>
              <w:bottom w:val="single" w:color="7F7F7F" w:sz="6" w:space="0"/>
              <w:right w:val="single" w:color="7F7F7F" w:sz="6" w:space="0"/>
            </w:tcBorders>
          </w:tcPr>
          <w:p>
            <w:pPr>
              <w:pStyle w:val="9"/>
              <w:spacing w:before="24"/>
              <w:ind w:left="154" w:right="139"/>
              <w:jc w:val="center"/>
              <w:rPr>
                <w:sz w:val="19"/>
              </w:rPr>
            </w:pPr>
            <w:r>
              <w:rPr>
                <w:color w:val="333333"/>
                <w:sz w:val="19"/>
              </w:rPr>
              <w:t>本科</w:t>
            </w:r>
          </w:p>
        </w:tc>
        <w:tc>
          <w:tcPr>
            <w:tcW w:w="1452" w:type="dxa"/>
            <w:tcBorders>
              <w:top w:val="single" w:color="7F7F7F" w:sz="6" w:space="0"/>
              <w:left w:val="single" w:color="7F7F7F" w:sz="6" w:space="0"/>
              <w:bottom w:val="single" w:color="7F7F7F" w:sz="6" w:space="0"/>
            </w:tcBorders>
          </w:tcPr>
          <w:p>
            <w:pPr>
              <w:pStyle w:val="9"/>
              <w:spacing w:line="318" w:lineRule="exact"/>
              <w:ind w:left="219" w:right="206"/>
              <w:jc w:val="center"/>
              <w:rPr>
                <w:rFonts w:ascii="Arial Unicode MS"/>
                <w:sz w:val="19"/>
              </w:rPr>
            </w:pPr>
            <w:r>
              <w:rPr>
                <w:rFonts w:ascii="Arial Unicode MS"/>
                <w:color w:val="333333"/>
                <w:sz w:val="19"/>
              </w:rPr>
              <w:t>2020-08-31</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top w:val="single" w:color="7F7F7F" w:sz="6" w:space="0"/>
              <w:bottom w:val="single" w:color="7F7F7F" w:sz="6" w:space="0"/>
              <w:right w:val="single" w:color="7F7F7F" w:sz="6" w:space="0"/>
            </w:tcBorders>
          </w:tcPr>
          <w:p>
            <w:pPr>
              <w:pStyle w:val="9"/>
              <w:spacing w:line="318" w:lineRule="exact"/>
              <w:ind w:left="11"/>
              <w:jc w:val="center"/>
              <w:rPr>
                <w:rFonts w:ascii="Arial Unicode MS"/>
                <w:sz w:val="19"/>
              </w:rPr>
            </w:pPr>
            <w:r>
              <w:rPr>
                <w:rFonts w:ascii="Arial Unicode MS"/>
                <w:color w:val="333333"/>
                <w:w w:val="101"/>
                <w:sz w:val="19"/>
              </w:rPr>
              <w:t>5</w:t>
            </w:r>
          </w:p>
        </w:tc>
        <w:tc>
          <w:tcPr>
            <w:tcW w:w="1632" w:type="dxa"/>
            <w:tcBorders>
              <w:top w:val="single" w:color="7F7F7F" w:sz="6" w:space="0"/>
              <w:left w:val="single" w:color="7F7F7F" w:sz="6" w:space="0"/>
              <w:bottom w:val="single" w:color="7F7F7F" w:sz="6" w:space="0"/>
              <w:right w:val="single" w:color="7F7F7F" w:sz="6" w:space="0"/>
            </w:tcBorders>
          </w:tcPr>
          <w:p>
            <w:pPr>
              <w:pStyle w:val="9"/>
              <w:spacing w:before="24"/>
              <w:ind w:right="319"/>
              <w:jc w:val="right"/>
              <w:rPr>
                <w:sz w:val="19"/>
              </w:rPr>
            </w:pPr>
            <w:r>
              <w:rPr>
                <w:color w:val="333333"/>
                <w:sz w:val="19"/>
              </w:rPr>
              <w:t>售前工程师</w:t>
            </w:r>
          </w:p>
        </w:tc>
        <w:tc>
          <w:tcPr>
            <w:tcW w:w="1188" w:type="dxa"/>
            <w:tcBorders>
              <w:top w:val="single" w:color="7F7F7F" w:sz="6" w:space="0"/>
              <w:left w:val="single" w:color="7F7F7F" w:sz="6" w:space="0"/>
              <w:bottom w:val="single" w:color="7F7F7F" w:sz="6" w:space="0"/>
              <w:right w:val="single" w:color="7F7F7F" w:sz="6" w:space="0"/>
            </w:tcBorders>
          </w:tcPr>
          <w:p>
            <w:pPr>
              <w:pStyle w:val="9"/>
              <w:spacing w:before="24"/>
              <w:ind w:left="193" w:right="180"/>
              <w:jc w:val="center"/>
              <w:rPr>
                <w:sz w:val="19"/>
              </w:rPr>
            </w:pPr>
            <w:r>
              <w:rPr>
                <w:color w:val="333333"/>
                <w:sz w:val="19"/>
              </w:rPr>
              <w:t>北京</w:t>
            </w:r>
          </w:p>
        </w:tc>
        <w:tc>
          <w:tcPr>
            <w:tcW w:w="1608" w:type="dxa"/>
            <w:tcBorders>
              <w:top w:val="single" w:color="7F7F7F" w:sz="6" w:space="0"/>
              <w:left w:val="single" w:color="7F7F7F" w:sz="6" w:space="0"/>
              <w:bottom w:val="single" w:color="7F7F7F" w:sz="6" w:space="0"/>
              <w:right w:val="single" w:color="7F7F7F" w:sz="6" w:space="0"/>
            </w:tcBorders>
          </w:tcPr>
          <w:p>
            <w:pPr>
              <w:pStyle w:val="9"/>
              <w:spacing w:line="318" w:lineRule="exact"/>
              <w:ind w:left="225" w:right="208"/>
              <w:jc w:val="center"/>
              <w:rPr>
                <w:rFonts w:ascii="Arial Unicode MS"/>
                <w:sz w:val="19"/>
              </w:rPr>
            </w:pPr>
            <w:r>
              <w:rPr>
                <w:rFonts w:ascii="Arial Unicode MS"/>
                <w:color w:val="333333"/>
                <w:sz w:val="19"/>
              </w:rPr>
              <w:t>12000-20000</w:t>
            </w:r>
          </w:p>
        </w:tc>
        <w:tc>
          <w:tcPr>
            <w:tcW w:w="1092" w:type="dxa"/>
            <w:tcBorders>
              <w:top w:val="single" w:color="7F7F7F" w:sz="6" w:space="0"/>
              <w:left w:val="single" w:color="7F7F7F" w:sz="6" w:space="0"/>
              <w:bottom w:val="single" w:color="7F7F7F" w:sz="6" w:space="0"/>
              <w:right w:val="single" w:color="7F7F7F" w:sz="6" w:space="0"/>
            </w:tcBorders>
          </w:tcPr>
          <w:p>
            <w:pPr>
              <w:pStyle w:val="9"/>
              <w:spacing w:line="318" w:lineRule="exact"/>
              <w:ind w:left="187" w:right="174"/>
              <w:jc w:val="center"/>
              <w:rPr>
                <w:sz w:val="19"/>
              </w:rPr>
            </w:pPr>
            <w:r>
              <w:rPr>
                <w:rFonts w:hint="eastAsia" w:ascii="Arial Unicode MS" w:eastAsia="Arial Unicode MS"/>
                <w:color w:val="333333"/>
                <w:sz w:val="19"/>
              </w:rPr>
              <w:t>3</w:t>
            </w:r>
            <w:r>
              <w:rPr>
                <w:color w:val="333333"/>
                <w:sz w:val="19"/>
              </w:rPr>
              <w:t>年以上</w:t>
            </w:r>
          </w:p>
        </w:tc>
        <w:tc>
          <w:tcPr>
            <w:tcW w:w="732" w:type="dxa"/>
            <w:tcBorders>
              <w:top w:val="single" w:color="7F7F7F" w:sz="6" w:space="0"/>
              <w:left w:val="single" w:color="7F7F7F" w:sz="6" w:space="0"/>
              <w:bottom w:val="single" w:color="7F7F7F" w:sz="6" w:space="0"/>
              <w:right w:val="single" w:color="7F7F7F" w:sz="6" w:space="0"/>
            </w:tcBorders>
          </w:tcPr>
          <w:p>
            <w:pPr>
              <w:pStyle w:val="9"/>
              <w:spacing w:before="24"/>
              <w:ind w:left="154" w:right="139"/>
              <w:jc w:val="center"/>
              <w:rPr>
                <w:sz w:val="19"/>
              </w:rPr>
            </w:pPr>
            <w:r>
              <w:rPr>
                <w:color w:val="333333"/>
                <w:sz w:val="19"/>
              </w:rPr>
              <w:t>本科</w:t>
            </w:r>
          </w:p>
        </w:tc>
        <w:tc>
          <w:tcPr>
            <w:tcW w:w="1452" w:type="dxa"/>
            <w:tcBorders>
              <w:top w:val="single" w:color="7F7F7F" w:sz="6" w:space="0"/>
              <w:left w:val="single" w:color="7F7F7F" w:sz="6" w:space="0"/>
              <w:bottom w:val="single" w:color="7F7F7F" w:sz="6" w:space="0"/>
            </w:tcBorders>
          </w:tcPr>
          <w:p>
            <w:pPr>
              <w:pStyle w:val="9"/>
              <w:spacing w:line="318" w:lineRule="exact"/>
              <w:ind w:left="219" w:right="206"/>
              <w:jc w:val="center"/>
              <w:rPr>
                <w:rFonts w:ascii="Arial Unicode MS"/>
                <w:sz w:val="19"/>
              </w:rPr>
            </w:pPr>
            <w:r>
              <w:rPr>
                <w:rFonts w:ascii="Arial Unicode MS"/>
                <w:color w:val="333333"/>
                <w:sz w:val="19"/>
              </w:rPr>
              <w:t>2020-08-31</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top w:val="single" w:color="7F7F7F" w:sz="6" w:space="0"/>
              <w:bottom w:val="single" w:color="7F7F7F" w:sz="6" w:space="0"/>
              <w:right w:val="single" w:color="7F7F7F" w:sz="6" w:space="0"/>
            </w:tcBorders>
          </w:tcPr>
          <w:p>
            <w:pPr>
              <w:pStyle w:val="9"/>
              <w:spacing w:line="318" w:lineRule="exact"/>
              <w:ind w:left="11"/>
              <w:jc w:val="center"/>
              <w:rPr>
                <w:rFonts w:ascii="Arial Unicode MS"/>
                <w:sz w:val="19"/>
              </w:rPr>
            </w:pPr>
            <w:r>
              <w:rPr>
                <w:rFonts w:ascii="Arial Unicode MS"/>
                <w:color w:val="333333"/>
                <w:w w:val="101"/>
                <w:sz w:val="19"/>
              </w:rPr>
              <w:t>6</w:t>
            </w:r>
          </w:p>
        </w:tc>
        <w:tc>
          <w:tcPr>
            <w:tcW w:w="1632" w:type="dxa"/>
            <w:tcBorders>
              <w:top w:val="single" w:color="7F7F7F" w:sz="6" w:space="0"/>
              <w:left w:val="single" w:color="7F7F7F" w:sz="6" w:space="0"/>
              <w:bottom w:val="single" w:color="7F7F7F" w:sz="6" w:space="0"/>
              <w:right w:val="single" w:color="7F7F7F" w:sz="6" w:space="0"/>
            </w:tcBorders>
          </w:tcPr>
          <w:p>
            <w:pPr>
              <w:pStyle w:val="9"/>
              <w:spacing w:before="24"/>
              <w:ind w:right="319"/>
              <w:jc w:val="right"/>
              <w:rPr>
                <w:sz w:val="19"/>
              </w:rPr>
            </w:pPr>
            <w:r>
              <w:rPr>
                <w:color w:val="333333"/>
                <w:sz w:val="19"/>
              </w:rPr>
              <w:t>测试工程师</w:t>
            </w:r>
          </w:p>
        </w:tc>
        <w:tc>
          <w:tcPr>
            <w:tcW w:w="1188" w:type="dxa"/>
            <w:tcBorders>
              <w:top w:val="single" w:color="7F7F7F" w:sz="6" w:space="0"/>
              <w:left w:val="single" w:color="7F7F7F" w:sz="6" w:space="0"/>
              <w:bottom w:val="single" w:color="7F7F7F" w:sz="6" w:space="0"/>
              <w:right w:val="single" w:color="7F7F7F" w:sz="6" w:space="0"/>
            </w:tcBorders>
          </w:tcPr>
          <w:p>
            <w:pPr>
              <w:pStyle w:val="9"/>
              <w:spacing w:before="24"/>
              <w:ind w:left="193" w:right="180"/>
              <w:jc w:val="center"/>
              <w:rPr>
                <w:sz w:val="19"/>
              </w:rPr>
            </w:pPr>
            <w:r>
              <w:rPr>
                <w:color w:val="333333"/>
                <w:sz w:val="19"/>
              </w:rPr>
              <w:t>北京</w:t>
            </w:r>
          </w:p>
        </w:tc>
        <w:tc>
          <w:tcPr>
            <w:tcW w:w="1608" w:type="dxa"/>
            <w:tcBorders>
              <w:top w:val="single" w:color="7F7F7F" w:sz="6" w:space="0"/>
              <w:left w:val="single" w:color="7F7F7F" w:sz="6" w:space="0"/>
              <w:bottom w:val="single" w:color="7F7F7F" w:sz="6" w:space="0"/>
              <w:right w:val="single" w:color="7F7F7F" w:sz="6" w:space="0"/>
            </w:tcBorders>
          </w:tcPr>
          <w:p>
            <w:pPr>
              <w:pStyle w:val="9"/>
              <w:spacing w:line="318" w:lineRule="exact"/>
              <w:ind w:left="225" w:right="207"/>
              <w:jc w:val="center"/>
              <w:rPr>
                <w:rFonts w:ascii="Arial Unicode MS"/>
                <w:sz w:val="19"/>
              </w:rPr>
            </w:pPr>
            <w:r>
              <w:rPr>
                <w:rFonts w:ascii="Arial Unicode MS"/>
                <w:color w:val="333333"/>
                <w:sz w:val="19"/>
              </w:rPr>
              <w:t>8000-12000</w:t>
            </w:r>
          </w:p>
        </w:tc>
        <w:tc>
          <w:tcPr>
            <w:tcW w:w="1092" w:type="dxa"/>
            <w:tcBorders>
              <w:top w:val="single" w:color="7F7F7F" w:sz="6" w:space="0"/>
              <w:left w:val="single" w:color="7F7F7F" w:sz="6" w:space="0"/>
              <w:bottom w:val="single" w:color="7F7F7F" w:sz="6" w:space="0"/>
              <w:right w:val="single" w:color="7F7F7F" w:sz="6" w:space="0"/>
            </w:tcBorders>
          </w:tcPr>
          <w:p>
            <w:pPr>
              <w:pStyle w:val="9"/>
              <w:spacing w:line="318" w:lineRule="exact"/>
              <w:ind w:left="187" w:right="174"/>
              <w:jc w:val="center"/>
              <w:rPr>
                <w:sz w:val="19"/>
              </w:rPr>
            </w:pPr>
            <w:r>
              <w:rPr>
                <w:rFonts w:hint="eastAsia" w:ascii="Arial Unicode MS" w:eastAsia="Arial Unicode MS"/>
                <w:color w:val="333333"/>
                <w:sz w:val="19"/>
              </w:rPr>
              <w:t>3</w:t>
            </w:r>
            <w:r>
              <w:rPr>
                <w:color w:val="333333"/>
                <w:sz w:val="19"/>
              </w:rPr>
              <w:t>年以上</w:t>
            </w:r>
          </w:p>
        </w:tc>
        <w:tc>
          <w:tcPr>
            <w:tcW w:w="732" w:type="dxa"/>
            <w:tcBorders>
              <w:top w:val="single" w:color="7F7F7F" w:sz="6" w:space="0"/>
              <w:left w:val="single" w:color="7F7F7F" w:sz="6" w:space="0"/>
              <w:bottom w:val="single" w:color="7F7F7F" w:sz="6" w:space="0"/>
              <w:right w:val="single" w:color="7F7F7F" w:sz="6" w:space="0"/>
            </w:tcBorders>
          </w:tcPr>
          <w:p>
            <w:pPr>
              <w:pStyle w:val="9"/>
              <w:spacing w:before="24"/>
              <w:ind w:left="154" w:right="139"/>
              <w:jc w:val="center"/>
              <w:rPr>
                <w:sz w:val="19"/>
              </w:rPr>
            </w:pPr>
            <w:r>
              <w:rPr>
                <w:color w:val="333333"/>
                <w:sz w:val="19"/>
              </w:rPr>
              <w:t>本科</w:t>
            </w:r>
          </w:p>
        </w:tc>
        <w:tc>
          <w:tcPr>
            <w:tcW w:w="1452" w:type="dxa"/>
            <w:tcBorders>
              <w:top w:val="single" w:color="7F7F7F" w:sz="6" w:space="0"/>
              <w:left w:val="single" w:color="7F7F7F" w:sz="6" w:space="0"/>
              <w:bottom w:val="single" w:color="7F7F7F" w:sz="6" w:space="0"/>
            </w:tcBorders>
          </w:tcPr>
          <w:p>
            <w:pPr>
              <w:pStyle w:val="9"/>
              <w:spacing w:line="318" w:lineRule="exact"/>
              <w:ind w:left="219" w:right="206"/>
              <w:jc w:val="center"/>
              <w:rPr>
                <w:rFonts w:ascii="Arial Unicode MS"/>
                <w:sz w:val="19"/>
              </w:rPr>
            </w:pPr>
            <w:r>
              <w:rPr>
                <w:rFonts w:ascii="Arial Unicode MS"/>
                <w:color w:val="333333"/>
                <w:sz w:val="19"/>
              </w:rPr>
              <w:t>2020-08-31</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top w:val="single" w:color="7F7F7F" w:sz="6" w:space="0"/>
              <w:bottom w:val="single" w:color="7F7F7F" w:sz="6" w:space="0"/>
              <w:right w:val="single" w:color="7F7F7F" w:sz="6" w:space="0"/>
            </w:tcBorders>
          </w:tcPr>
          <w:p>
            <w:pPr>
              <w:pStyle w:val="9"/>
              <w:spacing w:line="318" w:lineRule="exact"/>
              <w:ind w:left="11"/>
              <w:jc w:val="center"/>
              <w:rPr>
                <w:rFonts w:ascii="Arial Unicode MS"/>
                <w:sz w:val="19"/>
              </w:rPr>
            </w:pPr>
            <w:r>
              <w:rPr>
                <w:rFonts w:ascii="Arial Unicode MS"/>
                <w:color w:val="333333"/>
                <w:w w:val="101"/>
                <w:sz w:val="19"/>
              </w:rPr>
              <w:t>7</w:t>
            </w:r>
          </w:p>
        </w:tc>
        <w:tc>
          <w:tcPr>
            <w:tcW w:w="1632" w:type="dxa"/>
            <w:tcBorders>
              <w:top w:val="single" w:color="7F7F7F" w:sz="6" w:space="0"/>
              <w:left w:val="single" w:color="7F7F7F" w:sz="6" w:space="0"/>
              <w:bottom w:val="single" w:color="7F7F7F" w:sz="6" w:space="0"/>
              <w:right w:val="single" w:color="7F7F7F" w:sz="6" w:space="0"/>
            </w:tcBorders>
          </w:tcPr>
          <w:p>
            <w:pPr>
              <w:pStyle w:val="9"/>
              <w:spacing w:line="318" w:lineRule="exact"/>
              <w:ind w:right="267"/>
              <w:jc w:val="right"/>
              <w:rPr>
                <w:sz w:val="19"/>
              </w:rPr>
            </w:pPr>
            <w:r>
              <w:rPr>
                <w:color w:val="333333"/>
                <w:sz w:val="19"/>
              </w:rPr>
              <w:t>产品经理</w:t>
            </w:r>
            <w:r>
              <w:rPr>
                <w:rFonts w:hint="eastAsia" w:ascii="Arial Unicode MS" w:eastAsia="Arial Unicode MS"/>
                <w:color w:val="333333"/>
                <w:sz w:val="19"/>
              </w:rPr>
              <w:t>b</w:t>
            </w:r>
            <w:r>
              <w:rPr>
                <w:color w:val="333333"/>
                <w:sz w:val="19"/>
              </w:rPr>
              <w:t>端</w:t>
            </w:r>
          </w:p>
        </w:tc>
        <w:tc>
          <w:tcPr>
            <w:tcW w:w="1188" w:type="dxa"/>
            <w:tcBorders>
              <w:top w:val="single" w:color="7F7F7F" w:sz="6" w:space="0"/>
              <w:left w:val="single" w:color="7F7F7F" w:sz="6" w:space="0"/>
              <w:bottom w:val="single" w:color="7F7F7F" w:sz="6" w:space="0"/>
              <w:right w:val="single" w:color="7F7F7F" w:sz="6" w:space="0"/>
            </w:tcBorders>
          </w:tcPr>
          <w:p>
            <w:pPr>
              <w:pStyle w:val="9"/>
              <w:spacing w:before="24"/>
              <w:ind w:left="193" w:right="180"/>
              <w:jc w:val="center"/>
              <w:rPr>
                <w:sz w:val="19"/>
              </w:rPr>
            </w:pPr>
            <w:r>
              <w:rPr>
                <w:color w:val="333333"/>
                <w:sz w:val="19"/>
              </w:rPr>
              <w:t>北京</w:t>
            </w:r>
          </w:p>
        </w:tc>
        <w:tc>
          <w:tcPr>
            <w:tcW w:w="1608" w:type="dxa"/>
            <w:tcBorders>
              <w:top w:val="single" w:color="7F7F7F" w:sz="6" w:space="0"/>
              <w:left w:val="single" w:color="7F7F7F" w:sz="6" w:space="0"/>
              <w:bottom w:val="single" w:color="7F7F7F" w:sz="6" w:space="0"/>
              <w:right w:val="single" w:color="7F7F7F" w:sz="6" w:space="0"/>
            </w:tcBorders>
          </w:tcPr>
          <w:p>
            <w:pPr>
              <w:pStyle w:val="9"/>
              <w:spacing w:line="318" w:lineRule="exact"/>
              <w:ind w:left="225" w:right="208"/>
              <w:jc w:val="center"/>
              <w:rPr>
                <w:rFonts w:ascii="Arial Unicode MS"/>
                <w:sz w:val="19"/>
              </w:rPr>
            </w:pPr>
            <w:r>
              <w:rPr>
                <w:rFonts w:ascii="Arial Unicode MS"/>
                <w:color w:val="333333"/>
                <w:sz w:val="19"/>
              </w:rPr>
              <w:t>15000-20000</w:t>
            </w:r>
          </w:p>
        </w:tc>
        <w:tc>
          <w:tcPr>
            <w:tcW w:w="1092" w:type="dxa"/>
            <w:tcBorders>
              <w:top w:val="single" w:color="7F7F7F" w:sz="6" w:space="0"/>
              <w:left w:val="single" w:color="7F7F7F" w:sz="6" w:space="0"/>
              <w:bottom w:val="single" w:color="7F7F7F" w:sz="6" w:space="0"/>
              <w:right w:val="single" w:color="7F7F7F" w:sz="6" w:space="0"/>
            </w:tcBorders>
          </w:tcPr>
          <w:p>
            <w:pPr>
              <w:pStyle w:val="9"/>
              <w:spacing w:line="318" w:lineRule="exact"/>
              <w:ind w:left="187" w:right="171"/>
              <w:jc w:val="center"/>
              <w:rPr>
                <w:sz w:val="19"/>
              </w:rPr>
            </w:pPr>
            <w:r>
              <w:rPr>
                <w:rFonts w:hint="eastAsia" w:ascii="Arial Unicode MS" w:eastAsia="Arial Unicode MS"/>
                <w:color w:val="333333"/>
                <w:sz w:val="19"/>
              </w:rPr>
              <w:t>3-5</w:t>
            </w:r>
            <w:r>
              <w:rPr>
                <w:color w:val="333333"/>
                <w:sz w:val="19"/>
              </w:rPr>
              <w:t>年</w:t>
            </w:r>
          </w:p>
        </w:tc>
        <w:tc>
          <w:tcPr>
            <w:tcW w:w="732" w:type="dxa"/>
            <w:tcBorders>
              <w:top w:val="single" w:color="7F7F7F" w:sz="6" w:space="0"/>
              <w:left w:val="single" w:color="7F7F7F" w:sz="6" w:space="0"/>
              <w:bottom w:val="single" w:color="7F7F7F" w:sz="6" w:space="0"/>
              <w:right w:val="single" w:color="7F7F7F" w:sz="6" w:space="0"/>
            </w:tcBorders>
          </w:tcPr>
          <w:p>
            <w:pPr>
              <w:pStyle w:val="9"/>
              <w:spacing w:before="24"/>
              <w:ind w:left="154" w:right="139"/>
              <w:jc w:val="center"/>
              <w:rPr>
                <w:sz w:val="19"/>
              </w:rPr>
            </w:pPr>
            <w:r>
              <w:rPr>
                <w:color w:val="333333"/>
                <w:sz w:val="19"/>
              </w:rPr>
              <w:t>本科</w:t>
            </w:r>
          </w:p>
        </w:tc>
        <w:tc>
          <w:tcPr>
            <w:tcW w:w="1452" w:type="dxa"/>
            <w:tcBorders>
              <w:top w:val="single" w:color="7F7F7F" w:sz="6" w:space="0"/>
              <w:left w:val="single" w:color="7F7F7F" w:sz="6" w:space="0"/>
              <w:bottom w:val="single" w:color="7F7F7F" w:sz="6" w:space="0"/>
            </w:tcBorders>
          </w:tcPr>
          <w:p>
            <w:pPr>
              <w:pStyle w:val="9"/>
              <w:spacing w:line="318" w:lineRule="exact"/>
              <w:ind w:left="219" w:right="206"/>
              <w:jc w:val="center"/>
              <w:rPr>
                <w:rFonts w:ascii="Arial Unicode MS"/>
                <w:sz w:val="19"/>
              </w:rPr>
            </w:pPr>
            <w:r>
              <w:rPr>
                <w:rFonts w:ascii="Arial Unicode MS"/>
                <w:color w:val="333333"/>
                <w:sz w:val="19"/>
              </w:rPr>
              <w:t>2020-08-23</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top w:val="single" w:color="7F7F7F" w:sz="6" w:space="0"/>
              <w:bottom w:val="single" w:color="7F7F7F" w:sz="6" w:space="0"/>
              <w:right w:val="single" w:color="7F7F7F" w:sz="6" w:space="0"/>
            </w:tcBorders>
          </w:tcPr>
          <w:p>
            <w:pPr>
              <w:pStyle w:val="9"/>
              <w:spacing w:line="318" w:lineRule="exact"/>
              <w:ind w:left="11"/>
              <w:jc w:val="center"/>
              <w:rPr>
                <w:rFonts w:ascii="Arial Unicode MS"/>
                <w:sz w:val="19"/>
              </w:rPr>
            </w:pPr>
            <w:r>
              <w:rPr>
                <w:rFonts w:ascii="Arial Unicode MS"/>
                <w:color w:val="333333"/>
                <w:w w:val="101"/>
                <w:sz w:val="19"/>
              </w:rPr>
              <w:t>8</w:t>
            </w:r>
          </w:p>
        </w:tc>
        <w:tc>
          <w:tcPr>
            <w:tcW w:w="1632" w:type="dxa"/>
            <w:tcBorders>
              <w:top w:val="single" w:color="7F7F7F" w:sz="6" w:space="0"/>
              <w:left w:val="single" w:color="7F7F7F" w:sz="6" w:space="0"/>
              <w:bottom w:val="single" w:color="7F7F7F" w:sz="6" w:space="0"/>
              <w:right w:val="single" w:color="7F7F7F" w:sz="6" w:space="0"/>
            </w:tcBorders>
          </w:tcPr>
          <w:p>
            <w:pPr>
              <w:pStyle w:val="9"/>
              <w:spacing w:before="24"/>
              <w:ind w:right="319"/>
              <w:jc w:val="right"/>
              <w:rPr>
                <w:sz w:val="19"/>
              </w:rPr>
            </w:pPr>
            <w:r>
              <w:rPr>
                <w:color w:val="333333"/>
                <w:sz w:val="19"/>
              </w:rPr>
              <w:t>测试工程师</w:t>
            </w:r>
          </w:p>
        </w:tc>
        <w:tc>
          <w:tcPr>
            <w:tcW w:w="1188" w:type="dxa"/>
            <w:tcBorders>
              <w:top w:val="single" w:color="7F7F7F" w:sz="6" w:space="0"/>
              <w:left w:val="single" w:color="7F7F7F" w:sz="6" w:space="0"/>
              <w:bottom w:val="single" w:color="7F7F7F" w:sz="6" w:space="0"/>
              <w:right w:val="single" w:color="7F7F7F" w:sz="6" w:space="0"/>
            </w:tcBorders>
          </w:tcPr>
          <w:p>
            <w:pPr>
              <w:pStyle w:val="9"/>
              <w:spacing w:before="24"/>
              <w:ind w:left="193" w:right="180"/>
              <w:jc w:val="center"/>
              <w:rPr>
                <w:sz w:val="19"/>
              </w:rPr>
            </w:pPr>
            <w:r>
              <w:rPr>
                <w:color w:val="333333"/>
                <w:sz w:val="19"/>
              </w:rPr>
              <w:t>北京</w:t>
            </w:r>
          </w:p>
        </w:tc>
        <w:tc>
          <w:tcPr>
            <w:tcW w:w="1608" w:type="dxa"/>
            <w:tcBorders>
              <w:top w:val="single" w:color="7F7F7F" w:sz="6" w:space="0"/>
              <w:left w:val="single" w:color="7F7F7F" w:sz="6" w:space="0"/>
              <w:bottom w:val="single" w:color="7F7F7F" w:sz="6" w:space="0"/>
              <w:right w:val="single" w:color="7F7F7F" w:sz="6" w:space="0"/>
            </w:tcBorders>
          </w:tcPr>
          <w:p>
            <w:pPr>
              <w:pStyle w:val="9"/>
              <w:spacing w:line="318" w:lineRule="exact"/>
              <w:ind w:left="225" w:right="208"/>
              <w:jc w:val="center"/>
              <w:rPr>
                <w:rFonts w:ascii="Arial Unicode MS"/>
                <w:sz w:val="19"/>
              </w:rPr>
            </w:pPr>
            <w:r>
              <w:rPr>
                <w:rFonts w:ascii="Arial Unicode MS"/>
                <w:color w:val="333333"/>
                <w:sz w:val="19"/>
              </w:rPr>
              <w:t>10000-14000</w:t>
            </w:r>
          </w:p>
        </w:tc>
        <w:tc>
          <w:tcPr>
            <w:tcW w:w="1092" w:type="dxa"/>
            <w:tcBorders>
              <w:top w:val="single" w:color="7F7F7F" w:sz="6" w:space="0"/>
              <w:left w:val="single" w:color="7F7F7F" w:sz="6" w:space="0"/>
              <w:bottom w:val="single" w:color="7F7F7F" w:sz="6" w:space="0"/>
              <w:right w:val="single" w:color="7F7F7F" w:sz="6" w:space="0"/>
            </w:tcBorders>
          </w:tcPr>
          <w:p>
            <w:pPr>
              <w:pStyle w:val="9"/>
              <w:spacing w:line="318" w:lineRule="exact"/>
              <w:ind w:left="187" w:right="171"/>
              <w:jc w:val="center"/>
              <w:rPr>
                <w:sz w:val="19"/>
              </w:rPr>
            </w:pPr>
            <w:r>
              <w:rPr>
                <w:rFonts w:hint="eastAsia" w:ascii="Arial Unicode MS" w:eastAsia="Arial Unicode MS"/>
                <w:color w:val="333333"/>
                <w:sz w:val="19"/>
              </w:rPr>
              <w:t>3-5</w:t>
            </w:r>
            <w:r>
              <w:rPr>
                <w:color w:val="333333"/>
                <w:sz w:val="19"/>
              </w:rPr>
              <w:t>年</w:t>
            </w:r>
          </w:p>
        </w:tc>
        <w:tc>
          <w:tcPr>
            <w:tcW w:w="732" w:type="dxa"/>
            <w:tcBorders>
              <w:top w:val="single" w:color="7F7F7F" w:sz="6" w:space="0"/>
              <w:left w:val="single" w:color="7F7F7F" w:sz="6" w:space="0"/>
              <w:bottom w:val="single" w:color="7F7F7F" w:sz="6" w:space="0"/>
              <w:right w:val="single" w:color="7F7F7F" w:sz="6" w:space="0"/>
            </w:tcBorders>
          </w:tcPr>
          <w:p>
            <w:pPr>
              <w:pStyle w:val="9"/>
              <w:spacing w:before="24"/>
              <w:ind w:left="154" w:right="139"/>
              <w:jc w:val="center"/>
              <w:rPr>
                <w:sz w:val="19"/>
              </w:rPr>
            </w:pPr>
            <w:r>
              <w:rPr>
                <w:color w:val="333333"/>
                <w:sz w:val="19"/>
              </w:rPr>
              <w:t>不限</w:t>
            </w:r>
          </w:p>
        </w:tc>
        <w:tc>
          <w:tcPr>
            <w:tcW w:w="1452" w:type="dxa"/>
            <w:tcBorders>
              <w:top w:val="single" w:color="7F7F7F" w:sz="6" w:space="0"/>
              <w:left w:val="single" w:color="7F7F7F" w:sz="6" w:space="0"/>
              <w:bottom w:val="single" w:color="7F7F7F" w:sz="6" w:space="0"/>
            </w:tcBorders>
          </w:tcPr>
          <w:p>
            <w:pPr>
              <w:pStyle w:val="9"/>
              <w:spacing w:line="318" w:lineRule="exact"/>
              <w:ind w:left="219" w:right="206"/>
              <w:jc w:val="center"/>
              <w:rPr>
                <w:rFonts w:ascii="Arial Unicode MS"/>
                <w:sz w:val="19"/>
              </w:rPr>
            </w:pPr>
            <w:r>
              <w:rPr>
                <w:rFonts w:ascii="Arial Unicode MS"/>
                <w:color w:val="333333"/>
                <w:sz w:val="19"/>
              </w:rPr>
              <w:t>2020-08-15</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top w:val="single" w:color="7F7F7F" w:sz="6" w:space="0"/>
              <w:bottom w:val="single" w:color="7F7F7F" w:sz="6" w:space="0"/>
              <w:right w:val="single" w:color="7F7F7F" w:sz="6" w:space="0"/>
            </w:tcBorders>
          </w:tcPr>
          <w:p>
            <w:pPr>
              <w:pStyle w:val="9"/>
              <w:spacing w:line="318" w:lineRule="exact"/>
              <w:ind w:left="11"/>
              <w:jc w:val="center"/>
              <w:rPr>
                <w:rFonts w:ascii="Arial Unicode MS"/>
                <w:sz w:val="19"/>
              </w:rPr>
            </w:pPr>
            <w:r>
              <w:rPr>
                <w:rFonts w:ascii="Arial Unicode MS"/>
                <w:color w:val="333333"/>
                <w:w w:val="101"/>
                <w:sz w:val="19"/>
              </w:rPr>
              <w:t>9</w:t>
            </w:r>
          </w:p>
        </w:tc>
        <w:tc>
          <w:tcPr>
            <w:tcW w:w="1632" w:type="dxa"/>
            <w:tcBorders>
              <w:top w:val="single" w:color="7F7F7F" w:sz="6" w:space="0"/>
              <w:left w:val="single" w:color="7F7F7F" w:sz="6" w:space="0"/>
              <w:bottom w:val="single" w:color="7F7F7F" w:sz="6" w:space="0"/>
              <w:right w:val="single" w:color="7F7F7F" w:sz="6" w:space="0"/>
            </w:tcBorders>
          </w:tcPr>
          <w:p>
            <w:pPr>
              <w:pStyle w:val="9"/>
              <w:spacing w:before="24"/>
              <w:ind w:right="319"/>
              <w:jc w:val="right"/>
              <w:rPr>
                <w:sz w:val="19"/>
              </w:rPr>
            </w:pPr>
            <w:r>
              <w:rPr>
                <w:color w:val="333333"/>
                <w:sz w:val="19"/>
              </w:rPr>
              <w:t>大客户销售</w:t>
            </w:r>
          </w:p>
        </w:tc>
        <w:tc>
          <w:tcPr>
            <w:tcW w:w="1188" w:type="dxa"/>
            <w:tcBorders>
              <w:top w:val="single" w:color="7F7F7F" w:sz="6" w:space="0"/>
              <w:left w:val="single" w:color="7F7F7F" w:sz="6" w:space="0"/>
              <w:bottom w:val="single" w:color="7F7F7F" w:sz="6" w:space="0"/>
              <w:right w:val="single" w:color="7F7F7F" w:sz="6" w:space="0"/>
            </w:tcBorders>
          </w:tcPr>
          <w:p>
            <w:pPr>
              <w:pStyle w:val="9"/>
              <w:spacing w:before="24"/>
              <w:ind w:left="193" w:right="180"/>
              <w:jc w:val="center"/>
              <w:rPr>
                <w:sz w:val="19"/>
              </w:rPr>
            </w:pPr>
            <w:r>
              <w:rPr>
                <w:color w:val="333333"/>
                <w:sz w:val="19"/>
              </w:rPr>
              <w:t>北京</w:t>
            </w:r>
          </w:p>
        </w:tc>
        <w:tc>
          <w:tcPr>
            <w:tcW w:w="1608" w:type="dxa"/>
            <w:tcBorders>
              <w:top w:val="single" w:color="7F7F7F" w:sz="6" w:space="0"/>
              <w:left w:val="single" w:color="7F7F7F" w:sz="6" w:space="0"/>
              <w:bottom w:val="single" w:color="7F7F7F" w:sz="6" w:space="0"/>
              <w:right w:val="single" w:color="7F7F7F" w:sz="6" w:space="0"/>
            </w:tcBorders>
          </w:tcPr>
          <w:p>
            <w:pPr>
              <w:pStyle w:val="9"/>
              <w:spacing w:line="318" w:lineRule="exact"/>
              <w:ind w:left="225" w:right="207"/>
              <w:jc w:val="center"/>
              <w:rPr>
                <w:rFonts w:ascii="Arial Unicode MS"/>
                <w:sz w:val="19"/>
              </w:rPr>
            </w:pPr>
            <w:r>
              <w:rPr>
                <w:rFonts w:ascii="Arial Unicode MS"/>
                <w:color w:val="333333"/>
                <w:sz w:val="19"/>
              </w:rPr>
              <w:t>8000-12000</w:t>
            </w:r>
          </w:p>
        </w:tc>
        <w:tc>
          <w:tcPr>
            <w:tcW w:w="1092" w:type="dxa"/>
            <w:tcBorders>
              <w:top w:val="single" w:color="7F7F7F" w:sz="6" w:space="0"/>
              <w:left w:val="single" w:color="7F7F7F" w:sz="6" w:space="0"/>
              <w:bottom w:val="single" w:color="7F7F7F" w:sz="6" w:space="0"/>
              <w:right w:val="single" w:color="7F7F7F" w:sz="6" w:space="0"/>
            </w:tcBorders>
          </w:tcPr>
          <w:p>
            <w:pPr>
              <w:pStyle w:val="9"/>
              <w:spacing w:line="318" w:lineRule="exact"/>
              <w:ind w:left="187" w:right="174"/>
              <w:jc w:val="center"/>
              <w:rPr>
                <w:sz w:val="19"/>
              </w:rPr>
            </w:pPr>
            <w:r>
              <w:rPr>
                <w:rFonts w:hint="eastAsia" w:ascii="Arial Unicode MS" w:eastAsia="Arial Unicode MS"/>
                <w:color w:val="333333"/>
                <w:sz w:val="19"/>
              </w:rPr>
              <w:t>3</w:t>
            </w:r>
            <w:r>
              <w:rPr>
                <w:color w:val="333333"/>
                <w:sz w:val="19"/>
              </w:rPr>
              <w:t>年以上</w:t>
            </w:r>
          </w:p>
        </w:tc>
        <w:tc>
          <w:tcPr>
            <w:tcW w:w="732" w:type="dxa"/>
            <w:tcBorders>
              <w:top w:val="single" w:color="7F7F7F" w:sz="6" w:space="0"/>
              <w:left w:val="single" w:color="7F7F7F" w:sz="6" w:space="0"/>
              <w:bottom w:val="single" w:color="7F7F7F" w:sz="6" w:space="0"/>
              <w:right w:val="single" w:color="7F7F7F" w:sz="6" w:space="0"/>
            </w:tcBorders>
          </w:tcPr>
          <w:p>
            <w:pPr>
              <w:pStyle w:val="9"/>
              <w:spacing w:before="24"/>
              <w:ind w:left="154" w:right="139"/>
              <w:jc w:val="center"/>
              <w:rPr>
                <w:sz w:val="19"/>
              </w:rPr>
            </w:pPr>
            <w:r>
              <w:rPr>
                <w:color w:val="333333"/>
                <w:sz w:val="19"/>
              </w:rPr>
              <w:t>本科</w:t>
            </w:r>
          </w:p>
        </w:tc>
        <w:tc>
          <w:tcPr>
            <w:tcW w:w="1452" w:type="dxa"/>
            <w:tcBorders>
              <w:top w:val="single" w:color="7F7F7F" w:sz="6" w:space="0"/>
              <w:left w:val="single" w:color="7F7F7F" w:sz="6" w:space="0"/>
              <w:bottom w:val="single" w:color="7F7F7F" w:sz="6" w:space="0"/>
            </w:tcBorders>
          </w:tcPr>
          <w:p>
            <w:pPr>
              <w:pStyle w:val="9"/>
              <w:spacing w:line="318" w:lineRule="exact"/>
              <w:ind w:left="219" w:right="206"/>
              <w:jc w:val="center"/>
              <w:rPr>
                <w:rFonts w:ascii="Arial Unicode MS"/>
                <w:sz w:val="19"/>
              </w:rPr>
            </w:pPr>
            <w:r>
              <w:rPr>
                <w:rFonts w:ascii="Arial Unicode MS"/>
                <w:color w:val="333333"/>
                <w:sz w:val="19"/>
              </w:rPr>
              <w:t>2020-04-11</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top w:val="single" w:color="7F7F7F" w:sz="6" w:space="0"/>
              <w:right w:val="single" w:color="7F7F7F" w:sz="6" w:space="0"/>
            </w:tcBorders>
          </w:tcPr>
          <w:p>
            <w:pPr>
              <w:pStyle w:val="9"/>
              <w:spacing w:line="318" w:lineRule="exact"/>
              <w:ind w:left="103" w:right="94"/>
              <w:jc w:val="center"/>
              <w:rPr>
                <w:rFonts w:ascii="Arial Unicode MS"/>
                <w:sz w:val="19"/>
              </w:rPr>
            </w:pPr>
            <w:r>
              <w:rPr>
                <w:rFonts w:ascii="Arial Unicode MS"/>
                <w:color w:val="333333"/>
                <w:sz w:val="19"/>
              </w:rPr>
              <w:t>10</w:t>
            </w:r>
          </w:p>
        </w:tc>
        <w:tc>
          <w:tcPr>
            <w:tcW w:w="1632" w:type="dxa"/>
            <w:tcBorders>
              <w:top w:val="single" w:color="7F7F7F" w:sz="6" w:space="0"/>
              <w:left w:val="single" w:color="7F7F7F" w:sz="6" w:space="0"/>
              <w:right w:val="single" w:color="7F7F7F" w:sz="6" w:space="0"/>
            </w:tcBorders>
          </w:tcPr>
          <w:p>
            <w:pPr>
              <w:pStyle w:val="9"/>
              <w:spacing w:before="24"/>
              <w:ind w:left="430"/>
              <w:rPr>
                <w:sz w:val="19"/>
              </w:rPr>
            </w:pPr>
            <w:r>
              <w:rPr>
                <w:color w:val="333333"/>
                <w:sz w:val="19"/>
              </w:rPr>
              <w:t>项目经理</w:t>
            </w:r>
          </w:p>
        </w:tc>
        <w:tc>
          <w:tcPr>
            <w:tcW w:w="1188" w:type="dxa"/>
            <w:tcBorders>
              <w:top w:val="single" w:color="7F7F7F" w:sz="6" w:space="0"/>
              <w:left w:val="single" w:color="7F7F7F" w:sz="6" w:space="0"/>
              <w:right w:val="single" w:color="7F7F7F" w:sz="6" w:space="0"/>
            </w:tcBorders>
          </w:tcPr>
          <w:p>
            <w:pPr>
              <w:pStyle w:val="9"/>
              <w:spacing w:before="24"/>
              <w:ind w:left="193" w:right="180"/>
              <w:jc w:val="center"/>
              <w:rPr>
                <w:sz w:val="19"/>
              </w:rPr>
            </w:pPr>
            <w:r>
              <w:rPr>
                <w:color w:val="333333"/>
                <w:sz w:val="19"/>
              </w:rPr>
              <w:t>北京</w:t>
            </w:r>
          </w:p>
        </w:tc>
        <w:tc>
          <w:tcPr>
            <w:tcW w:w="1608" w:type="dxa"/>
            <w:tcBorders>
              <w:top w:val="single" w:color="7F7F7F" w:sz="6" w:space="0"/>
              <w:left w:val="single" w:color="7F7F7F" w:sz="6" w:space="0"/>
              <w:right w:val="single" w:color="7F7F7F" w:sz="6" w:space="0"/>
            </w:tcBorders>
          </w:tcPr>
          <w:p>
            <w:pPr>
              <w:pStyle w:val="9"/>
              <w:spacing w:line="318" w:lineRule="exact"/>
              <w:ind w:left="225" w:right="207"/>
              <w:jc w:val="center"/>
              <w:rPr>
                <w:rFonts w:ascii="Arial Unicode MS"/>
                <w:sz w:val="19"/>
              </w:rPr>
            </w:pPr>
            <w:r>
              <w:rPr>
                <w:rFonts w:ascii="Arial Unicode MS"/>
                <w:color w:val="333333"/>
                <w:sz w:val="19"/>
              </w:rPr>
              <w:t>8000-12000</w:t>
            </w:r>
          </w:p>
        </w:tc>
        <w:tc>
          <w:tcPr>
            <w:tcW w:w="1092" w:type="dxa"/>
            <w:tcBorders>
              <w:top w:val="single" w:color="7F7F7F" w:sz="6" w:space="0"/>
              <w:left w:val="single" w:color="7F7F7F" w:sz="6" w:space="0"/>
              <w:right w:val="single" w:color="7F7F7F" w:sz="6" w:space="0"/>
            </w:tcBorders>
          </w:tcPr>
          <w:p>
            <w:pPr>
              <w:pStyle w:val="9"/>
              <w:spacing w:line="318" w:lineRule="exact"/>
              <w:ind w:left="187" w:right="174"/>
              <w:jc w:val="center"/>
              <w:rPr>
                <w:sz w:val="19"/>
              </w:rPr>
            </w:pPr>
            <w:r>
              <w:rPr>
                <w:rFonts w:hint="eastAsia" w:ascii="Arial Unicode MS" w:eastAsia="Arial Unicode MS"/>
                <w:color w:val="333333"/>
                <w:sz w:val="19"/>
              </w:rPr>
              <w:t>3</w:t>
            </w:r>
            <w:r>
              <w:rPr>
                <w:color w:val="333333"/>
                <w:sz w:val="19"/>
              </w:rPr>
              <w:t>年以上</w:t>
            </w:r>
          </w:p>
        </w:tc>
        <w:tc>
          <w:tcPr>
            <w:tcW w:w="732" w:type="dxa"/>
            <w:tcBorders>
              <w:top w:val="single" w:color="7F7F7F" w:sz="6" w:space="0"/>
              <w:left w:val="single" w:color="7F7F7F" w:sz="6" w:space="0"/>
              <w:right w:val="single" w:color="7F7F7F" w:sz="6" w:space="0"/>
            </w:tcBorders>
          </w:tcPr>
          <w:p>
            <w:pPr>
              <w:pStyle w:val="9"/>
              <w:spacing w:before="24"/>
              <w:ind w:left="154" w:right="139"/>
              <w:jc w:val="center"/>
              <w:rPr>
                <w:sz w:val="19"/>
              </w:rPr>
            </w:pPr>
            <w:r>
              <w:rPr>
                <w:color w:val="333333"/>
                <w:sz w:val="19"/>
              </w:rPr>
              <w:t>本科</w:t>
            </w:r>
          </w:p>
        </w:tc>
        <w:tc>
          <w:tcPr>
            <w:tcW w:w="1452" w:type="dxa"/>
            <w:tcBorders>
              <w:top w:val="single" w:color="7F7F7F" w:sz="6" w:space="0"/>
              <w:left w:val="single" w:color="7F7F7F" w:sz="6" w:space="0"/>
            </w:tcBorders>
          </w:tcPr>
          <w:p>
            <w:pPr>
              <w:pStyle w:val="9"/>
              <w:spacing w:line="318" w:lineRule="exact"/>
              <w:ind w:left="219" w:right="206"/>
              <w:jc w:val="center"/>
              <w:rPr>
                <w:rFonts w:ascii="Arial Unicode MS"/>
                <w:sz w:val="19"/>
              </w:rPr>
            </w:pPr>
            <w:r>
              <w:rPr>
                <w:rFonts w:ascii="Arial Unicode MS"/>
                <w:color w:val="333333"/>
                <w:sz w:val="19"/>
              </w:rPr>
              <w:t>2020-04-11</w:t>
            </w:r>
          </w:p>
        </w:tc>
      </w:tr>
    </w:tbl>
    <w:p>
      <w:pPr>
        <w:pStyle w:val="8"/>
        <w:numPr>
          <w:ilvl w:val="0"/>
          <w:numId w:val="1"/>
        </w:numPr>
        <w:tabs>
          <w:tab w:val="left" w:pos="404"/>
        </w:tabs>
        <w:spacing w:before="204" w:after="0" w:line="240" w:lineRule="auto"/>
        <w:ind w:left="403" w:right="0" w:hanging="302"/>
        <w:jc w:val="left"/>
        <w:rPr>
          <w:sz w:val="36"/>
        </w:rPr>
      </w:pPr>
      <w:r>
        <w:pict>
          <v:shape id="_x0000_s1082" o:spid="_x0000_s1082" o:spt="202" type="#_x0000_t202" style="position:absolute;left:0pt;margin-left:256.85pt;margin-top:43.75pt;height:14.45pt;width:80.45pt;mso-position-horizontal-relative:page;mso-wrap-distance-bottom:0pt;mso-wrap-distance-top:0pt;z-index:-251656192;mso-width-relative:page;mso-height-relative:page;" filled="f" stroked="t" coordsize="21600,21600">
            <v:path/>
            <v:fill on="f" focussize="0,0"/>
            <v:stroke weight="0pt" color="#CCCCCC"/>
            <v:imagedata o:title=""/>
            <o:lock v:ext="edit"/>
            <v:textbox inset="0mm,0mm,0mm,0mm">
              <w:txbxContent>
                <w:p>
                  <w:pPr>
                    <w:spacing w:before="13"/>
                    <w:ind w:left="60" w:right="0" w:firstLine="0"/>
                    <w:jc w:val="left"/>
                    <w:rPr>
                      <w:rFonts w:ascii="Arial Unicode MS"/>
                      <w:sz w:val="14"/>
                    </w:rPr>
                  </w:pPr>
                  <w:r>
                    <w:rPr>
                      <w:position w:val="-4"/>
                    </w:rPr>
                    <w:drawing>
                      <wp:inline distT="0" distB="0" distL="0" distR="0">
                        <wp:extent cx="191135" cy="107315"/>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5" cstate="print"/>
                                <a:stretch>
                                  <a:fillRect/>
                                </a:stretch>
                              </pic:blipFill>
                              <pic:spPr>
                                <a:xfrm>
                                  <a:off x="0" y="0"/>
                                  <a:ext cx="191690" cy="107346"/>
                                </a:xfrm>
                                <a:prstGeom prst="rect">
                                  <a:avLst/>
                                </a:prstGeom>
                              </pic:spPr>
                            </pic:pic>
                          </a:graphicData>
                        </a:graphic>
                      </wp:inline>
                    </w:drawing>
                  </w:r>
                  <w:r>
                    <w:rPr>
                      <w:rFonts w:ascii="Times New Roman"/>
                      <w:spacing w:val="8"/>
                      <w:sz w:val="20"/>
                    </w:rPr>
                    <w:t xml:space="preserve"> </w:t>
                  </w:r>
                  <w:r>
                    <w:rPr>
                      <w:rFonts w:ascii="Arial Unicode MS"/>
                      <w:color w:val="333333"/>
                      <w:spacing w:val="-1"/>
                      <w:sz w:val="14"/>
                    </w:rPr>
                    <w:t xml:space="preserve">2017  </w:t>
                  </w:r>
                  <w:r>
                    <w:rPr>
                      <w:rFonts w:ascii="Arial Unicode MS"/>
                      <w:color w:val="333333"/>
                      <w:spacing w:val="18"/>
                      <w:sz w:val="14"/>
                    </w:rPr>
                    <w:t xml:space="preserve"> </w:t>
                  </w:r>
                  <w:r>
                    <w:rPr>
                      <w:rFonts w:ascii="Arial Unicode MS"/>
                      <w:color w:val="333333"/>
                      <w:spacing w:val="7"/>
                      <w:position w:val="-4"/>
                      <w:sz w:val="14"/>
                    </w:rPr>
                    <w:drawing>
                      <wp:inline distT="0" distB="0" distL="0" distR="0">
                        <wp:extent cx="191135" cy="107315"/>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a:picLocks noChangeAspect="1"/>
                                </pic:cNvPicPr>
                              </pic:nvPicPr>
                              <pic:blipFill>
                                <a:blip r:embed="rId6" cstate="print"/>
                                <a:stretch>
                                  <a:fillRect/>
                                </a:stretch>
                              </pic:blipFill>
                              <pic:spPr>
                                <a:xfrm>
                                  <a:off x="0" y="0"/>
                                  <a:ext cx="191690" cy="107346"/>
                                </a:xfrm>
                                <a:prstGeom prst="rect">
                                  <a:avLst/>
                                </a:prstGeom>
                              </pic:spPr>
                            </pic:pic>
                          </a:graphicData>
                        </a:graphic>
                      </wp:inline>
                    </w:drawing>
                  </w:r>
                  <w:r>
                    <w:rPr>
                      <w:rFonts w:ascii="Times New Roman"/>
                      <w:color w:val="333333"/>
                      <w:spacing w:val="16"/>
                      <w:sz w:val="14"/>
                    </w:rPr>
                    <w:t xml:space="preserve"> </w:t>
                  </w:r>
                  <w:r>
                    <w:rPr>
                      <w:rFonts w:ascii="Arial Unicode MS"/>
                      <w:color w:val="333333"/>
                      <w:w w:val="105"/>
                      <w:sz w:val="14"/>
                    </w:rPr>
                    <w:t>2018</w:t>
                  </w:r>
                </w:p>
              </w:txbxContent>
            </v:textbox>
            <w10:wrap type="topAndBottom"/>
          </v:shape>
        </w:pict>
      </w:r>
      <w:r>
        <w:pict>
          <v:shape id="_x0000_s1083" o:spid="_x0000_s1083" o:spt="202" type="#_x0000_t202" style="position:absolute;left:0pt;margin-left:393.4pt;margin-top:43.75pt;height:30.05pt;width:117.65pt;mso-position-horizontal-relative:page;mso-wrap-distance-bottom:0pt;mso-wrap-distance-top:0pt;z-index:-251655168;mso-width-relative:page;mso-height-relative:page;" filled="f" stroked="t" coordsize="21600,21600">
            <v:path/>
            <v:fill on="f" focussize="0,0"/>
            <v:stroke weight="0pt" color="#CCCCCC"/>
            <v:imagedata o:title=""/>
            <o:lock v:ext="edit"/>
            <v:textbox inset="0mm,0mm,0mm,0mm">
              <w:txbxContent>
                <w:p>
                  <w:pPr>
                    <w:spacing w:before="14"/>
                    <w:ind w:left="60" w:right="0" w:firstLine="0"/>
                    <w:jc w:val="left"/>
                    <w:rPr>
                      <w:b/>
                      <w:sz w:val="21"/>
                    </w:rPr>
                  </w:pPr>
                  <w:r>
                    <w:rPr>
                      <w:rFonts w:ascii="Arial" w:eastAsia="Arial"/>
                      <w:b/>
                      <w:color w:val="333333"/>
                      <w:spacing w:val="-3"/>
                      <w:sz w:val="21"/>
                    </w:rPr>
                    <w:t>2017-</w:t>
                  </w:r>
                  <w:r>
                    <w:rPr>
                      <w:b/>
                      <w:color w:val="333333"/>
                      <w:spacing w:val="-1"/>
                      <w:sz w:val="21"/>
                    </w:rPr>
                    <w:t>和</w:t>
                  </w:r>
                  <w:r>
                    <w:rPr>
                      <w:rFonts w:ascii="Arial" w:eastAsia="Arial"/>
                      <w:b/>
                      <w:color w:val="333333"/>
                      <w:spacing w:val="-1"/>
                      <w:sz w:val="21"/>
                    </w:rPr>
                    <w:t>2018-2017</w:t>
                  </w:r>
                  <w:r>
                    <w:rPr>
                      <w:b/>
                      <w:color w:val="333333"/>
                      <w:sz w:val="21"/>
                    </w:rPr>
                    <w:t>同比</w:t>
                  </w:r>
                </w:p>
                <w:p>
                  <w:pPr>
                    <w:spacing w:before="82"/>
                    <w:ind w:left="1284" w:right="0" w:firstLine="0"/>
                    <w:jc w:val="left"/>
                    <w:rPr>
                      <w:sz w:val="14"/>
                    </w:rPr>
                  </w:pPr>
                  <w:r>
                    <w:rPr>
                      <w:color w:val="A9A9A9"/>
                      <w:sz w:val="14"/>
                    </w:rPr>
                    <w:t>以下为概况信息</w:t>
                  </w:r>
                </w:p>
              </w:txbxContent>
            </v:textbox>
            <w10:wrap type="topAndBottom"/>
          </v:shape>
        </w:pict>
      </w:r>
      <w:r>
        <w:pict>
          <v:group id="_x0000_s1084" o:spid="_x0000_s1084" o:spt="203" style="position:absolute;left:0pt;margin-left:122.9pt;margin-top:79.75pt;height:258.7pt;width:345.55pt;mso-position-horizontal-relative:page;z-index:251670528;mso-width-relative:page;mso-height-relative:page;" coordorigin="2458,1596" coordsize="6911,5174">
            <o:lock v:ext="edit"/>
            <v:shape id="_x0000_s1085" o:spid="_x0000_s1085" style="position:absolute;left:1426;top:1105;height:1080;width:11408;" filled="f" stroked="t" coordorigin="1426,1106" coordsize="11408,1080" path="m2518,6763l9365,6763m2518,6115l9365,6115e">
              <v:path arrowok="t"/>
              <v:fill on="f" focussize="0,0"/>
              <v:stroke weight="0.600157480314961pt" color="#CCCCCC"/>
              <v:imagedata o:title=""/>
              <o:lock v:ext="edit"/>
            </v:shape>
            <v:shape id="_x0000_s1086" o:spid="_x0000_s1086" style="position:absolute;left:2518;top:2249;height:3217;width:5608;" filled="f" stroked="t" coordorigin="2518,2250" coordsize="5608,3217" path="m2518,5467l2991,5467m2518,4831l8126,4831m2518,4183l8126,4183m2518,3534l8126,3534m2518,2886l8126,2886m2518,2250l8126,2250e">
              <v:path arrowok="t"/>
              <v:fill on="f" focussize="0,0"/>
              <v:stroke weight="0.600157480314961pt" color="#CCCCCC"/>
              <v:imagedata o:title=""/>
              <o:lock v:ext="edit"/>
            </v:shape>
            <v:line id="_x0000_s1087" o:spid="_x0000_s1087" o:spt="20" style="position:absolute;left:2518;top:1602;height:0;width:6847;" stroked="t" coordsize="21600,21600">
              <v:path arrowok="t"/>
              <v:fill focussize="0,0"/>
              <v:stroke weight="0.600157480314961pt" color="#CCCCCC"/>
              <v:imagedata o:title=""/>
              <o:lock v:ext="edit"/>
            </v:line>
            <v:shape id="_x0000_s1088" o:spid="_x0000_s1088" style="position:absolute;left:1426;top:1115;height:8600;width:11408;" filled="f" stroked="t" coordorigin="1426,1116" coordsize="11408,8600" path="m2521,6757l2521,1596m2518,6115l9365,6115e">
              <v:path arrowok="t"/>
              <v:fill on="f" focussize="0,0"/>
              <v:stroke weight="0.600157480314961pt" color="#333333"/>
              <v:imagedata o:title=""/>
              <o:lock v:ext="edit"/>
            </v:shape>
            <v:shape id="_x0000_s1089" o:spid="_x0000_s1089" style="position:absolute;left:1326;top:1105;height:8600;width:11504;" filled="f" stroked="t" coordorigin="1326,1106" coordsize="11504,8600" path="m2518,6763l2458,6763m2518,6115l2458,6115m2518,5467l2458,5467m2518,4831l2458,4831m2518,4183l2458,4183m2518,3534l2458,3534m2518,2886l2458,2886m2518,2250l2458,2250m2518,1602l2458,1602m2521,6112l2521,6172m3373,6112l3373,6172m4237,6112l4237,6172m5089,6112l5089,6172m5941,6112l5941,6172m6806,6112l6806,6172m7658,6112l7658,6172m8510,6112l8510,6172m9362,6112l9362,6172e">
              <v:path arrowok="t"/>
              <v:fill on="f" focussize="0,0"/>
              <v:stroke weight="0.600157480314961pt" color="#333333"/>
              <v:imagedata o:title=""/>
              <o:lock v:ext="edit"/>
            </v:shape>
            <v:line id="_x0000_s1090" o:spid="_x0000_s1090" o:spt="20" style="position:absolute;left:3288;top:5467;height:0;width:1414;" stroked="t" coordsize="21600,21600">
              <v:path arrowok="t"/>
              <v:fill focussize="0,0"/>
              <v:stroke weight="0.600157480314961pt" color="#CCCCCC"/>
              <v:imagedata o:title=""/>
              <o:lock v:ext="edit"/>
            </v:line>
            <v:shape id="_x0000_s1091" o:spid="_x0000_s1091" style="position:absolute;left:2990;top:5036;height:1076;width:1154;" fillcolor="#4D87C5" filled="t" stroked="f" coordorigin="2991,5037" coordsize="1154,1076" path="m3288,5037l2991,5037,2991,6112,3288,6112,3288,5037m4144,5897l3847,5897,3847,6112,4144,6112,4144,5897e">
              <v:path arrowok="t"/>
              <v:fill on="t" focussize="0,0"/>
              <v:stroke on="f"/>
              <v:imagedata o:title=""/>
              <o:lock v:ext="edit"/>
            </v:shape>
            <v:line id="_x0000_s1092" o:spid="_x0000_s1092" o:spt="20" style="position:absolute;left:5000;top:5467;height:0;width:558;" stroked="t" coordsize="21600,21600">
              <v:path arrowok="t"/>
              <v:fill focussize="0,0"/>
              <v:stroke weight="0.600157480314961pt" color="#CCCCCC"/>
              <v:imagedata o:title=""/>
              <o:lock v:ext="edit"/>
            </v:line>
            <v:rect id="_x0000_s1093" o:spid="_x0000_s1093" o:spt="1" style="position:absolute;left:4702;top:5036;height:1076;width:298;" fillcolor="#4D87C5" filled="t" stroked="f" coordsize="21600,21600">
              <v:path/>
              <v:fill on="t" focussize="0,0"/>
              <v:stroke on="f"/>
              <v:imagedata o:title=""/>
              <o:lock v:ext="edit"/>
            </v:rect>
            <v:line id="_x0000_s1094" o:spid="_x0000_s1094" o:spt="20" style="position:absolute;left:5856;top:5467;height:0;width:2270;" stroked="t" coordsize="21600,21600">
              <v:path arrowok="t"/>
              <v:fill focussize="0,0"/>
              <v:stroke weight="0.600157480314961pt" color="#CCCCCC"/>
              <v:imagedata o:title=""/>
              <o:lock v:ext="edit"/>
            </v:line>
            <v:rect id="_x0000_s1095" o:spid="_x0000_s1095" o:spt="1" style="position:absolute;left:5558;top:5036;height:1076;width:298;" fillcolor="#4D87C5" filled="t" stroked="f" coordsize="21600,21600">
              <v:path/>
              <v:fill on="t" focussize="0,0"/>
              <v:stroke on="f"/>
              <v:imagedata o:title=""/>
              <o:lock v:ext="edit"/>
            </v:rect>
            <v:line id="_x0000_s1096" o:spid="_x0000_s1096" o:spt="20" style="position:absolute;left:6414;top:6155;height:0;width:298;" stroked="t" coordsize="21600,21600">
              <v:path arrowok="t"/>
              <v:fill focussize="0,0"/>
              <v:stroke weight="4.3011811023622pt" color="#4D87C5"/>
              <v:imagedata o:title=""/>
              <o:lock v:ext="edit"/>
            </v:line>
            <v:rect id="_x0000_s1097" o:spid="_x0000_s1097" o:spt="1" style="position:absolute;left:7269;top:6112;height:188;width:298;" fillcolor="#4D87C5" filled="t" stroked="f" coordsize="21600,21600">
              <v:path/>
              <v:fill on="t" focussize="0,0"/>
              <v:stroke on="f"/>
              <v:imagedata o:title=""/>
              <o:lock v:ext="edit"/>
            </v:rect>
            <v:shape id="_x0000_s1098" o:spid="_x0000_s1098" style="position:absolute;left:8423;top:2249;height:3217;width:942;" filled="f" stroked="t" coordorigin="8423,2250" coordsize="942,3217" path="m8423,5467l9365,5467m8423,4831l9365,4831m8423,4183l9365,4183m8423,3534l9365,3534m8423,2886l9365,2886m8423,2250l9365,2250e">
              <v:path arrowok="t"/>
              <v:fill on="f" focussize="0,0"/>
              <v:stroke weight="0.600157480314961pt" color="#CCCCCC"/>
              <v:imagedata o:title=""/>
              <o:lock v:ext="edit"/>
            </v:shape>
            <v:shape id="_x0000_s1099" o:spid="_x0000_s1099" style="position:absolute;left:8125;top:2025;height:4087;width:1154;" fillcolor="#4D87C5" filled="t" stroked="f" coordorigin="8126,2026" coordsize="1154,4087" path="m8423,2026l8126,2026,8126,6112,8423,6112,8423,2026m9279,5774l8982,5774,8982,6112,9279,6112,9279,5774e">
              <v:path arrowok="t"/>
              <v:fill on="t" focussize="0,0"/>
              <v:stroke on="f"/>
              <v:imagedata o:title=""/>
              <o:lock v:ext="edit"/>
            </v:shape>
            <v:shape id="_x0000_s1100" o:spid="_x0000_s1100" o:spt="202" type="#_x0000_t202" style="position:absolute;left:8052;top:1825;height:145;width:469;" filled="f" stroked="f" coordsize="21600,21600">
              <v:path/>
              <v:fill on="f" focussize="0,0"/>
              <v:stroke on="f" joinstyle="miter"/>
              <v:imagedata o:title=""/>
              <o:lock v:ext="edit"/>
              <v:textbox inset="0mm,0mm,0mm,0mm">
                <w:txbxContent>
                  <w:p>
                    <w:pPr>
                      <w:spacing w:before="0" w:line="144" w:lineRule="exact"/>
                      <w:ind w:left="0" w:right="0" w:firstLine="0"/>
                      <w:jc w:val="left"/>
                      <w:rPr>
                        <w:rFonts w:ascii="Arial Unicode MS"/>
                        <w:sz w:val="14"/>
                      </w:rPr>
                    </w:pPr>
                    <w:r>
                      <w:rPr>
                        <w:rFonts w:ascii="Arial Unicode MS"/>
                        <w:w w:val="105"/>
                        <w:sz w:val="14"/>
                      </w:rPr>
                      <w:t>1900%</w:t>
                    </w:r>
                  </w:p>
                </w:txbxContent>
              </v:textbox>
            </v:shape>
            <v:shape id="_x0000_s1101" o:spid="_x0000_s1101" o:spt="202" type="#_x0000_t202" style="position:absolute;left:2953;top:4836;height:145;width:389;" filled="f" stroked="f" coordsize="21600,21600">
              <v:path/>
              <v:fill on="f" focussize="0,0"/>
              <v:stroke on="f" joinstyle="miter"/>
              <v:imagedata o:title=""/>
              <o:lock v:ext="edit"/>
              <v:textbox inset="0mm,0mm,0mm,0mm">
                <w:txbxContent>
                  <w:p>
                    <w:pPr>
                      <w:spacing w:before="0" w:line="144" w:lineRule="exact"/>
                      <w:ind w:left="0" w:right="0" w:firstLine="0"/>
                      <w:jc w:val="left"/>
                      <w:rPr>
                        <w:rFonts w:ascii="Arial Unicode MS"/>
                        <w:sz w:val="14"/>
                      </w:rPr>
                    </w:pPr>
                    <w:r>
                      <w:rPr>
                        <w:rFonts w:ascii="Arial Unicode MS"/>
                        <w:w w:val="105"/>
                        <w:sz w:val="14"/>
                      </w:rPr>
                      <w:t>500%</w:t>
                    </w:r>
                  </w:p>
                </w:txbxContent>
              </v:textbox>
            </v:shape>
            <v:shape id="_x0000_s1102" o:spid="_x0000_s1102" o:spt="202" type="#_x0000_t202" style="position:absolute;left:4665;top:4836;height:145;width:389;" filled="f" stroked="f" coordsize="21600,21600">
              <v:path/>
              <v:fill on="f" focussize="0,0"/>
              <v:stroke on="f" joinstyle="miter"/>
              <v:imagedata o:title=""/>
              <o:lock v:ext="edit"/>
              <v:textbox inset="0mm,0mm,0mm,0mm">
                <w:txbxContent>
                  <w:p>
                    <w:pPr>
                      <w:spacing w:before="0" w:line="144" w:lineRule="exact"/>
                      <w:ind w:left="0" w:right="0" w:firstLine="0"/>
                      <w:jc w:val="left"/>
                      <w:rPr>
                        <w:rFonts w:ascii="Arial Unicode MS"/>
                        <w:sz w:val="14"/>
                      </w:rPr>
                    </w:pPr>
                    <w:r>
                      <w:rPr>
                        <w:rFonts w:ascii="Arial Unicode MS"/>
                        <w:w w:val="105"/>
                        <w:sz w:val="14"/>
                      </w:rPr>
                      <w:t>500%</w:t>
                    </w:r>
                  </w:p>
                </w:txbxContent>
              </v:textbox>
            </v:shape>
            <v:shape id="_x0000_s1103" o:spid="_x0000_s1103" o:spt="202" type="#_x0000_t202" style="position:absolute;left:5521;top:4836;height:145;width:389;" filled="f" stroked="f" coordsize="21600,21600">
              <v:path/>
              <v:fill on="f" focussize="0,0"/>
              <v:stroke on="f" joinstyle="miter"/>
              <v:imagedata o:title=""/>
              <o:lock v:ext="edit"/>
              <v:textbox inset="0mm,0mm,0mm,0mm">
                <w:txbxContent>
                  <w:p>
                    <w:pPr>
                      <w:spacing w:before="0" w:line="144" w:lineRule="exact"/>
                      <w:ind w:left="0" w:right="0" w:firstLine="0"/>
                      <w:jc w:val="left"/>
                      <w:rPr>
                        <w:rFonts w:ascii="Arial Unicode MS"/>
                        <w:sz w:val="14"/>
                      </w:rPr>
                    </w:pPr>
                    <w:r>
                      <w:rPr>
                        <w:rFonts w:ascii="Arial Unicode MS"/>
                        <w:w w:val="105"/>
                        <w:sz w:val="14"/>
                      </w:rPr>
                      <w:t>500%</w:t>
                    </w:r>
                  </w:p>
                </w:txbxContent>
              </v:textbox>
            </v:shape>
            <v:shape id="_x0000_s1104" o:spid="_x0000_s1104" o:spt="202" type="#_x0000_t202" style="position:absolute;left:8944;top:5574;height:145;width:389;" filled="f" stroked="f" coordsize="21600,21600">
              <v:path/>
              <v:fill on="f" focussize="0,0"/>
              <v:stroke on="f" joinstyle="miter"/>
              <v:imagedata o:title=""/>
              <o:lock v:ext="edit"/>
              <v:textbox inset="0mm,0mm,0mm,0mm">
                <w:txbxContent>
                  <w:p>
                    <w:pPr>
                      <w:spacing w:before="0" w:line="144" w:lineRule="exact"/>
                      <w:ind w:left="0" w:right="0" w:firstLine="0"/>
                      <w:jc w:val="left"/>
                      <w:rPr>
                        <w:rFonts w:ascii="Arial Unicode MS"/>
                        <w:sz w:val="14"/>
                      </w:rPr>
                    </w:pPr>
                    <w:r>
                      <w:rPr>
                        <w:rFonts w:ascii="Arial Unicode MS"/>
                        <w:w w:val="105"/>
                        <w:sz w:val="14"/>
                      </w:rPr>
                      <w:t>157%</w:t>
                    </w:r>
                  </w:p>
                </w:txbxContent>
              </v:textbox>
            </v:shape>
            <v:shape id="_x0000_s1105" o:spid="_x0000_s1105" o:spt="202" type="#_x0000_t202" style="position:absolute;left:3809;top:5697;height:145;width:389;" filled="f" stroked="f" coordsize="21600,21600">
              <v:path/>
              <v:fill on="f" focussize="0,0"/>
              <v:stroke on="f" joinstyle="miter"/>
              <v:imagedata o:title=""/>
              <o:lock v:ext="edit"/>
              <v:textbox inset="0mm,0mm,0mm,0mm">
                <w:txbxContent>
                  <w:p>
                    <w:pPr>
                      <w:spacing w:before="0" w:line="144" w:lineRule="exact"/>
                      <w:ind w:left="0" w:right="0" w:firstLine="0"/>
                      <w:jc w:val="left"/>
                      <w:rPr>
                        <w:rFonts w:ascii="Arial Unicode MS"/>
                        <w:sz w:val="14"/>
                      </w:rPr>
                    </w:pPr>
                    <w:r>
                      <w:rPr>
                        <w:rFonts w:ascii="Arial Unicode MS"/>
                        <w:w w:val="105"/>
                        <w:sz w:val="14"/>
                      </w:rPr>
                      <w:t>100%</w:t>
                    </w:r>
                  </w:p>
                </w:txbxContent>
              </v:textbox>
            </v:shape>
            <v:shape id="_x0000_s1106" o:spid="_x0000_s1106" o:spt="202" type="#_x0000_t202" style="position:absolute;left:6394;top:5912;height:145;width:357;" filled="f" stroked="f" coordsize="21600,21600">
              <v:path/>
              <v:fill on="f" focussize="0,0"/>
              <v:stroke on="f" joinstyle="miter"/>
              <v:imagedata o:title=""/>
              <o:lock v:ext="edit"/>
              <v:textbox inset="0mm,0mm,0mm,0mm">
                <w:txbxContent>
                  <w:p>
                    <w:pPr>
                      <w:spacing w:before="0" w:line="144" w:lineRule="exact"/>
                      <w:ind w:left="0" w:right="0" w:firstLine="0"/>
                      <w:jc w:val="left"/>
                      <w:rPr>
                        <w:rFonts w:ascii="Arial Unicode MS"/>
                        <w:sz w:val="14"/>
                      </w:rPr>
                    </w:pPr>
                    <w:r>
                      <w:rPr>
                        <w:rFonts w:ascii="Arial Unicode MS"/>
                        <w:w w:val="105"/>
                        <w:sz w:val="14"/>
                      </w:rPr>
                      <w:t>-40%</w:t>
                    </w:r>
                  </w:p>
                </w:txbxContent>
              </v:textbox>
            </v:shape>
            <v:shape id="_x0000_s1107" o:spid="_x0000_s1107" o:spt="202" type="#_x0000_t202" style="position:absolute;left:7250;top:5912;height:145;width:357;" filled="f" stroked="f" coordsize="21600,21600">
              <v:path/>
              <v:fill on="f" focussize="0,0"/>
              <v:stroke on="f" joinstyle="miter"/>
              <v:imagedata o:title=""/>
              <o:lock v:ext="edit"/>
              <v:textbox inset="0mm,0mm,0mm,0mm">
                <w:txbxContent>
                  <w:p>
                    <w:pPr>
                      <w:spacing w:before="0" w:line="144" w:lineRule="exact"/>
                      <w:ind w:left="0" w:right="0" w:firstLine="0"/>
                      <w:jc w:val="left"/>
                      <w:rPr>
                        <w:rFonts w:ascii="Arial Unicode MS"/>
                        <w:sz w:val="14"/>
                      </w:rPr>
                    </w:pPr>
                    <w:r>
                      <w:rPr>
                        <w:rFonts w:ascii="Arial Unicode MS"/>
                        <w:w w:val="105"/>
                        <w:sz w:val="14"/>
                      </w:rPr>
                      <w:t>-87%</w:t>
                    </w:r>
                  </w:p>
                </w:txbxContent>
              </v:textbox>
            </v:shape>
          </v:group>
        </w:pict>
      </w:r>
      <w:r>
        <w:rPr>
          <w:sz w:val="36"/>
        </w:rPr>
        <w:t>财务总览</w:t>
      </w:r>
    </w:p>
    <w:p>
      <w:pPr>
        <w:spacing w:before="0"/>
        <w:ind w:left="369" w:right="0" w:firstLine="0"/>
        <w:jc w:val="left"/>
        <w:rPr>
          <w:rFonts w:ascii="Arial Unicode MS"/>
          <w:sz w:val="14"/>
        </w:rPr>
      </w:pPr>
      <w:r>
        <w:rPr>
          <w:rFonts w:ascii="Arial Unicode MS"/>
          <w:color w:val="333333"/>
          <w:w w:val="105"/>
          <w:sz w:val="14"/>
        </w:rPr>
        <w:t>2,100%</w:t>
      </w:r>
    </w:p>
    <w:p>
      <w:pPr>
        <w:pStyle w:val="4"/>
        <w:spacing w:before="16"/>
        <w:rPr>
          <w:rFonts w:ascii="Arial Unicode MS"/>
          <w:sz w:val="20"/>
        </w:rPr>
      </w:pPr>
    </w:p>
    <w:p>
      <w:pPr>
        <w:spacing w:before="37"/>
        <w:ind w:left="369" w:right="0" w:firstLine="0"/>
        <w:jc w:val="left"/>
        <w:rPr>
          <w:rFonts w:ascii="Arial Unicode MS"/>
          <w:sz w:val="14"/>
        </w:rPr>
      </w:pPr>
      <w:r>
        <w:rPr>
          <w:rFonts w:ascii="Arial Unicode MS"/>
          <w:color w:val="333333"/>
          <w:w w:val="105"/>
          <w:sz w:val="14"/>
        </w:rPr>
        <w:t>1,800%</w:t>
      </w:r>
    </w:p>
    <w:p>
      <w:pPr>
        <w:pStyle w:val="4"/>
        <w:spacing w:before="16"/>
        <w:rPr>
          <w:rFonts w:ascii="Arial Unicode MS"/>
          <w:sz w:val="20"/>
        </w:rPr>
      </w:pPr>
    </w:p>
    <w:p>
      <w:pPr>
        <w:spacing w:before="37"/>
        <w:ind w:left="369" w:right="0" w:firstLine="0"/>
        <w:jc w:val="left"/>
        <w:rPr>
          <w:rFonts w:ascii="Arial Unicode MS"/>
          <w:sz w:val="14"/>
        </w:rPr>
      </w:pPr>
      <w:r>
        <w:rPr>
          <w:rFonts w:ascii="Arial Unicode MS"/>
          <w:color w:val="333333"/>
          <w:w w:val="105"/>
          <w:sz w:val="14"/>
        </w:rPr>
        <w:t>1,500%</w:t>
      </w:r>
    </w:p>
    <w:p>
      <w:pPr>
        <w:pStyle w:val="4"/>
        <w:spacing w:before="16"/>
        <w:rPr>
          <w:rFonts w:ascii="Arial Unicode MS"/>
          <w:sz w:val="20"/>
        </w:rPr>
      </w:pPr>
    </w:p>
    <w:p>
      <w:pPr>
        <w:spacing w:before="38"/>
        <w:ind w:left="369" w:right="0" w:firstLine="0"/>
        <w:jc w:val="left"/>
        <w:rPr>
          <w:rFonts w:ascii="Arial Unicode MS"/>
          <w:sz w:val="14"/>
        </w:rPr>
      </w:pPr>
      <w:r>
        <w:rPr>
          <w:rFonts w:ascii="Arial Unicode MS"/>
          <w:color w:val="333333"/>
          <w:w w:val="105"/>
          <w:sz w:val="14"/>
        </w:rPr>
        <w:t>1,200%</w:t>
      </w:r>
    </w:p>
    <w:p>
      <w:pPr>
        <w:pStyle w:val="4"/>
        <w:spacing w:before="16"/>
        <w:rPr>
          <w:rFonts w:ascii="Arial Unicode MS"/>
          <w:sz w:val="20"/>
        </w:rPr>
      </w:pPr>
    </w:p>
    <w:p>
      <w:pPr>
        <w:spacing w:before="37"/>
        <w:ind w:left="490" w:right="0" w:firstLine="0"/>
        <w:jc w:val="left"/>
        <w:rPr>
          <w:rFonts w:ascii="Arial Unicode MS"/>
          <w:sz w:val="14"/>
        </w:rPr>
      </w:pPr>
      <w:r>
        <w:rPr>
          <w:rFonts w:ascii="Arial Unicode MS"/>
          <w:color w:val="333333"/>
          <w:w w:val="105"/>
          <w:sz w:val="14"/>
        </w:rPr>
        <w:t>900%</w:t>
      </w:r>
    </w:p>
    <w:p>
      <w:pPr>
        <w:pStyle w:val="4"/>
        <w:spacing w:before="16"/>
        <w:rPr>
          <w:rFonts w:ascii="Arial Unicode MS"/>
          <w:sz w:val="20"/>
        </w:rPr>
      </w:pPr>
    </w:p>
    <w:p>
      <w:pPr>
        <w:spacing w:before="37"/>
        <w:ind w:left="490" w:right="0" w:firstLine="0"/>
        <w:jc w:val="left"/>
        <w:rPr>
          <w:rFonts w:ascii="Arial Unicode MS"/>
          <w:sz w:val="14"/>
        </w:rPr>
      </w:pPr>
      <w:r>
        <w:rPr>
          <w:rFonts w:ascii="Arial Unicode MS"/>
          <w:color w:val="333333"/>
          <w:w w:val="105"/>
          <w:sz w:val="14"/>
        </w:rPr>
        <w:t>600%</w:t>
      </w:r>
    </w:p>
    <w:p>
      <w:pPr>
        <w:pStyle w:val="4"/>
        <w:spacing w:before="16"/>
        <w:rPr>
          <w:rFonts w:ascii="Arial Unicode MS"/>
          <w:sz w:val="20"/>
        </w:rPr>
      </w:pPr>
    </w:p>
    <w:p>
      <w:pPr>
        <w:spacing w:before="38"/>
        <w:ind w:left="490" w:right="0" w:firstLine="0"/>
        <w:jc w:val="left"/>
        <w:rPr>
          <w:rFonts w:ascii="Arial Unicode MS"/>
          <w:sz w:val="14"/>
        </w:rPr>
      </w:pPr>
      <w:r>
        <w:rPr>
          <w:rFonts w:ascii="Arial Unicode MS"/>
          <w:color w:val="333333"/>
          <w:w w:val="105"/>
          <w:sz w:val="14"/>
        </w:rPr>
        <w:t>300%</w:t>
      </w:r>
    </w:p>
    <w:p>
      <w:pPr>
        <w:pStyle w:val="4"/>
        <w:spacing w:before="16"/>
        <w:rPr>
          <w:rFonts w:ascii="Arial Unicode MS"/>
          <w:sz w:val="20"/>
        </w:rPr>
      </w:pPr>
    </w:p>
    <w:p>
      <w:pPr>
        <w:spacing w:before="37"/>
        <w:ind w:left="658" w:right="0" w:firstLine="0"/>
        <w:jc w:val="left"/>
        <w:rPr>
          <w:rFonts w:ascii="Arial Unicode MS"/>
          <w:sz w:val="14"/>
        </w:rPr>
      </w:pPr>
      <w:r>
        <w:rPr>
          <w:rFonts w:ascii="Arial Unicode MS"/>
          <w:color w:val="333333"/>
          <w:w w:val="105"/>
          <w:sz w:val="14"/>
        </w:rPr>
        <w:t>0%</w:t>
      </w:r>
    </w:p>
    <w:p>
      <w:pPr>
        <w:pStyle w:val="4"/>
        <w:spacing w:before="16"/>
        <w:rPr>
          <w:rFonts w:ascii="Arial Unicode MS"/>
          <w:sz w:val="20"/>
        </w:rPr>
      </w:pPr>
    </w:p>
    <w:p>
      <w:pPr>
        <w:spacing w:before="37"/>
        <w:ind w:left="441" w:right="0" w:firstLine="0"/>
        <w:jc w:val="left"/>
        <w:rPr>
          <w:rFonts w:ascii="Arial Unicode MS"/>
          <w:sz w:val="14"/>
        </w:rPr>
      </w:pPr>
      <w:r>
        <w:pict>
          <v:shape id="_x0000_s1108" o:spid="_x0000_s1108" o:spt="136" type="#_x0000_t136" style="position:absolute;left:0pt;margin-left:121.35pt;margin-top:18.25pt;height:7.25pt;width:28.85pt;mso-position-horizontal-relative:page;rotation:20971520f;z-index:251671552;mso-width-relative:page;mso-height-relative:page;" fillcolor="#333333" filled="t" stroked="f" coordsize="21600,21600">
            <v:path/>
            <v:fill on="t" focussize="0,0"/>
            <v:stroke on="f"/>
            <v:imagedata o:title=""/>
            <o:lock v:ext="edit"/>
            <v:textpath on="t" fitshape="t" fitpath="t" trim="t" xscale="f" string="资产总额" style="font-family:&amp;quot;font-size:7pt;v-text-align:center;"/>
          </v:shape>
        </w:pict>
      </w:r>
      <w:r>
        <w:pict>
          <v:shape id="_x0000_s1109" o:spid="_x0000_s1109" o:spt="136" type="#_x0000_t136" style="position:absolute;left:0pt;margin-left:164.15pt;margin-top:18.25pt;height:7.25pt;width:28.85pt;mso-position-horizontal-relative:page;rotation:20971520f;z-index:251672576;mso-width-relative:page;mso-height-relative:page;" fillcolor="#333333" filled="t" stroked="f" coordsize="21600,21600">
            <v:path/>
            <v:fill on="t" focussize="0,0"/>
            <v:stroke on="f"/>
            <v:imagedata o:title=""/>
            <o:lock v:ext="edit"/>
            <v:textpath on="t" fitshape="t" fitpath="t" trim="t" xscale="f" string="负债总额" style="font-family:&amp;quot;font-size:7pt;v-text-align:center;"/>
          </v:shape>
        </w:pict>
      </w:r>
      <w:r>
        <w:pict>
          <v:shape id="_x0000_s1110" o:spid="_x0000_s1110" o:spt="136" type="#_x0000_t136" style="position:absolute;left:0pt;margin-left:200.6pt;margin-top:20.55pt;height:7.25pt;width:36.05pt;mso-position-horizontal-relative:page;rotation:20971520f;z-index:251673600;mso-width-relative:page;mso-height-relative:page;" fillcolor="#333333" filled="t" stroked="f" coordsize="21600,21600">
            <v:path/>
            <v:fill on="t" focussize="0,0"/>
            <v:stroke on="f"/>
            <v:imagedata o:title=""/>
            <o:lock v:ext="edit"/>
            <v:textpath on="t" fitshape="t" fitpath="t" trim="t" xscale="f" string="营业总收入" style="font-family:&amp;quot;font-size:7pt;v-text-align:center;"/>
          </v:shape>
        </w:pict>
      </w:r>
      <w:r>
        <w:pict>
          <v:shape id="_x0000_s1111" o:spid="_x0000_s1111" o:spt="136" type="#_x0000_t136" style="position:absolute;left:0pt;margin-left:237.05pt;margin-top:22.9pt;height:7.25pt;width:43.25pt;mso-position-horizontal-relative:page;rotation:20971520f;z-index:251674624;mso-width-relative:page;mso-height-relative:page;" fillcolor="#333333" filled="t" stroked="f" coordsize="21600,21600">
            <v:path/>
            <v:fill on="t" focussize="0,0"/>
            <v:stroke on="f"/>
            <v:imagedata o:title=""/>
            <o:lock v:ext="edit"/>
            <v:textpath on="t" fitshape="t" fitpath="t" trim="t" xscale="f" string="主营业务收入" style="font-family:&amp;quot;font-size:7pt;v-text-align:center;"/>
          </v:shape>
        </w:pict>
      </w:r>
      <w:r>
        <w:pict>
          <v:shape id="_x0000_s1112" o:spid="_x0000_s1112" o:spt="136" type="#_x0000_t136" style="position:absolute;left:0pt;margin-left:292.55pt;margin-top:18.25pt;height:7.25pt;width:28.85pt;mso-position-horizontal-relative:page;rotation:20971520f;z-index:251675648;mso-width-relative:page;mso-height-relative:page;" fillcolor="#333333" filled="t" stroked="f" coordsize="21600,21600">
            <v:path/>
            <v:fill on="t" focussize="0,0"/>
            <v:stroke on="f"/>
            <v:imagedata o:title=""/>
            <o:lock v:ext="edit"/>
            <v:textpath on="t" fitshape="t" fitpath="t" trim="t" xscale="f" string="利润总额" style="font-family:&amp;quot;font-size:7pt;v-text-align:center;"/>
          </v:shape>
        </w:pict>
      </w:r>
      <w:r>
        <w:pict>
          <v:shape id="_x0000_s1113" o:spid="_x0000_s1113" o:spt="136" type="#_x0000_t136" style="position:absolute;left:0pt;margin-left:341.7pt;margin-top:15.95pt;height:7.25pt;width:21.65pt;mso-position-horizontal-relative:page;rotation:20971520f;z-index:251676672;mso-width-relative:page;mso-height-relative:page;" fillcolor="#333333" filled="t" stroked="f" coordsize="21600,21600">
            <v:path/>
            <v:fill on="t" focussize="0,0"/>
            <v:stroke on="f"/>
            <v:imagedata o:title=""/>
            <o:lock v:ext="edit"/>
            <v:textpath on="t" fitshape="t" fitpath="t" trim="t" xscale="f" string="净利润" style="font-family:&amp;quot;font-size:7pt;v-text-align:center;"/>
          </v:shape>
        </w:pict>
      </w:r>
      <w:r>
        <w:pict>
          <v:shape id="_x0000_s1114" o:spid="_x0000_s1114" o:spt="136" type="#_x0000_t136" style="position:absolute;left:0pt;margin-left:378.1pt;margin-top:18.25pt;height:7.25pt;width:28.85pt;mso-position-horizontal-relative:page;rotation:20971520f;z-index:251677696;mso-width-relative:page;mso-height-relative:page;" fillcolor="#333333" filled="t" stroked="f" coordsize="21600,21600">
            <v:path/>
            <v:fill on="t" focussize="0,0"/>
            <v:stroke on="f"/>
            <v:imagedata o:title=""/>
            <o:lock v:ext="edit"/>
            <v:textpath on="t" fitshape="t" fitpath="t" trim="t" xscale="f" string="纳税总额" style="font-family:&amp;quot;font-size:7pt;v-text-align:center;"/>
          </v:shape>
        </w:pict>
      </w:r>
      <w:r>
        <w:pict>
          <v:shape id="_x0000_s1115" o:spid="_x0000_s1115" o:spt="136" type="#_x0000_t136" style="position:absolute;left:0pt;margin-left:401.85pt;margin-top:25.2pt;height:7.25pt;width:50.45pt;mso-position-horizontal-relative:page;rotation:20971520f;z-index:251678720;mso-width-relative:page;mso-height-relative:page;" fillcolor="#333333" filled="t" stroked="f" coordsize="21600,21600">
            <v:path/>
            <v:fill on="t" focussize="0,0"/>
            <v:stroke on="f"/>
            <v:imagedata o:title=""/>
            <o:lock v:ext="edit"/>
            <v:textpath on="t" fitshape="t" fitpath="t" trim="t" xscale="f" string="所有者权益合计" style="font-family:&amp;quot;font-size:7pt;v-text-align:center;"/>
          </v:shape>
        </w:pict>
      </w:r>
      <w:r>
        <w:rPr>
          <w:rFonts w:ascii="Arial Unicode MS"/>
          <w:color w:val="333333"/>
          <w:w w:val="105"/>
          <w:sz w:val="14"/>
        </w:rPr>
        <w:t>-300%</w:t>
      </w:r>
    </w:p>
    <w:p>
      <w:pPr>
        <w:pStyle w:val="4"/>
        <w:rPr>
          <w:rFonts w:ascii="Arial Unicode MS"/>
          <w:sz w:val="20"/>
        </w:rPr>
      </w:pPr>
    </w:p>
    <w:p>
      <w:pPr>
        <w:pStyle w:val="4"/>
        <w:spacing w:before="16"/>
        <w:rPr>
          <w:rFonts w:ascii="Arial Unicode MS"/>
          <w:sz w:val="27"/>
        </w:rPr>
      </w:pPr>
    </w:p>
    <w:p>
      <w:pPr>
        <w:pStyle w:val="2"/>
        <w:numPr>
          <w:ilvl w:val="0"/>
          <w:numId w:val="1"/>
        </w:numPr>
        <w:tabs>
          <w:tab w:val="left" w:pos="404"/>
        </w:tabs>
        <w:spacing w:before="0" w:after="45" w:line="605" w:lineRule="exact"/>
        <w:ind w:left="403" w:right="0" w:hanging="302"/>
        <w:jc w:val="left"/>
      </w:pPr>
      <w:r>
        <w:t>业务概况</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444"/>
        <w:gridCol w:w="456"/>
        <w:gridCol w:w="444"/>
        <w:gridCol w:w="7202"/>
      </w:tblGrid>
      <w:tr>
        <w:trPr>
          <w:trHeight w:val="1029" w:hRule="atLeast"/>
        </w:trPr>
        <w:tc>
          <w:tcPr>
            <w:tcW w:w="444" w:type="dxa"/>
            <w:tcBorders>
              <w:bottom w:val="single" w:color="7F7F7F" w:sz="6" w:space="0"/>
              <w:right w:val="single" w:color="7F7F7F" w:sz="6" w:space="0"/>
            </w:tcBorders>
            <w:shd w:val="clear" w:color="auto" w:fill="EEEEEE"/>
          </w:tcPr>
          <w:p>
            <w:pPr>
              <w:pStyle w:val="9"/>
              <w:spacing w:before="7"/>
              <w:rPr>
                <w:sz w:val="20"/>
              </w:rPr>
            </w:pPr>
          </w:p>
          <w:p>
            <w:pPr>
              <w:pStyle w:val="9"/>
              <w:spacing w:line="225" w:lineRule="auto"/>
              <w:ind w:left="124" w:right="110"/>
              <w:rPr>
                <w:sz w:val="19"/>
              </w:rPr>
            </w:pPr>
            <w:r>
              <w:rPr>
                <w:color w:val="333333"/>
                <w:sz w:val="19"/>
              </w:rPr>
              <w:t>序号</w:t>
            </w:r>
          </w:p>
        </w:tc>
        <w:tc>
          <w:tcPr>
            <w:tcW w:w="456" w:type="dxa"/>
            <w:tcBorders>
              <w:left w:val="single" w:color="7F7F7F" w:sz="6" w:space="0"/>
              <w:bottom w:val="single" w:color="7F7F7F" w:sz="6" w:space="0"/>
              <w:right w:val="single" w:color="7F7F7F" w:sz="6" w:space="0"/>
            </w:tcBorders>
            <w:shd w:val="clear" w:color="auto" w:fill="EEEEEE"/>
          </w:tcPr>
          <w:p>
            <w:pPr>
              <w:pStyle w:val="9"/>
              <w:spacing w:before="36" w:line="225" w:lineRule="auto"/>
              <w:ind w:left="130" w:right="116"/>
              <w:jc w:val="both"/>
              <w:rPr>
                <w:sz w:val="19"/>
              </w:rPr>
            </w:pPr>
            <w:r>
              <w:rPr>
                <w:color w:val="333333"/>
                <w:sz w:val="19"/>
              </w:rPr>
              <w:t>产品名称</w:t>
            </w:r>
          </w:p>
        </w:tc>
        <w:tc>
          <w:tcPr>
            <w:tcW w:w="444" w:type="dxa"/>
            <w:tcBorders>
              <w:left w:val="single" w:color="7F7F7F" w:sz="6" w:space="0"/>
              <w:bottom w:val="single" w:color="7F7F7F" w:sz="6" w:space="0"/>
              <w:right w:val="single" w:color="7F7F7F" w:sz="6" w:space="0"/>
            </w:tcBorders>
            <w:shd w:val="clear" w:color="auto" w:fill="EEEEEE"/>
          </w:tcPr>
          <w:p>
            <w:pPr>
              <w:pStyle w:val="9"/>
              <w:spacing w:before="36" w:line="225" w:lineRule="auto"/>
              <w:ind w:left="124" w:right="110"/>
              <w:jc w:val="both"/>
              <w:rPr>
                <w:sz w:val="19"/>
              </w:rPr>
            </w:pPr>
            <w:r>
              <w:rPr>
                <w:color w:val="333333"/>
                <w:sz w:val="19"/>
              </w:rPr>
              <w:t>产品领域</w:t>
            </w:r>
          </w:p>
        </w:tc>
        <w:tc>
          <w:tcPr>
            <w:tcW w:w="7202" w:type="dxa"/>
            <w:tcBorders>
              <w:left w:val="single" w:color="7F7F7F" w:sz="6" w:space="0"/>
              <w:bottom w:val="single" w:color="7F7F7F" w:sz="6" w:space="0"/>
            </w:tcBorders>
            <w:shd w:val="clear" w:color="auto" w:fill="EEEEEE"/>
          </w:tcPr>
          <w:p>
            <w:pPr>
              <w:pStyle w:val="9"/>
              <w:rPr>
                <w:sz w:val="18"/>
              </w:rPr>
            </w:pPr>
          </w:p>
          <w:p>
            <w:pPr>
              <w:pStyle w:val="9"/>
              <w:spacing w:before="130"/>
              <w:ind w:left="1014" w:right="1002"/>
              <w:jc w:val="center"/>
              <w:rPr>
                <w:sz w:val="19"/>
              </w:rPr>
            </w:pPr>
            <w:r>
              <w:rPr>
                <w:color w:val="333333"/>
                <w:sz w:val="19"/>
              </w:rPr>
              <w:t>产品描述</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934" w:hRule="atLeast"/>
        </w:trPr>
        <w:tc>
          <w:tcPr>
            <w:tcW w:w="444" w:type="dxa"/>
            <w:tcBorders>
              <w:top w:val="single" w:color="7F7F7F" w:sz="6" w:space="0"/>
              <w:bottom w:val="nil"/>
              <w:right w:val="single" w:color="7F7F7F" w:sz="6" w:space="0"/>
            </w:tcBorders>
          </w:tcPr>
          <w:p>
            <w:pPr>
              <w:pStyle w:val="9"/>
              <w:rPr>
                <w:sz w:val="18"/>
              </w:rPr>
            </w:pPr>
          </w:p>
          <w:p>
            <w:pPr>
              <w:pStyle w:val="9"/>
              <w:spacing w:before="1"/>
              <w:rPr>
                <w:sz w:val="23"/>
              </w:rPr>
            </w:pPr>
          </w:p>
          <w:p>
            <w:pPr>
              <w:pStyle w:val="9"/>
              <w:ind w:left="10"/>
              <w:jc w:val="center"/>
              <w:rPr>
                <w:rFonts w:ascii="Arial Unicode MS"/>
                <w:sz w:val="19"/>
              </w:rPr>
            </w:pPr>
            <w:r>
              <w:rPr>
                <w:rFonts w:ascii="Arial Unicode MS"/>
                <w:color w:val="333333"/>
                <w:w w:val="101"/>
                <w:sz w:val="19"/>
              </w:rPr>
              <w:t>1</w:t>
            </w:r>
          </w:p>
        </w:tc>
        <w:tc>
          <w:tcPr>
            <w:tcW w:w="456" w:type="dxa"/>
            <w:tcBorders>
              <w:top w:val="single" w:color="7F7F7F" w:sz="6" w:space="0"/>
              <w:left w:val="single" w:color="7F7F7F" w:sz="6" w:space="0"/>
              <w:bottom w:val="nil"/>
              <w:right w:val="single" w:color="7F7F7F" w:sz="6" w:space="0"/>
            </w:tcBorders>
          </w:tcPr>
          <w:p>
            <w:pPr>
              <w:pStyle w:val="9"/>
              <w:spacing w:before="36" w:line="225" w:lineRule="auto"/>
              <w:ind w:left="130" w:right="116"/>
              <w:jc w:val="both"/>
              <w:rPr>
                <w:sz w:val="19"/>
              </w:rPr>
            </w:pPr>
            <w:r>
              <w:rPr>
                <w:color w:val="333333"/>
                <w:sz w:val="19"/>
              </w:rPr>
              <w:t>信任度</w:t>
            </w:r>
          </w:p>
        </w:tc>
        <w:tc>
          <w:tcPr>
            <w:tcW w:w="444" w:type="dxa"/>
            <w:tcBorders>
              <w:top w:val="single" w:color="7F7F7F" w:sz="6" w:space="0"/>
              <w:left w:val="single" w:color="7F7F7F" w:sz="6" w:space="0"/>
              <w:bottom w:val="nil"/>
              <w:right w:val="single" w:color="7F7F7F" w:sz="6" w:space="0"/>
            </w:tcBorders>
          </w:tcPr>
          <w:p>
            <w:pPr>
              <w:pStyle w:val="9"/>
              <w:spacing w:before="7"/>
              <w:rPr>
                <w:sz w:val="20"/>
              </w:rPr>
            </w:pPr>
          </w:p>
          <w:p>
            <w:pPr>
              <w:pStyle w:val="9"/>
              <w:spacing w:line="225" w:lineRule="auto"/>
              <w:ind w:left="124" w:right="110"/>
              <w:rPr>
                <w:sz w:val="19"/>
              </w:rPr>
            </w:pPr>
            <w:r>
              <w:rPr>
                <w:color w:val="333333"/>
                <w:sz w:val="19"/>
              </w:rPr>
              <w:t>区块</w:t>
            </w:r>
          </w:p>
        </w:tc>
        <w:tc>
          <w:tcPr>
            <w:tcW w:w="7202" w:type="dxa"/>
            <w:tcBorders>
              <w:top w:val="single" w:color="7F7F7F" w:sz="6" w:space="0"/>
              <w:left w:val="single" w:color="7F7F7F" w:sz="6" w:space="0"/>
              <w:bottom w:val="nil"/>
            </w:tcBorders>
          </w:tcPr>
          <w:p>
            <w:pPr>
              <w:pStyle w:val="9"/>
              <w:spacing w:before="7"/>
              <w:rPr>
                <w:sz w:val="20"/>
              </w:rPr>
            </w:pPr>
          </w:p>
          <w:p>
            <w:pPr>
              <w:pStyle w:val="9"/>
              <w:spacing w:line="225" w:lineRule="auto"/>
              <w:ind w:left="142" w:right="128" w:firstLine="96"/>
              <w:rPr>
                <w:sz w:val="19"/>
              </w:rPr>
            </w:pPr>
            <w:r>
              <w:rPr>
                <w:color w:val="333333"/>
                <w:sz w:val="19"/>
              </w:rPr>
              <w:t>信任度是一家移动身份认证与数字资产安全服务商，面向各类政府机构、金融机构、大中小企业提供基于可信电子签名技术、生物识别技术、区块链技术、云服务</w:t>
            </w:r>
          </w:p>
        </w:tc>
      </w:tr>
    </w:tbl>
    <w:p>
      <w:pPr>
        <w:spacing w:after="0" w:line="225" w:lineRule="auto"/>
        <w:rPr>
          <w:sz w:val="19"/>
        </w:rPr>
        <w:sectPr>
          <w:pgSz w:w="11900" w:h="16840"/>
          <w:pgMar w:top="580" w:right="1560" w:bottom="280" w:left="1560" w:header="720" w:footer="720" w:gutter="0"/>
        </w:sect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444"/>
        <w:gridCol w:w="456"/>
        <w:gridCol w:w="444"/>
        <w:gridCol w:w="720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02" w:hRule="atLeast"/>
        </w:trPr>
        <w:tc>
          <w:tcPr>
            <w:tcW w:w="444" w:type="dxa"/>
            <w:tcBorders>
              <w:top w:val="nil"/>
              <w:right w:val="single" w:color="7F7F7F" w:sz="6" w:space="0"/>
            </w:tcBorders>
          </w:tcPr>
          <w:p>
            <w:pPr>
              <w:pStyle w:val="9"/>
              <w:rPr>
                <w:rFonts w:ascii="Times New Roman"/>
                <w:sz w:val="18"/>
              </w:rPr>
            </w:pPr>
          </w:p>
        </w:tc>
        <w:tc>
          <w:tcPr>
            <w:tcW w:w="456" w:type="dxa"/>
            <w:tcBorders>
              <w:top w:val="nil"/>
              <w:left w:val="single" w:color="7F7F7F" w:sz="6" w:space="0"/>
              <w:right w:val="single" w:color="7F7F7F" w:sz="6" w:space="0"/>
            </w:tcBorders>
          </w:tcPr>
          <w:p>
            <w:pPr>
              <w:pStyle w:val="9"/>
              <w:spacing w:line="190" w:lineRule="exact"/>
              <w:ind w:left="130"/>
              <w:rPr>
                <w:sz w:val="19"/>
              </w:rPr>
            </w:pPr>
            <w:r>
              <w:rPr>
                <w:color w:val="333333"/>
                <w:w w:val="101"/>
                <w:sz w:val="19"/>
              </w:rPr>
              <w:t>科</w:t>
            </w:r>
          </w:p>
          <w:p>
            <w:pPr>
              <w:pStyle w:val="9"/>
              <w:spacing w:line="236" w:lineRule="exact"/>
              <w:ind w:left="130"/>
              <w:rPr>
                <w:sz w:val="19"/>
              </w:rPr>
            </w:pPr>
            <w:r>
              <w:rPr>
                <w:color w:val="333333"/>
                <w:w w:val="101"/>
                <w:sz w:val="19"/>
              </w:rPr>
              <w:t>技</w:t>
            </w:r>
          </w:p>
        </w:tc>
        <w:tc>
          <w:tcPr>
            <w:tcW w:w="444" w:type="dxa"/>
            <w:tcBorders>
              <w:top w:val="nil"/>
              <w:left w:val="single" w:color="7F7F7F" w:sz="6" w:space="0"/>
              <w:right w:val="single" w:color="7F7F7F" w:sz="6" w:space="0"/>
            </w:tcBorders>
          </w:tcPr>
          <w:p>
            <w:pPr>
              <w:pStyle w:val="9"/>
              <w:spacing w:line="197" w:lineRule="exact"/>
              <w:ind w:left="124"/>
              <w:rPr>
                <w:sz w:val="19"/>
              </w:rPr>
            </w:pPr>
            <w:r>
              <w:rPr>
                <w:color w:val="333333"/>
                <w:w w:val="101"/>
                <w:sz w:val="19"/>
              </w:rPr>
              <w:t>链</w:t>
            </w:r>
          </w:p>
        </w:tc>
        <w:tc>
          <w:tcPr>
            <w:tcW w:w="7202" w:type="dxa"/>
            <w:tcBorders>
              <w:top w:val="nil"/>
              <w:left w:val="single" w:color="7F7F7F" w:sz="6" w:space="0"/>
            </w:tcBorders>
          </w:tcPr>
          <w:p>
            <w:pPr>
              <w:pStyle w:val="9"/>
              <w:spacing w:line="197" w:lineRule="exact"/>
              <w:ind w:left="1014" w:right="1002"/>
              <w:jc w:val="center"/>
              <w:rPr>
                <w:sz w:val="19"/>
              </w:rPr>
            </w:pPr>
            <w:r>
              <w:rPr>
                <w:color w:val="333333"/>
                <w:sz w:val="19"/>
              </w:rPr>
              <w:t>等相融合的实名身份认证与可信电子合同签署、存证等服务。</w:t>
            </w:r>
          </w:p>
        </w:tc>
      </w:tr>
    </w:tbl>
    <w:p>
      <w:pPr>
        <w:pStyle w:val="4"/>
        <w:rPr>
          <w:sz w:val="18"/>
        </w:rPr>
      </w:pPr>
    </w:p>
    <w:p>
      <w:pPr>
        <w:pStyle w:val="8"/>
        <w:numPr>
          <w:ilvl w:val="0"/>
          <w:numId w:val="1"/>
        </w:numPr>
        <w:tabs>
          <w:tab w:val="left" w:pos="404"/>
        </w:tabs>
        <w:spacing w:before="0" w:after="0" w:line="605" w:lineRule="exact"/>
        <w:ind w:left="403" w:right="0" w:hanging="302"/>
        <w:jc w:val="left"/>
        <w:rPr>
          <w:sz w:val="36"/>
        </w:rPr>
      </w:pPr>
      <w:r>
        <w:rPr>
          <w:sz w:val="36"/>
        </w:rPr>
        <w:t>创新能力</w:t>
      </w:r>
    </w:p>
    <w:p>
      <w:pPr>
        <w:pStyle w:val="3"/>
        <w:numPr>
          <w:ilvl w:val="1"/>
          <w:numId w:val="1"/>
        </w:numPr>
        <w:tabs>
          <w:tab w:val="left" w:pos="583"/>
        </w:tabs>
        <w:spacing w:before="33" w:after="0" w:line="240" w:lineRule="auto"/>
        <w:ind w:left="582" w:right="0" w:hanging="481"/>
        <w:jc w:val="left"/>
      </w:pPr>
      <w:r>
        <w:t>专利</w:t>
      </w:r>
    </w:p>
    <w:p>
      <w:pPr>
        <w:pStyle w:val="4"/>
        <w:spacing w:before="11" w:line="333" w:lineRule="exact"/>
        <w:ind w:left="102"/>
      </w:pPr>
      <w:r>
        <w:rPr>
          <w:w w:val="105"/>
        </w:rPr>
        <w:t xml:space="preserve">专利 </w:t>
      </w:r>
      <w:r>
        <w:rPr>
          <w:rFonts w:hint="eastAsia" w:ascii="Arial Unicode MS" w:eastAsia="Arial Unicode MS"/>
          <w:w w:val="105"/>
        </w:rPr>
        <w:t xml:space="preserve">17 </w:t>
      </w:r>
      <w:r>
        <w:rPr>
          <w:w w:val="105"/>
        </w:rPr>
        <w:t xml:space="preserve">项，报告中提供最新的 </w:t>
      </w:r>
      <w:r>
        <w:rPr>
          <w:rFonts w:hint="eastAsia" w:ascii="Arial Unicode MS" w:eastAsia="Arial Unicode MS"/>
          <w:w w:val="105"/>
        </w:rPr>
        <w:t xml:space="preserve">20 </w:t>
      </w:r>
      <w:r>
        <w:rPr>
          <w:w w:val="105"/>
        </w:rPr>
        <w:t>条记录，如需更多信息登录每日信动查询平台查看。</w:t>
      </w:r>
    </w:p>
    <w:p>
      <w:pPr>
        <w:pStyle w:val="4"/>
        <w:spacing w:line="333" w:lineRule="exact"/>
        <w:ind w:left="102"/>
        <w:rPr>
          <w:rFonts w:ascii="Arial Unicode MS"/>
        </w:rPr>
      </w:pPr>
      <w:r>
        <w:fldChar w:fldCharType="begin"/>
      </w:r>
      <w:r>
        <w:instrText xml:space="preserve"> HYPERLINK "http://www.meirixindong.com/" \h </w:instrText>
      </w:r>
      <w:r>
        <w:fldChar w:fldCharType="separate"/>
      </w:r>
      <w:r>
        <w:rPr>
          <w:rFonts w:ascii="Arial Unicode MS"/>
          <w:w w:val="105"/>
        </w:rPr>
        <w:t>www.meirixindong.com</w:t>
      </w:r>
      <w:r>
        <w:rPr>
          <w:rFonts w:ascii="Arial Unicode MS"/>
          <w:w w:val="105"/>
        </w:rPr>
        <w:fldChar w:fldCharType="end"/>
      </w:r>
    </w:p>
    <w:p>
      <w:pPr>
        <w:pStyle w:val="4"/>
        <w:spacing w:before="15" w:after="1"/>
        <w:rPr>
          <w:rFonts w:ascii="Arial Unicode MS"/>
          <w:sz w:val="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468"/>
        <w:gridCol w:w="3013"/>
        <w:gridCol w:w="1140"/>
        <w:gridCol w:w="1620"/>
        <w:gridCol w:w="816"/>
        <w:gridCol w:w="744"/>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468" w:type="dxa"/>
            <w:tcBorders>
              <w:bottom w:val="single" w:color="7F7F7F" w:sz="6" w:space="0"/>
              <w:right w:val="single" w:color="7F7F7F" w:sz="6" w:space="0"/>
            </w:tcBorders>
            <w:shd w:val="clear" w:color="auto" w:fill="EEEEEE"/>
          </w:tcPr>
          <w:p>
            <w:pPr>
              <w:pStyle w:val="9"/>
              <w:spacing w:before="36" w:line="225" w:lineRule="auto"/>
              <w:ind w:left="136" w:right="122"/>
              <w:rPr>
                <w:sz w:val="19"/>
              </w:rPr>
            </w:pPr>
            <w:r>
              <w:rPr>
                <w:color w:val="333333"/>
                <w:sz w:val="19"/>
              </w:rPr>
              <w:t>序号</w:t>
            </w:r>
          </w:p>
        </w:tc>
        <w:tc>
          <w:tcPr>
            <w:tcW w:w="3013" w:type="dxa"/>
            <w:tcBorders>
              <w:left w:val="single" w:color="7F7F7F" w:sz="6" w:space="0"/>
              <w:bottom w:val="single" w:color="7F7F7F" w:sz="6" w:space="0"/>
              <w:right w:val="single" w:color="7F7F7F" w:sz="6" w:space="0"/>
            </w:tcBorders>
            <w:shd w:val="clear" w:color="auto" w:fill="EEEEEE"/>
          </w:tcPr>
          <w:p>
            <w:pPr>
              <w:pStyle w:val="9"/>
              <w:spacing w:before="132"/>
              <w:ind w:left="1295" w:right="1283"/>
              <w:jc w:val="center"/>
              <w:rPr>
                <w:sz w:val="19"/>
              </w:rPr>
            </w:pPr>
            <w:r>
              <w:rPr>
                <w:color w:val="333333"/>
                <w:sz w:val="19"/>
              </w:rPr>
              <w:t>名称</w:t>
            </w:r>
          </w:p>
        </w:tc>
        <w:tc>
          <w:tcPr>
            <w:tcW w:w="1140" w:type="dxa"/>
            <w:tcBorders>
              <w:left w:val="single" w:color="7F7F7F" w:sz="6" w:space="0"/>
              <w:bottom w:val="single" w:color="7F7F7F" w:sz="6" w:space="0"/>
              <w:right w:val="single" w:color="7F7F7F" w:sz="6" w:space="0"/>
            </w:tcBorders>
            <w:shd w:val="clear" w:color="auto" w:fill="EEEEEE"/>
          </w:tcPr>
          <w:p>
            <w:pPr>
              <w:pStyle w:val="9"/>
              <w:spacing w:before="132"/>
              <w:ind w:left="184"/>
              <w:rPr>
                <w:sz w:val="19"/>
              </w:rPr>
            </w:pPr>
            <w:r>
              <w:rPr>
                <w:color w:val="333333"/>
                <w:sz w:val="19"/>
              </w:rPr>
              <w:t>专利类型</w:t>
            </w:r>
          </w:p>
        </w:tc>
        <w:tc>
          <w:tcPr>
            <w:tcW w:w="1620" w:type="dxa"/>
            <w:tcBorders>
              <w:left w:val="single" w:color="7F7F7F" w:sz="6" w:space="0"/>
              <w:bottom w:val="single" w:color="7F7F7F" w:sz="6" w:space="0"/>
              <w:right w:val="single" w:color="7F7F7F" w:sz="6" w:space="0"/>
            </w:tcBorders>
            <w:shd w:val="clear" w:color="auto" w:fill="EEEEEE"/>
          </w:tcPr>
          <w:p>
            <w:pPr>
              <w:pStyle w:val="9"/>
              <w:spacing w:before="132"/>
              <w:ind w:left="111" w:right="98"/>
              <w:jc w:val="center"/>
              <w:rPr>
                <w:sz w:val="19"/>
              </w:rPr>
            </w:pPr>
            <w:r>
              <w:rPr>
                <w:color w:val="333333"/>
                <w:sz w:val="19"/>
              </w:rPr>
              <w:t>公开号</w:t>
            </w:r>
          </w:p>
        </w:tc>
        <w:tc>
          <w:tcPr>
            <w:tcW w:w="816" w:type="dxa"/>
            <w:tcBorders>
              <w:left w:val="single" w:color="7F7F7F" w:sz="6" w:space="0"/>
              <w:bottom w:val="single" w:color="7F7F7F" w:sz="6" w:space="0"/>
              <w:right w:val="single" w:color="7F7F7F" w:sz="6" w:space="0"/>
            </w:tcBorders>
            <w:shd w:val="clear" w:color="auto" w:fill="EEEEEE"/>
          </w:tcPr>
          <w:p>
            <w:pPr>
              <w:pStyle w:val="9"/>
              <w:spacing w:before="36" w:line="225" w:lineRule="auto"/>
              <w:ind w:left="215" w:right="199"/>
              <w:rPr>
                <w:sz w:val="19"/>
              </w:rPr>
            </w:pPr>
            <w:r>
              <w:rPr>
                <w:color w:val="333333"/>
                <w:sz w:val="19"/>
              </w:rPr>
              <w:t>法律状态</w:t>
            </w:r>
          </w:p>
        </w:tc>
        <w:tc>
          <w:tcPr>
            <w:tcW w:w="744" w:type="dxa"/>
            <w:tcBorders>
              <w:left w:val="single" w:color="7F7F7F" w:sz="6" w:space="0"/>
              <w:bottom w:val="single" w:color="7F7F7F" w:sz="6" w:space="0"/>
              <w:right w:val="single" w:color="7F7F7F" w:sz="6" w:space="0"/>
            </w:tcBorders>
            <w:shd w:val="clear" w:color="auto" w:fill="EEEEEE"/>
          </w:tcPr>
          <w:p>
            <w:pPr>
              <w:pStyle w:val="9"/>
              <w:spacing w:before="36" w:line="225" w:lineRule="auto"/>
              <w:ind w:left="179" w:right="163"/>
              <w:rPr>
                <w:sz w:val="19"/>
              </w:rPr>
            </w:pPr>
            <w:r>
              <w:rPr>
                <w:color w:val="333333"/>
                <w:sz w:val="19"/>
              </w:rPr>
              <w:t>申请日期</w:t>
            </w:r>
          </w:p>
        </w:tc>
        <w:tc>
          <w:tcPr>
            <w:tcW w:w="744" w:type="dxa"/>
            <w:tcBorders>
              <w:left w:val="single" w:color="7F7F7F" w:sz="6" w:space="0"/>
              <w:bottom w:val="single" w:color="7F7F7F" w:sz="6" w:space="0"/>
            </w:tcBorders>
            <w:shd w:val="clear" w:color="auto" w:fill="EEEEEE"/>
          </w:tcPr>
          <w:p>
            <w:pPr>
              <w:pStyle w:val="9"/>
              <w:spacing w:before="36" w:line="225" w:lineRule="auto"/>
              <w:ind w:left="179" w:right="163"/>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468" w:type="dxa"/>
            <w:tcBorders>
              <w:top w:val="single" w:color="7F7F7F" w:sz="6" w:space="0"/>
              <w:bottom w:val="single" w:color="7F7F7F" w:sz="6" w:space="0"/>
              <w:right w:val="single" w:color="7F7F7F" w:sz="6" w:space="0"/>
            </w:tcBorders>
          </w:tcPr>
          <w:p>
            <w:pPr>
              <w:pStyle w:val="9"/>
              <w:spacing w:before="95"/>
              <w:ind w:left="10"/>
              <w:jc w:val="center"/>
              <w:rPr>
                <w:rFonts w:ascii="Arial Unicode MS"/>
                <w:sz w:val="19"/>
              </w:rPr>
            </w:pPr>
            <w:r>
              <w:rPr>
                <w:rFonts w:ascii="Arial Unicode MS"/>
                <w:color w:val="333333"/>
                <w:w w:val="101"/>
                <w:sz w:val="19"/>
              </w:rPr>
              <w:t>1</w:t>
            </w:r>
          </w:p>
        </w:tc>
        <w:tc>
          <w:tcPr>
            <w:tcW w:w="3013" w:type="dxa"/>
            <w:tcBorders>
              <w:top w:val="single" w:color="7F7F7F" w:sz="6" w:space="0"/>
              <w:left w:val="single" w:color="7F7F7F" w:sz="6" w:space="0"/>
              <w:bottom w:val="single" w:color="7F7F7F" w:sz="6" w:space="0"/>
              <w:right w:val="single" w:color="7F7F7F" w:sz="6" w:space="0"/>
            </w:tcBorders>
          </w:tcPr>
          <w:p>
            <w:pPr>
              <w:pStyle w:val="9"/>
              <w:spacing w:before="36" w:line="225" w:lineRule="auto"/>
              <w:ind w:left="832" w:right="146" w:hanging="673"/>
              <w:rPr>
                <w:sz w:val="19"/>
              </w:rPr>
            </w:pPr>
            <w:r>
              <w:rPr>
                <w:color w:val="333333"/>
                <w:sz w:val="19"/>
              </w:rPr>
              <w:t>基于密钥分割实现区块链私钥保护的方法及系统</w:t>
            </w:r>
          </w:p>
        </w:tc>
        <w:tc>
          <w:tcPr>
            <w:tcW w:w="1140" w:type="dxa"/>
            <w:tcBorders>
              <w:top w:val="single" w:color="7F7F7F" w:sz="6" w:space="0"/>
              <w:left w:val="single" w:color="7F7F7F" w:sz="6" w:space="0"/>
              <w:bottom w:val="single" w:color="7F7F7F" w:sz="6" w:space="0"/>
              <w:right w:val="single" w:color="7F7F7F" w:sz="6" w:space="0"/>
            </w:tcBorders>
          </w:tcPr>
          <w:p>
            <w:pPr>
              <w:pStyle w:val="9"/>
              <w:spacing w:before="36" w:line="225" w:lineRule="auto"/>
              <w:ind w:left="184" w:right="170"/>
              <w:rPr>
                <w:sz w:val="19"/>
              </w:rPr>
            </w:pPr>
            <w:r>
              <w:rPr>
                <w:color w:val="333333"/>
                <w:sz w:val="19"/>
              </w:rPr>
              <w:t>计算；推算；计数</w:t>
            </w:r>
          </w:p>
        </w:tc>
        <w:tc>
          <w:tcPr>
            <w:tcW w:w="1620" w:type="dxa"/>
            <w:tcBorders>
              <w:top w:val="single" w:color="7F7F7F" w:sz="6" w:space="0"/>
              <w:left w:val="single" w:color="7F7F7F" w:sz="6" w:space="0"/>
              <w:bottom w:val="single" w:color="7F7F7F" w:sz="6" w:space="0"/>
              <w:right w:val="single" w:color="7F7F7F" w:sz="6" w:space="0"/>
            </w:tcBorders>
          </w:tcPr>
          <w:p>
            <w:pPr>
              <w:pStyle w:val="9"/>
              <w:spacing w:before="95"/>
              <w:ind w:left="111" w:right="101"/>
              <w:jc w:val="center"/>
              <w:rPr>
                <w:rFonts w:ascii="Arial Unicode MS"/>
                <w:sz w:val="19"/>
              </w:rPr>
            </w:pPr>
            <w:r>
              <w:rPr>
                <w:rFonts w:ascii="Arial Unicode MS"/>
                <w:color w:val="333333"/>
                <w:sz w:val="19"/>
              </w:rPr>
              <w:t>CN106548345B</w:t>
            </w:r>
          </w:p>
        </w:tc>
        <w:tc>
          <w:tcPr>
            <w:tcW w:w="816" w:type="dxa"/>
            <w:tcBorders>
              <w:top w:val="single" w:color="7F7F7F" w:sz="6" w:space="0"/>
              <w:left w:val="single" w:color="7F7F7F" w:sz="6" w:space="0"/>
              <w:bottom w:val="single" w:color="7F7F7F" w:sz="6" w:space="0"/>
              <w:right w:val="single" w:color="7F7F7F" w:sz="6" w:space="0"/>
            </w:tcBorders>
          </w:tcPr>
          <w:p>
            <w:pPr>
              <w:pStyle w:val="9"/>
              <w:spacing w:before="132"/>
              <w:ind w:left="197" w:right="184"/>
              <w:jc w:val="center"/>
              <w:rPr>
                <w:sz w:val="19"/>
              </w:rPr>
            </w:pPr>
            <w:r>
              <w:rPr>
                <w:color w:val="333333"/>
                <w:sz w:val="19"/>
              </w:rPr>
              <w:t>授权</w:t>
            </w:r>
          </w:p>
        </w:tc>
        <w:tc>
          <w:tcPr>
            <w:tcW w:w="744" w:type="dxa"/>
            <w:tcBorders>
              <w:top w:val="single" w:color="7F7F7F" w:sz="6" w:space="0"/>
              <w:left w:val="single" w:color="7F7F7F" w:sz="6" w:space="0"/>
              <w:bottom w:val="single" w:color="7F7F7F" w:sz="6" w:space="0"/>
              <w:right w:val="single" w:color="7F7F7F" w:sz="6" w:space="0"/>
            </w:tcBorders>
          </w:tcPr>
          <w:p>
            <w:pPr>
              <w:pStyle w:val="9"/>
              <w:spacing w:line="266" w:lineRule="exact"/>
              <w:ind w:left="125"/>
              <w:rPr>
                <w:rFonts w:ascii="Arial Unicode MS"/>
                <w:sz w:val="19"/>
              </w:rPr>
            </w:pPr>
            <w:r>
              <w:rPr>
                <w:rFonts w:ascii="Arial Unicode MS"/>
                <w:color w:val="333333"/>
                <w:sz w:val="19"/>
              </w:rPr>
              <w:t>2016-</w:t>
            </w:r>
          </w:p>
          <w:p>
            <w:pPr>
              <w:pStyle w:val="9"/>
              <w:spacing w:line="279" w:lineRule="exact"/>
              <w:ind w:left="125"/>
              <w:rPr>
                <w:rFonts w:ascii="Arial Unicode MS"/>
                <w:sz w:val="19"/>
              </w:rPr>
            </w:pPr>
            <w:r>
              <w:rPr>
                <w:rFonts w:ascii="Arial Unicode MS"/>
                <w:color w:val="333333"/>
                <w:sz w:val="19"/>
              </w:rPr>
              <w:t>12-07</w:t>
            </w:r>
          </w:p>
        </w:tc>
        <w:tc>
          <w:tcPr>
            <w:tcW w:w="744" w:type="dxa"/>
            <w:tcBorders>
              <w:top w:val="single" w:color="7F7F7F" w:sz="6" w:space="0"/>
              <w:left w:val="single" w:color="7F7F7F" w:sz="6" w:space="0"/>
              <w:bottom w:val="single" w:color="7F7F7F" w:sz="6" w:space="0"/>
            </w:tcBorders>
          </w:tcPr>
          <w:p>
            <w:pPr>
              <w:pStyle w:val="9"/>
              <w:spacing w:line="266" w:lineRule="exact"/>
              <w:ind w:left="125"/>
              <w:rPr>
                <w:rFonts w:ascii="Arial Unicode MS"/>
                <w:sz w:val="19"/>
              </w:rPr>
            </w:pPr>
            <w:r>
              <w:rPr>
                <w:rFonts w:ascii="Arial Unicode MS"/>
                <w:color w:val="333333"/>
                <w:sz w:val="19"/>
              </w:rPr>
              <w:t>2020-</w:t>
            </w:r>
          </w:p>
          <w:p>
            <w:pPr>
              <w:pStyle w:val="9"/>
              <w:spacing w:line="279" w:lineRule="exact"/>
              <w:ind w:left="125"/>
              <w:rPr>
                <w:rFonts w:ascii="Arial Unicode MS"/>
                <w:sz w:val="19"/>
              </w:rPr>
            </w:pPr>
            <w:r>
              <w:rPr>
                <w:rFonts w:ascii="Arial Unicode MS"/>
                <w:color w:val="333333"/>
                <w:sz w:val="19"/>
              </w:rPr>
              <w:t>08-21</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468" w:type="dxa"/>
            <w:tcBorders>
              <w:top w:val="single" w:color="7F7F7F" w:sz="6" w:space="0"/>
              <w:bottom w:val="single" w:color="7F7F7F" w:sz="6" w:space="0"/>
              <w:right w:val="single" w:color="7F7F7F" w:sz="6" w:space="0"/>
            </w:tcBorders>
          </w:tcPr>
          <w:p>
            <w:pPr>
              <w:pStyle w:val="9"/>
              <w:spacing w:before="95"/>
              <w:ind w:left="10"/>
              <w:jc w:val="center"/>
              <w:rPr>
                <w:rFonts w:ascii="Arial Unicode MS"/>
                <w:sz w:val="19"/>
              </w:rPr>
            </w:pPr>
            <w:r>
              <w:rPr>
                <w:rFonts w:ascii="Arial Unicode MS"/>
                <w:color w:val="333333"/>
                <w:w w:val="101"/>
                <w:sz w:val="19"/>
              </w:rPr>
              <w:t>2</w:t>
            </w:r>
          </w:p>
        </w:tc>
        <w:tc>
          <w:tcPr>
            <w:tcW w:w="3013" w:type="dxa"/>
            <w:tcBorders>
              <w:top w:val="single" w:color="7F7F7F" w:sz="6" w:space="0"/>
              <w:left w:val="single" w:color="7F7F7F" w:sz="6" w:space="0"/>
              <w:bottom w:val="single" w:color="7F7F7F" w:sz="6" w:space="0"/>
              <w:right w:val="single" w:color="7F7F7F" w:sz="6" w:space="0"/>
            </w:tcBorders>
          </w:tcPr>
          <w:p>
            <w:pPr>
              <w:pStyle w:val="9"/>
              <w:spacing w:before="36" w:line="225" w:lineRule="auto"/>
              <w:ind w:left="928" w:right="146" w:hanging="769"/>
              <w:rPr>
                <w:sz w:val="19"/>
              </w:rPr>
            </w:pPr>
            <w:r>
              <w:rPr>
                <w:color w:val="333333"/>
                <w:sz w:val="19"/>
              </w:rPr>
              <w:t>一种基于密钥分割实现手机令牌的方法及系统</w:t>
            </w:r>
          </w:p>
        </w:tc>
        <w:tc>
          <w:tcPr>
            <w:tcW w:w="1140" w:type="dxa"/>
            <w:tcBorders>
              <w:top w:val="single" w:color="7F7F7F" w:sz="6" w:space="0"/>
              <w:left w:val="single" w:color="7F7F7F" w:sz="6" w:space="0"/>
              <w:bottom w:val="single" w:color="7F7F7F" w:sz="6" w:space="0"/>
              <w:right w:val="single" w:color="7F7F7F" w:sz="6" w:space="0"/>
            </w:tcBorders>
          </w:tcPr>
          <w:p>
            <w:pPr>
              <w:pStyle w:val="9"/>
              <w:spacing w:before="36" w:line="225" w:lineRule="auto"/>
              <w:ind w:left="472" w:right="170" w:hanging="289"/>
              <w:rPr>
                <w:sz w:val="19"/>
              </w:rPr>
            </w:pPr>
            <w:r>
              <w:rPr>
                <w:color w:val="333333"/>
                <w:sz w:val="19"/>
              </w:rPr>
              <w:t>电通信技术</w:t>
            </w:r>
          </w:p>
        </w:tc>
        <w:tc>
          <w:tcPr>
            <w:tcW w:w="1620" w:type="dxa"/>
            <w:tcBorders>
              <w:top w:val="single" w:color="7F7F7F" w:sz="6" w:space="0"/>
              <w:left w:val="single" w:color="7F7F7F" w:sz="6" w:space="0"/>
              <w:bottom w:val="single" w:color="7F7F7F" w:sz="6" w:space="0"/>
              <w:right w:val="single" w:color="7F7F7F" w:sz="6" w:space="0"/>
            </w:tcBorders>
          </w:tcPr>
          <w:p>
            <w:pPr>
              <w:pStyle w:val="9"/>
              <w:spacing w:before="95"/>
              <w:ind w:left="111" w:right="101"/>
              <w:jc w:val="center"/>
              <w:rPr>
                <w:rFonts w:ascii="Arial Unicode MS"/>
                <w:sz w:val="19"/>
              </w:rPr>
            </w:pPr>
            <w:r>
              <w:rPr>
                <w:rFonts w:ascii="Arial Unicode MS"/>
                <w:color w:val="333333"/>
                <w:sz w:val="19"/>
              </w:rPr>
              <w:t>CN106789977B</w:t>
            </w:r>
          </w:p>
        </w:tc>
        <w:tc>
          <w:tcPr>
            <w:tcW w:w="816" w:type="dxa"/>
            <w:tcBorders>
              <w:top w:val="single" w:color="7F7F7F" w:sz="6" w:space="0"/>
              <w:left w:val="single" w:color="7F7F7F" w:sz="6" w:space="0"/>
              <w:bottom w:val="single" w:color="7F7F7F" w:sz="6" w:space="0"/>
              <w:right w:val="single" w:color="7F7F7F" w:sz="6" w:space="0"/>
            </w:tcBorders>
          </w:tcPr>
          <w:p>
            <w:pPr>
              <w:pStyle w:val="9"/>
              <w:spacing w:before="132"/>
              <w:ind w:left="197" w:right="184"/>
              <w:jc w:val="center"/>
              <w:rPr>
                <w:sz w:val="19"/>
              </w:rPr>
            </w:pPr>
            <w:r>
              <w:rPr>
                <w:color w:val="333333"/>
                <w:sz w:val="19"/>
              </w:rPr>
              <w:t>授权</w:t>
            </w:r>
          </w:p>
        </w:tc>
        <w:tc>
          <w:tcPr>
            <w:tcW w:w="744" w:type="dxa"/>
            <w:tcBorders>
              <w:top w:val="single" w:color="7F7F7F" w:sz="6" w:space="0"/>
              <w:left w:val="single" w:color="7F7F7F" w:sz="6" w:space="0"/>
              <w:bottom w:val="single" w:color="7F7F7F" w:sz="6" w:space="0"/>
              <w:right w:val="single" w:color="7F7F7F" w:sz="6" w:space="0"/>
            </w:tcBorders>
          </w:tcPr>
          <w:p>
            <w:pPr>
              <w:pStyle w:val="9"/>
              <w:spacing w:line="266" w:lineRule="exact"/>
              <w:ind w:left="125"/>
              <w:rPr>
                <w:rFonts w:ascii="Arial Unicode MS"/>
                <w:sz w:val="19"/>
              </w:rPr>
            </w:pPr>
            <w:r>
              <w:rPr>
                <w:rFonts w:ascii="Arial Unicode MS"/>
                <w:color w:val="333333"/>
                <w:sz w:val="19"/>
              </w:rPr>
              <w:t>2016-</w:t>
            </w:r>
          </w:p>
          <w:p>
            <w:pPr>
              <w:pStyle w:val="9"/>
              <w:spacing w:line="279" w:lineRule="exact"/>
              <w:ind w:left="125"/>
              <w:rPr>
                <w:rFonts w:ascii="Arial Unicode MS"/>
                <w:sz w:val="19"/>
              </w:rPr>
            </w:pPr>
            <w:r>
              <w:rPr>
                <w:rFonts w:ascii="Arial Unicode MS"/>
                <w:color w:val="333333"/>
                <w:sz w:val="19"/>
              </w:rPr>
              <w:t>12-07</w:t>
            </w:r>
          </w:p>
        </w:tc>
        <w:tc>
          <w:tcPr>
            <w:tcW w:w="744" w:type="dxa"/>
            <w:tcBorders>
              <w:top w:val="single" w:color="7F7F7F" w:sz="6" w:space="0"/>
              <w:left w:val="single" w:color="7F7F7F" w:sz="6" w:space="0"/>
              <w:bottom w:val="single" w:color="7F7F7F" w:sz="6" w:space="0"/>
            </w:tcBorders>
          </w:tcPr>
          <w:p>
            <w:pPr>
              <w:pStyle w:val="9"/>
              <w:spacing w:line="266" w:lineRule="exact"/>
              <w:ind w:left="125"/>
              <w:rPr>
                <w:rFonts w:ascii="Arial Unicode MS"/>
                <w:sz w:val="19"/>
              </w:rPr>
            </w:pPr>
            <w:r>
              <w:rPr>
                <w:rFonts w:ascii="Arial Unicode MS"/>
                <w:color w:val="333333"/>
                <w:sz w:val="19"/>
              </w:rPr>
              <w:t>2020-</w:t>
            </w:r>
          </w:p>
          <w:p>
            <w:pPr>
              <w:pStyle w:val="9"/>
              <w:spacing w:line="279" w:lineRule="exact"/>
              <w:ind w:left="125"/>
              <w:rPr>
                <w:rFonts w:ascii="Arial Unicode MS"/>
                <w:sz w:val="19"/>
              </w:rPr>
            </w:pPr>
            <w:r>
              <w:rPr>
                <w:rFonts w:ascii="Arial Unicode MS"/>
                <w:color w:val="333333"/>
                <w:sz w:val="19"/>
              </w:rPr>
              <w:t>05-26</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468" w:type="dxa"/>
            <w:tcBorders>
              <w:top w:val="single" w:color="7F7F7F" w:sz="6" w:space="0"/>
              <w:bottom w:val="single" w:color="7F7F7F" w:sz="6" w:space="0"/>
              <w:right w:val="single" w:color="7F7F7F" w:sz="6" w:space="0"/>
            </w:tcBorders>
          </w:tcPr>
          <w:p>
            <w:pPr>
              <w:pStyle w:val="9"/>
              <w:spacing w:before="95"/>
              <w:ind w:left="10"/>
              <w:jc w:val="center"/>
              <w:rPr>
                <w:rFonts w:ascii="Arial Unicode MS"/>
                <w:sz w:val="19"/>
              </w:rPr>
            </w:pPr>
            <w:r>
              <w:rPr>
                <w:rFonts w:ascii="Arial Unicode MS"/>
                <w:color w:val="333333"/>
                <w:w w:val="101"/>
                <w:sz w:val="19"/>
              </w:rPr>
              <w:t>3</w:t>
            </w:r>
          </w:p>
        </w:tc>
        <w:tc>
          <w:tcPr>
            <w:tcW w:w="3013" w:type="dxa"/>
            <w:tcBorders>
              <w:top w:val="single" w:color="7F7F7F" w:sz="6" w:space="0"/>
              <w:left w:val="single" w:color="7F7F7F" w:sz="6" w:space="0"/>
              <w:bottom w:val="single" w:color="7F7F7F" w:sz="6" w:space="0"/>
              <w:right w:val="single" w:color="7F7F7F" w:sz="6" w:space="0"/>
            </w:tcBorders>
          </w:tcPr>
          <w:p>
            <w:pPr>
              <w:pStyle w:val="9"/>
              <w:spacing w:before="36" w:line="225" w:lineRule="auto"/>
              <w:ind w:left="928" w:right="146" w:hanging="769"/>
              <w:rPr>
                <w:sz w:val="19"/>
              </w:rPr>
            </w:pPr>
            <w:r>
              <w:rPr>
                <w:color w:val="333333"/>
                <w:sz w:val="19"/>
              </w:rPr>
              <w:t>基于区块链的多方信任的身份认证方法和系统</w:t>
            </w:r>
          </w:p>
        </w:tc>
        <w:tc>
          <w:tcPr>
            <w:tcW w:w="1140" w:type="dxa"/>
            <w:tcBorders>
              <w:top w:val="single" w:color="7F7F7F" w:sz="6" w:space="0"/>
              <w:left w:val="single" w:color="7F7F7F" w:sz="6" w:space="0"/>
              <w:bottom w:val="single" w:color="7F7F7F" w:sz="6" w:space="0"/>
              <w:right w:val="single" w:color="7F7F7F" w:sz="6" w:space="0"/>
            </w:tcBorders>
          </w:tcPr>
          <w:p>
            <w:pPr>
              <w:pStyle w:val="9"/>
              <w:spacing w:before="36" w:line="225" w:lineRule="auto"/>
              <w:ind w:left="184" w:right="170"/>
              <w:rPr>
                <w:sz w:val="19"/>
              </w:rPr>
            </w:pPr>
            <w:r>
              <w:rPr>
                <w:color w:val="333333"/>
                <w:sz w:val="19"/>
              </w:rPr>
              <w:t>计算；推算；计数</w:t>
            </w:r>
          </w:p>
        </w:tc>
        <w:tc>
          <w:tcPr>
            <w:tcW w:w="1620" w:type="dxa"/>
            <w:tcBorders>
              <w:top w:val="single" w:color="7F7F7F" w:sz="6" w:space="0"/>
              <w:left w:val="single" w:color="7F7F7F" w:sz="6" w:space="0"/>
              <w:bottom w:val="single" w:color="7F7F7F" w:sz="6" w:space="0"/>
              <w:right w:val="single" w:color="7F7F7F" w:sz="6" w:space="0"/>
            </w:tcBorders>
          </w:tcPr>
          <w:p>
            <w:pPr>
              <w:pStyle w:val="9"/>
              <w:spacing w:before="95"/>
              <w:ind w:left="111" w:right="101"/>
              <w:jc w:val="center"/>
              <w:rPr>
                <w:rFonts w:ascii="Arial Unicode MS"/>
                <w:sz w:val="19"/>
              </w:rPr>
            </w:pPr>
            <w:r>
              <w:rPr>
                <w:rFonts w:ascii="Arial Unicode MS"/>
                <w:color w:val="333333"/>
                <w:sz w:val="19"/>
              </w:rPr>
              <w:t>CN107196966B</w:t>
            </w:r>
          </w:p>
        </w:tc>
        <w:tc>
          <w:tcPr>
            <w:tcW w:w="816" w:type="dxa"/>
            <w:tcBorders>
              <w:top w:val="single" w:color="7F7F7F" w:sz="6" w:space="0"/>
              <w:left w:val="single" w:color="7F7F7F" w:sz="6" w:space="0"/>
              <w:bottom w:val="single" w:color="7F7F7F" w:sz="6" w:space="0"/>
              <w:right w:val="single" w:color="7F7F7F" w:sz="6" w:space="0"/>
            </w:tcBorders>
          </w:tcPr>
          <w:p>
            <w:pPr>
              <w:pStyle w:val="9"/>
              <w:spacing w:before="132"/>
              <w:ind w:left="197" w:right="184"/>
              <w:jc w:val="center"/>
              <w:rPr>
                <w:sz w:val="19"/>
              </w:rPr>
            </w:pPr>
            <w:r>
              <w:rPr>
                <w:color w:val="333333"/>
                <w:sz w:val="19"/>
              </w:rPr>
              <w:t>授权</w:t>
            </w:r>
          </w:p>
        </w:tc>
        <w:tc>
          <w:tcPr>
            <w:tcW w:w="744" w:type="dxa"/>
            <w:tcBorders>
              <w:top w:val="single" w:color="7F7F7F" w:sz="6" w:space="0"/>
              <w:left w:val="single" w:color="7F7F7F" w:sz="6" w:space="0"/>
              <w:bottom w:val="single" w:color="7F7F7F" w:sz="6" w:space="0"/>
              <w:right w:val="single" w:color="7F7F7F" w:sz="6" w:space="0"/>
            </w:tcBorders>
          </w:tcPr>
          <w:p>
            <w:pPr>
              <w:pStyle w:val="9"/>
              <w:spacing w:line="266" w:lineRule="exact"/>
              <w:ind w:left="125"/>
              <w:rPr>
                <w:rFonts w:ascii="Arial Unicode MS"/>
                <w:sz w:val="19"/>
              </w:rPr>
            </w:pPr>
            <w:r>
              <w:rPr>
                <w:rFonts w:ascii="Arial Unicode MS"/>
                <w:color w:val="333333"/>
                <w:sz w:val="19"/>
              </w:rPr>
              <w:t>2017-</w:t>
            </w:r>
          </w:p>
          <w:p>
            <w:pPr>
              <w:pStyle w:val="9"/>
              <w:spacing w:line="279" w:lineRule="exact"/>
              <w:ind w:left="125"/>
              <w:rPr>
                <w:rFonts w:ascii="Arial Unicode MS"/>
                <w:sz w:val="19"/>
              </w:rPr>
            </w:pPr>
            <w:r>
              <w:rPr>
                <w:rFonts w:ascii="Arial Unicode MS"/>
                <w:color w:val="333333"/>
                <w:sz w:val="19"/>
              </w:rPr>
              <w:t>07-05</w:t>
            </w:r>
          </w:p>
        </w:tc>
        <w:tc>
          <w:tcPr>
            <w:tcW w:w="744" w:type="dxa"/>
            <w:tcBorders>
              <w:top w:val="single" w:color="7F7F7F" w:sz="6" w:space="0"/>
              <w:left w:val="single" w:color="7F7F7F" w:sz="6" w:space="0"/>
              <w:bottom w:val="single" w:color="7F7F7F" w:sz="6" w:space="0"/>
            </w:tcBorders>
          </w:tcPr>
          <w:p>
            <w:pPr>
              <w:pStyle w:val="9"/>
              <w:spacing w:line="266" w:lineRule="exact"/>
              <w:ind w:left="125"/>
              <w:rPr>
                <w:rFonts w:ascii="Arial Unicode MS"/>
                <w:sz w:val="19"/>
              </w:rPr>
            </w:pPr>
            <w:r>
              <w:rPr>
                <w:rFonts w:ascii="Arial Unicode MS"/>
                <w:color w:val="333333"/>
                <w:sz w:val="19"/>
              </w:rPr>
              <w:t>2020-</w:t>
            </w:r>
          </w:p>
          <w:p>
            <w:pPr>
              <w:pStyle w:val="9"/>
              <w:spacing w:line="279" w:lineRule="exact"/>
              <w:ind w:left="125"/>
              <w:rPr>
                <w:rFonts w:ascii="Arial Unicode MS"/>
                <w:sz w:val="19"/>
              </w:rPr>
            </w:pPr>
            <w:r>
              <w:rPr>
                <w:rFonts w:ascii="Arial Unicode MS"/>
                <w:color w:val="333333"/>
                <w:sz w:val="19"/>
              </w:rPr>
              <w:t>04-14</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468" w:type="dxa"/>
            <w:tcBorders>
              <w:top w:val="single" w:color="7F7F7F" w:sz="6" w:space="0"/>
              <w:bottom w:val="single" w:color="7F7F7F" w:sz="6" w:space="0"/>
              <w:right w:val="single" w:color="7F7F7F" w:sz="6" w:space="0"/>
            </w:tcBorders>
          </w:tcPr>
          <w:p>
            <w:pPr>
              <w:pStyle w:val="9"/>
              <w:spacing w:before="95"/>
              <w:ind w:left="10"/>
              <w:jc w:val="center"/>
              <w:rPr>
                <w:rFonts w:ascii="Arial Unicode MS"/>
                <w:sz w:val="19"/>
              </w:rPr>
            </w:pPr>
            <w:r>
              <w:rPr>
                <w:rFonts w:ascii="Arial Unicode MS"/>
                <w:color w:val="333333"/>
                <w:w w:val="101"/>
                <w:sz w:val="19"/>
              </w:rPr>
              <w:t>4</w:t>
            </w:r>
          </w:p>
        </w:tc>
        <w:tc>
          <w:tcPr>
            <w:tcW w:w="3013" w:type="dxa"/>
            <w:tcBorders>
              <w:top w:val="single" w:color="7F7F7F" w:sz="6" w:space="0"/>
              <w:left w:val="single" w:color="7F7F7F" w:sz="6" w:space="0"/>
              <w:bottom w:val="single" w:color="7F7F7F" w:sz="6" w:space="0"/>
              <w:right w:val="single" w:color="7F7F7F" w:sz="6" w:space="0"/>
            </w:tcBorders>
          </w:tcPr>
          <w:p>
            <w:pPr>
              <w:pStyle w:val="9"/>
              <w:spacing w:before="36" w:line="225" w:lineRule="auto"/>
              <w:ind w:left="640" w:right="146" w:hanging="481"/>
              <w:rPr>
                <w:sz w:val="19"/>
              </w:rPr>
            </w:pPr>
            <w:r>
              <w:rPr>
                <w:color w:val="333333"/>
                <w:sz w:val="19"/>
              </w:rPr>
              <w:t>利用数字证书固定电子证据和用户身份的方法及系统</w:t>
            </w:r>
          </w:p>
        </w:tc>
        <w:tc>
          <w:tcPr>
            <w:tcW w:w="1140" w:type="dxa"/>
            <w:tcBorders>
              <w:top w:val="single" w:color="7F7F7F" w:sz="6" w:space="0"/>
              <w:left w:val="single" w:color="7F7F7F" w:sz="6" w:space="0"/>
              <w:bottom w:val="single" w:color="7F7F7F" w:sz="6" w:space="0"/>
              <w:right w:val="single" w:color="7F7F7F" w:sz="6" w:space="0"/>
            </w:tcBorders>
          </w:tcPr>
          <w:p>
            <w:pPr>
              <w:pStyle w:val="9"/>
              <w:spacing w:before="36" w:line="225" w:lineRule="auto"/>
              <w:ind w:left="184" w:right="170"/>
              <w:rPr>
                <w:sz w:val="19"/>
              </w:rPr>
            </w:pPr>
            <w:r>
              <w:rPr>
                <w:color w:val="333333"/>
                <w:sz w:val="19"/>
              </w:rPr>
              <w:t>计算；推算；计数</w:t>
            </w:r>
          </w:p>
        </w:tc>
        <w:tc>
          <w:tcPr>
            <w:tcW w:w="1620" w:type="dxa"/>
            <w:tcBorders>
              <w:top w:val="single" w:color="7F7F7F" w:sz="6" w:space="0"/>
              <w:left w:val="single" w:color="7F7F7F" w:sz="6" w:space="0"/>
              <w:bottom w:val="single" w:color="7F7F7F" w:sz="6" w:space="0"/>
              <w:right w:val="single" w:color="7F7F7F" w:sz="6" w:space="0"/>
            </w:tcBorders>
          </w:tcPr>
          <w:p>
            <w:pPr>
              <w:pStyle w:val="9"/>
              <w:spacing w:before="95"/>
              <w:ind w:left="111" w:right="101"/>
              <w:jc w:val="center"/>
              <w:rPr>
                <w:rFonts w:ascii="Arial Unicode MS"/>
                <w:sz w:val="19"/>
              </w:rPr>
            </w:pPr>
            <w:r>
              <w:rPr>
                <w:rFonts w:ascii="Arial Unicode MS"/>
                <w:color w:val="333333"/>
                <w:sz w:val="19"/>
              </w:rPr>
              <w:t>CN106559433B</w:t>
            </w:r>
          </w:p>
        </w:tc>
        <w:tc>
          <w:tcPr>
            <w:tcW w:w="816" w:type="dxa"/>
            <w:tcBorders>
              <w:top w:val="single" w:color="7F7F7F" w:sz="6" w:space="0"/>
              <w:left w:val="single" w:color="7F7F7F" w:sz="6" w:space="0"/>
              <w:bottom w:val="single" w:color="7F7F7F" w:sz="6" w:space="0"/>
              <w:right w:val="single" w:color="7F7F7F" w:sz="6" w:space="0"/>
            </w:tcBorders>
          </w:tcPr>
          <w:p>
            <w:pPr>
              <w:pStyle w:val="9"/>
              <w:spacing w:before="132"/>
              <w:ind w:left="197" w:right="184"/>
              <w:jc w:val="center"/>
              <w:rPr>
                <w:sz w:val="19"/>
              </w:rPr>
            </w:pPr>
            <w:r>
              <w:rPr>
                <w:color w:val="333333"/>
                <w:sz w:val="19"/>
              </w:rPr>
              <w:t>授权</w:t>
            </w:r>
          </w:p>
        </w:tc>
        <w:tc>
          <w:tcPr>
            <w:tcW w:w="744" w:type="dxa"/>
            <w:tcBorders>
              <w:top w:val="single" w:color="7F7F7F" w:sz="6" w:space="0"/>
              <w:left w:val="single" w:color="7F7F7F" w:sz="6" w:space="0"/>
              <w:bottom w:val="single" w:color="7F7F7F" w:sz="6" w:space="0"/>
              <w:right w:val="single" w:color="7F7F7F" w:sz="6" w:space="0"/>
            </w:tcBorders>
          </w:tcPr>
          <w:p>
            <w:pPr>
              <w:pStyle w:val="9"/>
              <w:spacing w:line="266" w:lineRule="exact"/>
              <w:ind w:left="125"/>
              <w:rPr>
                <w:rFonts w:ascii="Arial Unicode MS"/>
                <w:sz w:val="19"/>
              </w:rPr>
            </w:pPr>
            <w:r>
              <w:rPr>
                <w:rFonts w:ascii="Arial Unicode MS"/>
                <w:color w:val="333333"/>
                <w:sz w:val="19"/>
              </w:rPr>
              <w:t>2016-</w:t>
            </w:r>
          </w:p>
          <w:p>
            <w:pPr>
              <w:pStyle w:val="9"/>
              <w:spacing w:line="279" w:lineRule="exact"/>
              <w:ind w:left="125"/>
              <w:rPr>
                <w:rFonts w:ascii="Arial Unicode MS"/>
                <w:sz w:val="19"/>
              </w:rPr>
            </w:pPr>
            <w:r>
              <w:rPr>
                <w:rFonts w:ascii="Arial Unicode MS"/>
                <w:color w:val="333333"/>
                <w:sz w:val="19"/>
              </w:rPr>
              <w:t>12-07</w:t>
            </w:r>
          </w:p>
        </w:tc>
        <w:tc>
          <w:tcPr>
            <w:tcW w:w="744" w:type="dxa"/>
            <w:tcBorders>
              <w:top w:val="single" w:color="7F7F7F" w:sz="6" w:space="0"/>
              <w:left w:val="single" w:color="7F7F7F" w:sz="6" w:space="0"/>
              <w:bottom w:val="single" w:color="7F7F7F" w:sz="6" w:space="0"/>
            </w:tcBorders>
          </w:tcPr>
          <w:p>
            <w:pPr>
              <w:pStyle w:val="9"/>
              <w:spacing w:line="266" w:lineRule="exact"/>
              <w:ind w:left="125"/>
              <w:rPr>
                <w:rFonts w:ascii="Arial Unicode MS"/>
                <w:sz w:val="19"/>
              </w:rPr>
            </w:pPr>
            <w:r>
              <w:rPr>
                <w:rFonts w:ascii="Arial Unicode MS"/>
                <w:color w:val="333333"/>
                <w:sz w:val="19"/>
              </w:rPr>
              <w:t>2019-</w:t>
            </w:r>
          </w:p>
          <w:p>
            <w:pPr>
              <w:pStyle w:val="9"/>
              <w:spacing w:line="279" w:lineRule="exact"/>
              <w:ind w:left="125"/>
              <w:rPr>
                <w:rFonts w:ascii="Arial Unicode MS"/>
                <w:sz w:val="19"/>
              </w:rPr>
            </w:pPr>
            <w:r>
              <w:rPr>
                <w:rFonts w:ascii="Arial Unicode MS"/>
                <w:color w:val="333333"/>
                <w:sz w:val="19"/>
              </w:rPr>
              <w:t>12-31</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468" w:type="dxa"/>
            <w:tcBorders>
              <w:top w:val="single" w:color="7F7F7F" w:sz="6" w:space="0"/>
              <w:bottom w:val="single" w:color="7F7F7F" w:sz="6" w:space="0"/>
              <w:right w:val="single" w:color="7F7F7F" w:sz="6" w:space="0"/>
            </w:tcBorders>
          </w:tcPr>
          <w:p>
            <w:pPr>
              <w:pStyle w:val="9"/>
              <w:spacing w:before="95"/>
              <w:ind w:left="10"/>
              <w:jc w:val="center"/>
              <w:rPr>
                <w:rFonts w:ascii="Arial Unicode MS"/>
                <w:sz w:val="19"/>
              </w:rPr>
            </w:pPr>
            <w:r>
              <w:rPr>
                <w:rFonts w:ascii="Arial Unicode MS"/>
                <w:color w:val="333333"/>
                <w:w w:val="101"/>
                <w:sz w:val="19"/>
              </w:rPr>
              <w:t>5</w:t>
            </w:r>
          </w:p>
        </w:tc>
        <w:tc>
          <w:tcPr>
            <w:tcW w:w="3013" w:type="dxa"/>
            <w:tcBorders>
              <w:top w:val="single" w:color="7F7F7F" w:sz="6" w:space="0"/>
              <w:left w:val="single" w:color="7F7F7F" w:sz="6" w:space="0"/>
              <w:bottom w:val="single" w:color="7F7F7F" w:sz="6" w:space="0"/>
              <w:right w:val="single" w:color="7F7F7F" w:sz="6" w:space="0"/>
            </w:tcBorders>
          </w:tcPr>
          <w:p>
            <w:pPr>
              <w:pStyle w:val="9"/>
              <w:spacing w:before="36" w:line="225" w:lineRule="auto"/>
              <w:ind w:left="544" w:right="146" w:hanging="385"/>
              <w:rPr>
                <w:sz w:val="19"/>
              </w:rPr>
            </w:pPr>
            <w:r>
              <w:rPr>
                <w:color w:val="333333"/>
                <w:sz w:val="19"/>
              </w:rPr>
              <w:t>利用密码机对密钥进行分割提升密钥安全的方法及系统</w:t>
            </w:r>
          </w:p>
        </w:tc>
        <w:tc>
          <w:tcPr>
            <w:tcW w:w="1140" w:type="dxa"/>
            <w:tcBorders>
              <w:top w:val="single" w:color="7F7F7F" w:sz="6" w:space="0"/>
              <w:left w:val="single" w:color="7F7F7F" w:sz="6" w:space="0"/>
              <w:bottom w:val="single" w:color="7F7F7F" w:sz="6" w:space="0"/>
              <w:right w:val="single" w:color="7F7F7F" w:sz="6" w:space="0"/>
            </w:tcBorders>
          </w:tcPr>
          <w:p>
            <w:pPr>
              <w:pStyle w:val="9"/>
              <w:spacing w:before="36" w:line="225" w:lineRule="auto"/>
              <w:ind w:left="472" w:right="170" w:hanging="289"/>
              <w:rPr>
                <w:sz w:val="19"/>
              </w:rPr>
            </w:pPr>
            <w:r>
              <w:rPr>
                <w:color w:val="333333"/>
                <w:sz w:val="19"/>
              </w:rPr>
              <w:t>电通信技术</w:t>
            </w:r>
          </w:p>
        </w:tc>
        <w:tc>
          <w:tcPr>
            <w:tcW w:w="1620" w:type="dxa"/>
            <w:tcBorders>
              <w:top w:val="single" w:color="7F7F7F" w:sz="6" w:space="0"/>
              <w:left w:val="single" w:color="7F7F7F" w:sz="6" w:space="0"/>
              <w:bottom w:val="single" w:color="7F7F7F" w:sz="6" w:space="0"/>
              <w:right w:val="single" w:color="7F7F7F" w:sz="6" w:space="0"/>
            </w:tcBorders>
          </w:tcPr>
          <w:p>
            <w:pPr>
              <w:pStyle w:val="9"/>
              <w:spacing w:before="95"/>
              <w:ind w:left="111" w:right="101"/>
              <w:jc w:val="center"/>
              <w:rPr>
                <w:rFonts w:ascii="Arial Unicode MS"/>
                <w:sz w:val="19"/>
              </w:rPr>
            </w:pPr>
            <w:r>
              <w:rPr>
                <w:rFonts w:ascii="Arial Unicode MS"/>
                <w:color w:val="333333"/>
                <w:sz w:val="19"/>
              </w:rPr>
              <w:t>CN106411515B</w:t>
            </w:r>
          </w:p>
        </w:tc>
        <w:tc>
          <w:tcPr>
            <w:tcW w:w="816" w:type="dxa"/>
            <w:tcBorders>
              <w:top w:val="single" w:color="7F7F7F" w:sz="6" w:space="0"/>
              <w:left w:val="single" w:color="7F7F7F" w:sz="6" w:space="0"/>
              <w:bottom w:val="single" w:color="7F7F7F" w:sz="6" w:space="0"/>
              <w:right w:val="single" w:color="7F7F7F" w:sz="6" w:space="0"/>
            </w:tcBorders>
          </w:tcPr>
          <w:p>
            <w:pPr>
              <w:pStyle w:val="9"/>
              <w:spacing w:before="132"/>
              <w:ind w:left="197" w:right="184"/>
              <w:jc w:val="center"/>
              <w:rPr>
                <w:sz w:val="19"/>
              </w:rPr>
            </w:pPr>
            <w:r>
              <w:rPr>
                <w:color w:val="333333"/>
                <w:sz w:val="19"/>
              </w:rPr>
              <w:t>授权</w:t>
            </w:r>
          </w:p>
        </w:tc>
        <w:tc>
          <w:tcPr>
            <w:tcW w:w="744" w:type="dxa"/>
            <w:tcBorders>
              <w:top w:val="single" w:color="7F7F7F" w:sz="6" w:space="0"/>
              <w:left w:val="single" w:color="7F7F7F" w:sz="6" w:space="0"/>
              <w:bottom w:val="single" w:color="7F7F7F" w:sz="6" w:space="0"/>
              <w:right w:val="single" w:color="7F7F7F" w:sz="6" w:space="0"/>
            </w:tcBorders>
          </w:tcPr>
          <w:p>
            <w:pPr>
              <w:pStyle w:val="9"/>
              <w:spacing w:line="266" w:lineRule="exact"/>
              <w:ind w:left="125"/>
              <w:rPr>
                <w:rFonts w:ascii="Arial Unicode MS"/>
                <w:sz w:val="19"/>
              </w:rPr>
            </w:pPr>
            <w:r>
              <w:rPr>
                <w:rFonts w:ascii="Arial Unicode MS"/>
                <w:color w:val="333333"/>
                <w:sz w:val="19"/>
              </w:rPr>
              <w:t>2016-</w:t>
            </w:r>
          </w:p>
          <w:p>
            <w:pPr>
              <w:pStyle w:val="9"/>
              <w:spacing w:line="279" w:lineRule="exact"/>
              <w:ind w:left="125"/>
              <w:rPr>
                <w:rFonts w:ascii="Arial Unicode MS"/>
                <w:sz w:val="19"/>
              </w:rPr>
            </w:pPr>
            <w:r>
              <w:rPr>
                <w:rFonts w:ascii="Arial Unicode MS"/>
                <w:color w:val="333333"/>
                <w:sz w:val="19"/>
              </w:rPr>
              <w:t>12-07</w:t>
            </w:r>
          </w:p>
        </w:tc>
        <w:tc>
          <w:tcPr>
            <w:tcW w:w="744" w:type="dxa"/>
            <w:tcBorders>
              <w:top w:val="single" w:color="7F7F7F" w:sz="6" w:space="0"/>
              <w:left w:val="single" w:color="7F7F7F" w:sz="6" w:space="0"/>
              <w:bottom w:val="single" w:color="7F7F7F" w:sz="6" w:space="0"/>
            </w:tcBorders>
          </w:tcPr>
          <w:p>
            <w:pPr>
              <w:pStyle w:val="9"/>
              <w:spacing w:line="266" w:lineRule="exact"/>
              <w:ind w:left="125"/>
              <w:rPr>
                <w:rFonts w:ascii="Arial Unicode MS"/>
                <w:sz w:val="19"/>
              </w:rPr>
            </w:pPr>
            <w:r>
              <w:rPr>
                <w:rFonts w:ascii="Arial Unicode MS"/>
                <w:color w:val="333333"/>
                <w:sz w:val="19"/>
              </w:rPr>
              <w:t>2019-</w:t>
            </w:r>
          </w:p>
          <w:p>
            <w:pPr>
              <w:pStyle w:val="9"/>
              <w:spacing w:line="279" w:lineRule="exact"/>
              <w:ind w:left="125"/>
              <w:rPr>
                <w:rFonts w:ascii="Arial Unicode MS"/>
                <w:sz w:val="19"/>
              </w:rPr>
            </w:pPr>
            <w:r>
              <w:rPr>
                <w:rFonts w:ascii="Arial Unicode MS"/>
                <w:color w:val="333333"/>
                <w:sz w:val="19"/>
              </w:rPr>
              <w:t>06-18</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468" w:type="dxa"/>
            <w:tcBorders>
              <w:top w:val="single" w:color="7F7F7F" w:sz="6" w:space="0"/>
              <w:bottom w:val="single" w:color="7F7F7F" w:sz="6" w:space="0"/>
              <w:right w:val="single" w:color="7F7F7F" w:sz="6" w:space="0"/>
            </w:tcBorders>
          </w:tcPr>
          <w:p>
            <w:pPr>
              <w:pStyle w:val="9"/>
              <w:spacing w:before="9"/>
              <w:rPr>
                <w:rFonts w:ascii="Arial Unicode MS"/>
                <w:sz w:val="18"/>
              </w:rPr>
            </w:pPr>
          </w:p>
          <w:p>
            <w:pPr>
              <w:pStyle w:val="9"/>
              <w:ind w:left="10"/>
              <w:jc w:val="center"/>
              <w:rPr>
                <w:rFonts w:ascii="Arial Unicode MS"/>
                <w:sz w:val="19"/>
              </w:rPr>
            </w:pPr>
            <w:r>
              <w:rPr>
                <w:rFonts w:ascii="Arial Unicode MS"/>
                <w:color w:val="333333"/>
                <w:w w:val="101"/>
                <w:sz w:val="19"/>
              </w:rPr>
              <w:t>6</w:t>
            </w:r>
          </w:p>
        </w:tc>
        <w:tc>
          <w:tcPr>
            <w:tcW w:w="3013" w:type="dxa"/>
            <w:tcBorders>
              <w:top w:val="single" w:color="7F7F7F" w:sz="6" w:space="0"/>
              <w:left w:val="single" w:color="7F7F7F" w:sz="6" w:space="0"/>
              <w:bottom w:val="single" w:color="7F7F7F" w:sz="6" w:space="0"/>
              <w:right w:val="single" w:color="7F7F7F" w:sz="6" w:space="0"/>
            </w:tcBorders>
          </w:tcPr>
          <w:p>
            <w:pPr>
              <w:pStyle w:val="9"/>
              <w:spacing w:before="2"/>
              <w:rPr>
                <w:rFonts w:ascii="Arial Unicode MS"/>
                <w:sz w:val="15"/>
              </w:rPr>
            </w:pPr>
          </w:p>
          <w:p>
            <w:pPr>
              <w:pStyle w:val="9"/>
              <w:spacing w:before="1" w:line="225" w:lineRule="auto"/>
              <w:ind w:left="832" w:right="146" w:hanging="673"/>
              <w:rPr>
                <w:sz w:val="19"/>
              </w:rPr>
            </w:pPr>
            <w:r>
              <w:rPr>
                <w:color w:val="333333"/>
                <w:sz w:val="19"/>
              </w:rPr>
              <w:t>基于人脸图像识别的随机数产生方法及产生系统</w:t>
            </w:r>
          </w:p>
        </w:tc>
        <w:tc>
          <w:tcPr>
            <w:tcW w:w="1140" w:type="dxa"/>
            <w:tcBorders>
              <w:top w:val="single" w:color="7F7F7F" w:sz="6" w:space="0"/>
              <w:left w:val="single" w:color="7F7F7F" w:sz="6" w:space="0"/>
              <w:bottom w:val="single" w:color="7F7F7F" w:sz="6" w:space="0"/>
              <w:right w:val="single" w:color="7F7F7F" w:sz="6" w:space="0"/>
            </w:tcBorders>
          </w:tcPr>
          <w:p>
            <w:pPr>
              <w:pStyle w:val="9"/>
              <w:spacing w:before="2"/>
              <w:rPr>
                <w:rFonts w:ascii="Arial Unicode MS"/>
                <w:sz w:val="15"/>
              </w:rPr>
            </w:pPr>
          </w:p>
          <w:p>
            <w:pPr>
              <w:pStyle w:val="9"/>
              <w:spacing w:before="1" w:line="225" w:lineRule="auto"/>
              <w:ind w:left="184" w:right="170"/>
              <w:rPr>
                <w:sz w:val="19"/>
              </w:rPr>
            </w:pPr>
            <w:r>
              <w:rPr>
                <w:color w:val="333333"/>
                <w:sz w:val="19"/>
              </w:rPr>
              <w:t>计算；推算；计数</w:t>
            </w:r>
          </w:p>
        </w:tc>
        <w:tc>
          <w:tcPr>
            <w:tcW w:w="1620" w:type="dxa"/>
            <w:tcBorders>
              <w:top w:val="single" w:color="7F7F7F" w:sz="6" w:space="0"/>
              <w:left w:val="single" w:color="7F7F7F" w:sz="6" w:space="0"/>
              <w:bottom w:val="single" w:color="7F7F7F" w:sz="6" w:space="0"/>
              <w:right w:val="single" w:color="7F7F7F" w:sz="6" w:space="0"/>
            </w:tcBorders>
          </w:tcPr>
          <w:p>
            <w:pPr>
              <w:pStyle w:val="9"/>
              <w:spacing w:before="9"/>
              <w:rPr>
                <w:rFonts w:ascii="Arial Unicode MS"/>
                <w:sz w:val="18"/>
              </w:rPr>
            </w:pPr>
          </w:p>
          <w:p>
            <w:pPr>
              <w:pStyle w:val="9"/>
              <w:ind w:left="111" w:right="101"/>
              <w:jc w:val="center"/>
              <w:rPr>
                <w:rFonts w:ascii="Arial Unicode MS"/>
                <w:sz w:val="19"/>
              </w:rPr>
            </w:pPr>
            <w:r>
              <w:rPr>
                <w:rFonts w:ascii="Arial Unicode MS"/>
                <w:color w:val="333333"/>
                <w:sz w:val="19"/>
              </w:rPr>
              <w:t>CN108921036A</w:t>
            </w:r>
          </w:p>
        </w:tc>
        <w:tc>
          <w:tcPr>
            <w:tcW w:w="816" w:type="dxa"/>
            <w:tcBorders>
              <w:top w:val="single" w:color="7F7F7F" w:sz="6" w:space="0"/>
              <w:left w:val="single" w:color="7F7F7F" w:sz="6" w:space="0"/>
              <w:bottom w:val="single" w:color="7F7F7F" w:sz="6" w:space="0"/>
              <w:right w:val="single" w:color="7F7F7F" w:sz="6" w:space="0"/>
            </w:tcBorders>
          </w:tcPr>
          <w:p>
            <w:pPr>
              <w:pStyle w:val="9"/>
              <w:spacing w:before="36" w:line="225" w:lineRule="auto"/>
              <w:ind w:left="215" w:right="199"/>
              <w:jc w:val="both"/>
              <w:rPr>
                <w:sz w:val="19"/>
              </w:rPr>
            </w:pPr>
            <w:r>
              <w:rPr>
                <w:color w:val="333333"/>
                <w:sz w:val="19"/>
              </w:rPr>
              <w:t>实质审查的生效</w:t>
            </w:r>
          </w:p>
        </w:tc>
        <w:tc>
          <w:tcPr>
            <w:tcW w:w="744" w:type="dxa"/>
            <w:tcBorders>
              <w:top w:val="single" w:color="7F7F7F" w:sz="6" w:space="0"/>
              <w:left w:val="single" w:color="7F7F7F" w:sz="6" w:space="0"/>
              <w:bottom w:val="single" w:color="7F7F7F" w:sz="6" w:space="0"/>
              <w:right w:val="single" w:color="7F7F7F" w:sz="6" w:space="0"/>
            </w:tcBorders>
          </w:tcPr>
          <w:p>
            <w:pPr>
              <w:pStyle w:val="9"/>
              <w:spacing w:before="6"/>
              <w:rPr>
                <w:rFonts w:ascii="Arial Unicode MS"/>
                <w:sz w:val="12"/>
              </w:rPr>
            </w:pPr>
          </w:p>
          <w:p>
            <w:pPr>
              <w:pStyle w:val="9"/>
              <w:spacing w:line="279" w:lineRule="exact"/>
              <w:ind w:left="125"/>
              <w:rPr>
                <w:rFonts w:ascii="Arial Unicode MS"/>
                <w:sz w:val="19"/>
              </w:rPr>
            </w:pPr>
            <w:r>
              <w:rPr>
                <w:rFonts w:ascii="Arial Unicode MS"/>
                <w:color w:val="333333"/>
                <w:sz w:val="19"/>
              </w:rPr>
              <w:t>2018-</w:t>
            </w:r>
          </w:p>
          <w:p>
            <w:pPr>
              <w:pStyle w:val="9"/>
              <w:spacing w:line="279" w:lineRule="exact"/>
              <w:ind w:left="125"/>
              <w:rPr>
                <w:rFonts w:ascii="Arial Unicode MS"/>
                <w:sz w:val="19"/>
              </w:rPr>
            </w:pPr>
            <w:r>
              <w:rPr>
                <w:rFonts w:ascii="Arial Unicode MS"/>
                <w:color w:val="333333"/>
                <w:sz w:val="19"/>
              </w:rPr>
              <w:t>06-06</w:t>
            </w:r>
          </w:p>
        </w:tc>
        <w:tc>
          <w:tcPr>
            <w:tcW w:w="744" w:type="dxa"/>
            <w:tcBorders>
              <w:top w:val="single" w:color="7F7F7F" w:sz="6" w:space="0"/>
              <w:left w:val="single" w:color="7F7F7F" w:sz="6" w:space="0"/>
              <w:bottom w:val="single" w:color="7F7F7F" w:sz="6" w:space="0"/>
            </w:tcBorders>
          </w:tcPr>
          <w:p>
            <w:pPr>
              <w:pStyle w:val="9"/>
              <w:spacing w:before="6"/>
              <w:rPr>
                <w:rFonts w:ascii="Arial Unicode MS"/>
                <w:sz w:val="12"/>
              </w:rPr>
            </w:pPr>
          </w:p>
          <w:p>
            <w:pPr>
              <w:pStyle w:val="9"/>
              <w:spacing w:line="279" w:lineRule="exact"/>
              <w:ind w:left="125"/>
              <w:rPr>
                <w:rFonts w:ascii="Arial Unicode MS"/>
                <w:sz w:val="19"/>
              </w:rPr>
            </w:pPr>
            <w:r>
              <w:rPr>
                <w:rFonts w:ascii="Arial Unicode MS"/>
                <w:color w:val="333333"/>
                <w:sz w:val="19"/>
              </w:rPr>
              <w:t>2018-</w:t>
            </w:r>
          </w:p>
          <w:p>
            <w:pPr>
              <w:pStyle w:val="9"/>
              <w:spacing w:line="279" w:lineRule="exact"/>
              <w:ind w:left="125"/>
              <w:rPr>
                <w:rFonts w:ascii="Arial Unicode MS"/>
                <w:sz w:val="19"/>
              </w:rPr>
            </w:pPr>
            <w:r>
              <w:rPr>
                <w:rFonts w:ascii="Arial Unicode MS"/>
                <w:color w:val="333333"/>
                <w:sz w:val="19"/>
              </w:rPr>
              <w:t>11-30</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468" w:type="dxa"/>
            <w:tcBorders>
              <w:top w:val="single" w:color="7F7F7F" w:sz="6" w:space="0"/>
              <w:bottom w:val="single" w:color="7F7F7F" w:sz="6" w:space="0"/>
              <w:right w:val="single" w:color="7F7F7F" w:sz="6" w:space="0"/>
            </w:tcBorders>
          </w:tcPr>
          <w:p>
            <w:pPr>
              <w:pStyle w:val="9"/>
              <w:spacing w:before="9"/>
              <w:rPr>
                <w:rFonts w:ascii="Arial Unicode MS"/>
                <w:sz w:val="18"/>
              </w:rPr>
            </w:pPr>
          </w:p>
          <w:p>
            <w:pPr>
              <w:pStyle w:val="9"/>
              <w:ind w:left="10"/>
              <w:jc w:val="center"/>
              <w:rPr>
                <w:rFonts w:ascii="Arial Unicode MS"/>
                <w:sz w:val="19"/>
              </w:rPr>
            </w:pPr>
            <w:r>
              <w:rPr>
                <w:rFonts w:ascii="Arial Unicode MS"/>
                <w:color w:val="333333"/>
                <w:w w:val="101"/>
                <w:sz w:val="19"/>
              </w:rPr>
              <w:t>7</w:t>
            </w:r>
          </w:p>
        </w:tc>
        <w:tc>
          <w:tcPr>
            <w:tcW w:w="3013" w:type="dxa"/>
            <w:tcBorders>
              <w:top w:val="single" w:color="7F7F7F" w:sz="6" w:space="0"/>
              <w:left w:val="single" w:color="7F7F7F" w:sz="6" w:space="0"/>
              <w:bottom w:val="single" w:color="7F7F7F" w:sz="6" w:space="0"/>
              <w:right w:val="single" w:color="7F7F7F" w:sz="6" w:space="0"/>
            </w:tcBorders>
          </w:tcPr>
          <w:p>
            <w:pPr>
              <w:pStyle w:val="9"/>
              <w:spacing w:before="2"/>
              <w:rPr>
                <w:rFonts w:ascii="Arial Unicode MS"/>
                <w:sz w:val="15"/>
              </w:rPr>
            </w:pPr>
          </w:p>
          <w:p>
            <w:pPr>
              <w:pStyle w:val="9"/>
              <w:spacing w:before="1" w:line="225" w:lineRule="auto"/>
              <w:ind w:left="640" w:right="146" w:hanging="481"/>
              <w:rPr>
                <w:sz w:val="19"/>
              </w:rPr>
            </w:pPr>
            <w:r>
              <w:rPr>
                <w:color w:val="333333"/>
                <w:sz w:val="19"/>
              </w:rPr>
              <w:t>基于区块链智能合约的医疗健康数据管理方法及系统</w:t>
            </w:r>
          </w:p>
        </w:tc>
        <w:tc>
          <w:tcPr>
            <w:tcW w:w="1140" w:type="dxa"/>
            <w:tcBorders>
              <w:top w:val="single" w:color="7F7F7F" w:sz="6" w:space="0"/>
              <w:left w:val="single" w:color="7F7F7F" w:sz="6" w:space="0"/>
              <w:bottom w:val="single" w:color="7F7F7F" w:sz="6" w:space="0"/>
              <w:right w:val="single" w:color="7F7F7F" w:sz="6" w:space="0"/>
            </w:tcBorders>
          </w:tcPr>
          <w:p>
            <w:pPr>
              <w:pStyle w:val="9"/>
              <w:spacing w:before="2"/>
              <w:rPr>
                <w:rFonts w:ascii="Arial Unicode MS"/>
                <w:sz w:val="15"/>
              </w:rPr>
            </w:pPr>
          </w:p>
          <w:p>
            <w:pPr>
              <w:pStyle w:val="9"/>
              <w:spacing w:before="1" w:line="225" w:lineRule="auto"/>
              <w:ind w:left="472" w:right="170" w:hanging="289"/>
              <w:rPr>
                <w:sz w:val="19"/>
              </w:rPr>
            </w:pPr>
            <w:r>
              <w:rPr>
                <w:color w:val="333333"/>
                <w:sz w:val="19"/>
              </w:rPr>
              <w:t>电通信技术</w:t>
            </w:r>
          </w:p>
        </w:tc>
        <w:tc>
          <w:tcPr>
            <w:tcW w:w="1620" w:type="dxa"/>
            <w:tcBorders>
              <w:top w:val="single" w:color="7F7F7F" w:sz="6" w:space="0"/>
              <w:left w:val="single" w:color="7F7F7F" w:sz="6" w:space="0"/>
              <w:bottom w:val="single" w:color="7F7F7F" w:sz="6" w:space="0"/>
              <w:right w:val="single" w:color="7F7F7F" w:sz="6" w:space="0"/>
            </w:tcBorders>
          </w:tcPr>
          <w:p>
            <w:pPr>
              <w:pStyle w:val="9"/>
              <w:spacing w:before="9"/>
              <w:rPr>
                <w:rFonts w:ascii="Arial Unicode MS"/>
                <w:sz w:val="18"/>
              </w:rPr>
            </w:pPr>
          </w:p>
          <w:p>
            <w:pPr>
              <w:pStyle w:val="9"/>
              <w:ind w:left="111" w:right="101"/>
              <w:jc w:val="center"/>
              <w:rPr>
                <w:rFonts w:ascii="Arial Unicode MS"/>
                <w:sz w:val="19"/>
              </w:rPr>
            </w:pPr>
            <w:r>
              <w:rPr>
                <w:rFonts w:ascii="Arial Unicode MS"/>
                <w:color w:val="333333"/>
                <w:sz w:val="19"/>
              </w:rPr>
              <w:t>CN108881160A</w:t>
            </w:r>
          </w:p>
        </w:tc>
        <w:tc>
          <w:tcPr>
            <w:tcW w:w="816" w:type="dxa"/>
            <w:tcBorders>
              <w:top w:val="single" w:color="7F7F7F" w:sz="6" w:space="0"/>
              <w:left w:val="single" w:color="7F7F7F" w:sz="6" w:space="0"/>
              <w:bottom w:val="single" w:color="7F7F7F" w:sz="6" w:space="0"/>
              <w:right w:val="single" w:color="7F7F7F" w:sz="6" w:space="0"/>
            </w:tcBorders>
          </w:tcPr>
          <w:p>
            <w:pPr>
              <w:pStyle w:val="9"/>
              <w:spacing w:before="36" w:line="225" w:lineRule="auto"/>
              <w:ind w:left="215" w:right="199"/>
              <w:jc w:val="both"/>
              <w:rPr>
                <w:sz w:val="19"/>
              </w:rPr>
            </w:pPr>
            <w:r>
              <w:rPr>
                <w:color w:val="333333"/>
                <w:sz w:val="19"/>
              </w:rPr>
              <w:t>实质审查的生效</w:t>
            </w:r>
          </w:p>
        </w:tc>
        <w:tc>
          <w:tcPr>
            <w:tcW w:w="744" w:type="dxa"/>
            <w:tcBorders>
              <w:top w:val="single" w:color="7F7F7F" w:sz="6" w:space="0"/>
              <w:left w:val="single" w:color="7F7F7F" w:sz="6" w:space="0"/>
              <w:bottom w:val="single" w:color="7F7F7F" w:sz="6" w:space="0"/>
              <w:right w:val="single" w:color="7F7F7F" w:sz="6" w:space="0"/>
            </w:tcBorders>
          </w:tcPr>
          <w:p>
            <w:pPr>
              <w:pStyle w:val="9"/>
              <w:spacing w:before="6"/>
              <w:rPr>
                <w:rFonts w:ascii="Arial Unicode MS"/>
                <w:sz w:val="12"/>
              </w:rPr>
            </w:pPr>
          </w:p>
          <w:p>
            <w:pPr>
              <w:pStyle w:val="9"/>
              <w:spacing w:line="279" w:lineRule="exact"/>
              <w:ind w:left="125"/>
              <w:rPr>
                <w:rFonts w:ascii="Arial Unicode MS"/>
                <w:sz w:val="19"/>
              </w:rPr>
            </w:pPr>
            <w:r>
              <w:rPr>
                <w:rFonts w:ascii="Arial Unicode MS"/>
                <w:color w:val="333333"/>
                <w:sz w:val="19"/>
              </w:rPr>
              <w:t>2018-</w:t>
            </w:r>
          </w:p>
          <w:p>
            <w:pPr>
              <w:pStyle w:val="9"/>
              <w:spacing w:line="279" w:lineRule="exact"/>
              <w:ind w:left="125"/>
              <w:rPr>
                <w:rFonts w:ascii="Arial Unicode MS"/>
                <w:sz w:val="19"/>
              </w:rPr>
            </w:pPr>
            <w:r>
              <w:rPr>
                <w:rFonts w:ascii="Arial Unicode MS"/>
                <w:color w:val="333333"/>
                <w:sz w:val="19"/>
              </w:rPr>
              <w:t>05-07</w:t>
            </w:r>
          </w:p>
        </w:tc>
        <w:tc>
          <w:tcPr>
            <w:tcW w:w="744" w:type="dxa"/>
            <w:tcBorders>
              <w:top w:val="single" w:color="7F7F7F" w:sz="6" w:space="0"/>
              <w:left w:val="single" w:color="7F7F7F" w:sz="6" w:space="0"/>
              <w:bottom w:val="single" w:color="7F7F7F" w:sz="6" w:space="0"/>
            </w:tcBorders>
          </w:tcPr>
          <w:p>
            <w:pPr>
              <w:pStyle w:val="9"/>
              <w:spacing w:before="6"/>
              <w:rPr>
                <w:rFonts w:ascii="Arial Unicode MS"/>
                <w:sz w:val="12"/>
              </w:rPr>
            </w:pPr>
          </w:p>
          <w:p>
            <w:pPr>
              <w:pStyle w:val="9"/>
              <w:spacing w:line="279" w:lineRule="exact"/>
              <w:ind w:left="125"/>
              <w:rPr>
                <w:rFonts w:ascii="Arial Unicode MS"/>
                <w:sz w:val="19"/>
              </w:rPr>
            </w:pPr>
            <w:r>
              <w:rPr>
                <w:rFonts w:ascii="Arial Unicode MS"/>
                <w:color w:val="333333"/>
                <w:sz w:val="19"/>
              </w:rPr>
              <w:t>2018-</w:t>
            </w:r>
          </w:p>
          <w:p>
            <w:pPr>
              <w:pStyle w:val="9"/>
              <w:spacing w:line="279" w:lineRule="exact"/>
              <w:ind w:left="125"/>
              <w:rPr>
                <w:rFonts w:ascii="Arial Unicode MS"/>
                <w:sz w:val="19"/>
              </w:rPr>
            </w:pPr>
            <w:r>
              <w:rPr>
                <w:rFonts w:ascii="Arial Unicode MS"/>
                <w:color w:val="333333"/>
                <w:sz w:val="19"/>
              </w:rPr>
              <w:t>11-23</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468" w:type="dxa"/>
            <w:tcBorders>
              <w:top w:val="single" w:color="7F7F7F" w:sz="6" w:space="0"/>
              <w:bottom w:val="single" w:color="7F7F7F" w:sz="6" w:space="0"/>
              <w:right w:val="single" w:color="7F7F7F" w:sz="6" w:space="0"/>
            </w:tcBorders>
          </w:tcPr>
          <w:p>
            <w:pPr>
              <w:pStyle w:val="9"/>
              <w:spacing w:before="9"/>
              <w:rPr>
                <w:rFonts w:ascii="Arial Unicode MS"/>
                <w:sz w:val="18"/>
              </w:rPr>
            </w:pPr>
          </w:p>
          <w:p>
            <w:pPr>
              <w:pStyle w:val="9"/>
              <w:ind w:left="10"/>
              <w:jc w:val="center"/>
              <w:rPr>
                <w:rFonts w:ascii="Arial Unicode MS"/>
                <w:sz w:val="19"/>
              </w:rPr>
            </w:pPr>
            <w:r>
              <w:rPr>
                <w:rFonts w:ascii="Arial Unicode MS"/>
                <w:color w:val="333333"/>
                <w:w w:val="101"/>
                <w:sz w:val="19"/>
              </w:rPr>
              <w:t>8</w:t>
            </w:r>
          </w:p>
        </w:tc>
        <w:tc>
          <w:tcPr>
            <w:tcW w:w="3013" w:type="dxa"/>
            <w:tcBorders>
              <w:top w:val="single" w:color="7F7F7F" w:sz="6" w:space="0"/>
              <w:left w:val="single" w:color="7F7F7F" w:sz="6" w:space="0"/>
              <w:bottom w:val="single" w:color="7F7F7F" w:sz="6" w:space="0"/>
              <w:right w:val="single" w:color="7F7F7F" w:sz="6" w:space="0"/>
            </w:tcBorders>
          </w:tcPr>
          <w:p>
            <w:pPr>
              <w:pStyle w:val="9"/>
              <w:spacing w:before="2"/>
              <w:rPr>
                <w:rFonts w:ascii="Arial Unicode MS"/>
                <w:sz w:val="15"/>
              </w:rPr>
            </w:pPr>
          </w:p>
          <w:p>
            <w:pPr>
              <w:pStyle w:val="9"/>
              <w:spacing w:before="1" w:line="225" w:lineRule="auto"/>
              <w:ind w:left="736" w:right="146" w:hanging="577"/>
              <w:rPr>
                <w:sz w:val="19"/>
              </w:rPr>
            </w:pPr>
            <w:r>
              <w:rPr>
                <w:color w:val="333333"/>
                <w:sz w:val="19"/>
              </w:rPr>
              <w:t>一种基于交互式曲线的随机数产生方法及产生系统</w:t>
            </w:r>
          </w:p>
        </w:tc>
        <w:tc>
          <w:tcPr>
            <w:tcW w:w="1140" w:type="dxa"/>
            <w:tcBorders>
              <w:top w:val="single" w:color="7F7F7F" w:sz="6" w:space="0"/>
              <w:left w:val="single" w:color="7F7F7F" w:sz="6" w:space="0"/>
              <w:bottom w:val="single" w:color="7F7F7F" w:sz="6" w:space="0"/>
              <w:right w:val="single" w:color="7F7F7F" w:sz="6" w:space="0"/>
            </w:tcBorders>
          </w:tcPr>
          <w:p>
            <w:pPr>
              <w:pStyle w:val="9"/>
              <w:spacing w:before="2"/>
              <w:rPr>
                <w:rFonts w:ascii="Arial Unicode MS"/>
                <w:sz w:val="15"/>
              </w:rPr>
            </w:pPr>
          </w:p>
          <w:p>
            <w:pPr>
              <w:pStyle w:val="9"/>
              <w:spacing w:before="1" w:line="225" w:lineRule="auto"/>
              <w:ind w:left="184" w:right="170"/>
              <w:rPr>
                <w:sz w:val="19"/>
              </w:rPr>
            </w:pPr>
            <w:r>
              <w:rPr>
                <w:color w:val="333333"/>
                <w:sz w:val="19"/>
              </w:rPr>
              <w:t>计算；推算；计数</w:t>
            </w:r>
          </w:p>
        </w:tc>
        <w:tc>
          <w:tcPr>
            <w:tcW w:w="1620" w:type="dxa"/>
            <w:tcBorders>
              <w:top w:val="single" w:color="7F7F7F" w:sz="6" w:space="0"/>
              <w:left w:val="single" w:color="7F7F7F" w:sz="6" w:space="0"/>
              <w:bottom w:val="single" w:color="7F7F7F" w:sz="6" w:space="0"/>
              <w:right w:val="single" w:color="7F7F7F" w:sz="6" w:space="0"/>
            </w:tcBorders>
          </w:tcPr>
          <w:p>
            <w:pPr>
              <w:pStyle w:val="9"/>
              <w:spacing w:before="9"/>
              <w:rPr>
                <w:rFonts w:ascii="Arial Unicode MS"/>
                <w:sz w:val="18"/>
              </w:rPr>
            </w:pPr>
          </w:p>
          <w:p>
            <w:pPr>
              <w:pStyle w:val="9"/>
              <w:ind w:left="111" w:right="101"/>
              <w:jc w:val="center"/>
              <w:rPr>
                <w:rFonts w:ascii="Arial Unicode MS"/>
                <w:sz w:val="19"/>
              </w:rPr>
            </w:pPr>
            <w:r>
              <w:rPr>
                <w:rFonts w:ascii="Arial Unicode MS"/>
                <w:color w:val="333333"/>
                <w:sz w:val="19"/>
              </w:rPr>
              <w:t>CN108804011A</w:t>
            </w:r>
          </w:p>
        </w:tc>
        <w:tc>
          <w:tcPr>
            <w:tcW w:w="816" w:type="dxa"/>
            <w:tcBorders>
              <w:top w:val="single" w:color="7F7F7F" w:sz="6" w:space="0"/>
              <w:left w:val="single" w:color="7F7F7F" w:sz="6" w:space="0"/>
              <w:bottom w:val="single" w:color="7F7F7F" w:sz="6" w:space="0"/>
              <w:right w:val="single" w:color="7F7F7F" w:sz="6" w:space="0"/>
            </w:tcBorders>
          </w:tcPr>
          <w:p>
            <w:pPr>
              <w:pStyle w:val="9"/>
              <w:spacing w:before="36" w:line="225" w:lineRule="auto"/>
              <w:ind w:left="215" w:right="199"/>
              <w:jc w:val="both"/>
              <w:rPr>
                <w:sz w:val="19"/>
              </w:rPr>
            </w:pPr>
            <w:r>
              <w:rPr>
                <w:color w:val="333333"/>
                <w:sz w:val="19"/>
              </w:rPr>
              <w:t>实质审查的生效</w:t>
            </w:r>
          </w:p>
        </w:tc>
        <w:tc>
          <w:tcPr>
            <w:tcW w:w="744" w:type="dxa"/>
            <w:tcBorders>
              <w:top w:val="single" w:color="7F7F7F" w:sz="6" w:space="0"/>
              <w:left w:val="single" w:color="7F7F7F" w:sz="6" w:space="0"/>
              <w:bottom w:val="single" w:color="7F7F7F" w:sz="6" w:space="0"/>
              <w:right w:val="single" w:color="7F7F7F" w:sz="6" w:space="0"/>
            </w:tcBorders>
          </w:tcPr>
          <w:p>
            <w:pPr>
              <w:pStyle w:val="9"/>
              <w:spacing w:before="6"/>
              <w:rPr>
                <w:rFonts w:ascii="Arial Unicode MS"/>
                <w:sz w:val="12"/>
              </w:rPr>
            </w:pPr>
          </w:p>
          <w:p>
            <w:pPr>
              <w:pStyle w:val="9"/>
              <w:spacing w:line="279" w:lineRule="exact"/>
              <w:ind w:left="125"/>
              <w:rPr>
                <w:rFonts w:ascii="Arial Unicode MS"/>
                <w:sz w:val="19"/>
              </w:rPr>
            </w:pPr>
            <w:r>
              <w:rPr>
                <w:rFonts w:ascii="Arial Unicode MS"/>
                <w:color w:val="333333"/>
                <w:sz w:val="19"/>
              </w:rPr>
              <w:t>2018-</w:t>
            </w:r>
          </w:p>
          <w:p>
            <w:pPr>
              <w:pStyle w:val="9"/>
              <w:spacing w:line="279" w:lineRule="exact"/>
              <w:ind w:left="125"/>
              <w:rPr>
                <w:rFonts w:ascii="Arial Unicode MS"/>
                <w:sz w:val="19"/>
              </w:rPr>
            </w:pPr>
            <w:r>
              <w:rPr>
                <w:rFonts w:ascii="Arial Unicode MS"/>
                <w:color w:val="333333"/>
                <w:sz w:val="19"/>
              </w:rPr>
              <w:t>06-06</w:t>
            </w:r>
          </w:p>
        </w:tc>
        <w:tc>
          <w:tcPr>
            <w:tcW w:w="744" w:type="dxa"/>
            <w:tcBorders>
              <w:top w:val="single" w:color="7F7F7F" w:sz="6" w:space="0"/>
              <w:left w:val="single" w:color="7F7F7F" w:sz="6" w:space="0"/>
              <w:bottom w:val="single" w:color="7F7F7F" w:sz="6" w:space="0"/>
            </w:tcBorders>
          </w:tcPr>
          <w:p>
            <w:pPr>
              <w:pStyle w:val="9"/>
              <w:spacing w:before="6"/>
              <w:rPr>
                <w:rFonts w:ascii="Arial Unicode MS"/>
                <w:sz w:val="12"/>
              </w:rPr>
            </w:pPr>
          </w:p>
          <w:p>
            <w:pPr>
              <w:pStyle w:val="9"/>
              <w:spacing w:line="279" w:lineRule="exact"/>
              <w:ind w:left="125"/>
              <w:rPr>
                <w:rFonts w:ascii="Arial Unicode MS"/>
                <w:sz w:val="19"/>
              </w:rPr>
            </w:pPr>
            <w:r>
              <w:rPr>
                <w:rFonts w:ascii="Arial Unicode MS"/>
                <w:color w:val="333333"/>
                <w:sz w:val="19"/>
              </w:rPr>
              <w:t>2018-</w:t>
            </w:r>
          </w:p>
          <w:p>
            <w:pPr>
              <w:pStyle w:val="9"/>
              <w:spacing w:line="279" w:lineRule="exact"/>
              <w:ind w:left="125"/>
              <w:rPr>
                <w:rFonts w:ascii="Arial Unicode MS"/>
                <w:sz w:val="19"/>
              </w:rPr>
            </w:pPr>
            <w:r>
              <w:rPr>
                <w:rFonts w:ascii="Arial Unicode MS"/>
                <w:color w:val="333333"/>
                <w:sz w:val="19"/>
              </w:rPr>
              <w:t>11-13</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468" w:type="dxa"/>
            <w:tcBorders>
              <w:top w:val="single" w:color="7F7F7F" w:sz="6" w:space="0"/>
              <w:bottom w:val="single" w:color="7F7F7F" w:sz="6" w:space="0"/>
              <w:right w:val="single" w:color="7F7F7F" w:sz="6" w:space="0"/>
            </w:tcBorders>
          </w:tcPr>
          <w:p>
            <w:pPr>
              <w:pStyle w:val="9"/>
              <w:spacing w:before="9"/>
              <w:rPr>
                <w:rFonts w:ascii="Arial Unicode MS"/>
                <w:sz w:val="18"/>
              </w:rPr>
            </w:pPr>
          </w:p>
          <w:p>
            <w:pPr>
              <w:pStyle w:val="9"/>
              <w:ind w:left="10"/>
              <w:jc w:val="center"/>
              <w:rPr>
                <w:rFonts w:ascii="Arial Unicode MS"/>
                <w:sz w:val="19"/>
              </w:rPr>
            </w:pPr>
            <w:r>
              <w:rPr>
                <w:rFonts w:ascii="Arial Unicode MS"/>
                <w:color w:val="333333"/>
                <w:w w:val="101"/>
                <w:sz w:val="19"/>
              </w:rPr>
              <w:t>9</w:t>
            </w:r>
          </w:p>
        </w:tc>
        <w:tc>
          <w:tcPr>
            <w:tcW w:w="3013" w:type="dxa"/>
            <w:tcBorders>
              <w:top w:val="single" w:color="7F7F7F" w:sz="6" w:space="0"/>
              <w:left w:val="single" w:color="7F7F7F" w:sz="6" w:space="0"/>
              <w:bottom w:val="single" w:color="7F7F7F" w:sz="6" w:space="0"/>
              <w:right w:val="single" w:color="7F7F7F" w:sz="6" w:space="0"/>
            </w:tcBorders>
          </w:tcPr>
          <w:p>
            <w:pPr>
              <w:pStyle w:val="9"/>
              <w:spacing w:before="2"/>
              <w:rPr>
                <w:rFonts w:ascii="Arial Unicode MS"/>
                <w:sz w:val="15"/>
              </w:rPr>
            </w:pPr>
          </w:p>
          <w:p>
            <w:pPr>
              <w:pStyle w:val="9"/>
              <w:spacing w:before="1" w:line="225" w:lineRule="auto"/>
              <w:ind w:left="1024" w:right="146" w:hanging="865"/>
              <w:rPr>
                <w:sz w:val="19"/>
              </w:rPr>
            </w:pPr>
            <w:r>
              <w:rPr>
                <w:color w:val="333333"/>
                <w:sz w:val="19"/>
              </w:rPr>
              <w:t>多物理噪声源的随机数产生方法及产生系统</w:t>
            </w:r>
          </w:p>
        </w:tc>
        <w:tc>
          <w:tcPr>
            <w:tcW w:w="1140" w:type="dxa"/>
            <w:tcBorders>
              <w:top w:val="single" w:color="7F7F7F" w:sz="6" w:space="0"/>
              <w:left w:val="single" w:color="7F7F7F" w:sz="6" w:space="0"/>
              <w:bottom w:val="single" w:color="7F7F7F" w:sz="6" w:space="0"/>
              <w:right w:val="single" w:color="7F7F7F" w:sz="6" w:space="0"/>
            </w:tcBorders>
          </w:tcPr>
          <w:p>
            <w:pPr>
              <w:pStyle w:val="9"/>
              <w:spacing w:before="2"/>
              <w:rPr>
                <w:rFonts w:ascii="Arial Unicode MS"/>
                <w:sz w:val="15"/>
              </w:rPr>
            </w:pPr>
          </w:p>
          <w:p>
            <w:pPr>
              <w:pStyle w:val="9"/>
              <w:spacing w:before="1" w:line="225" w:lineRule="auto"/>
              <w:ind w:left="184" w:right="170"/>
              <w:rPr>
                <w:sz w:val="19"/>
              </w:rPr>
            </w:pPr>
            <w:r>
              <w:rPr>
                <w:color w:val="333333"/>
                <w:sz w:val="19"/>
              </w:rPr>
              <w:t>计算；推算；计数</w:t>
            </w:r>
          </w:p>
        </w:tc>
        <w:tc>
          <w:tcPr>
            <w:tcW w:w="1620" w:type="dxa"/>
            <w:tcBorders>
              <w:top w:val="single" w:color="7F7F7F" w:sz="6" w:space="0"/>
              <w:left w:val="single" w:color="7F7F7F" w:sz="6" w:space="0"/>
              <w:bottom w:val="single" w:color="7F7F7F" w:sz="6" w:space="0"/>
              <w:right w:val="single" w:color="7F7F7F" w:sz="6" w:space="0"/>
            </w:tcBorders>
          </w:tcPr>
          <w:p>
            <w:pPr>
              <w:pStyle w:val="9"/>
              <w:spacing w:before="9"/>
              <w:rPr>
                <w:rFonts w:ascii="Arial Unicode MS"/>
                <w:sz w:val="18"/>
              </w:rPr>
            </w:pPr>
          </w:p>
          <w:p>
            <w:pPr>
              <w:pStyle w:val="9"/>
              <w:ind w:left="111" w:right="101"/>
              <w:jc w:val="center"/>
              <w:rPr>
                <w:rFonts w:ascii="Arial Unicode MS"/>
                <w:sz w:val="19"/>
              </w:rPr>
            </w:pPr>
            <w:r>
              <w:rPr>
                <w:rFonts w:ascii="Arial Unicode MS"/>
                <w:color w:val="333333"/>
                <w:sz w:val="19"/>
              </w:rPr>
              <w:t>CN108446101A</w:t>
            </w:r>
          </w:p>
        </w:tc>
        <w:tc>
          <w:tcPr>
            <w:tcW w:w="816" w:type="dxa"/>
            <w:tcBorders>
              <w:top w:val="single" w:color="7F7F7F" w:sz="6" w:space="0"/>
              <w:left w:val="single" w:color="7F7F7F" w:sz="6" w:space="0"/>
              <w:bottom w:val="single" w:color="7F7F7F" w:sz="6" w:space="0"/>
              <w:right w:val="single" w:color="7F7F7F" w:sz="6" w:space="0"/>
            </w:tcBorders>
          </w:tcPr>
          <w:p>
            <w:pPr>
              <w:pStyle w:val="9"/>
              <w:spacing w:before="36" w:line="225" w:lineRule="auto"/>
              <w:ind w:left="215" w:right="199"/>
              <w:jc w:val="both"/>
              <w:rPr>
                <w:sz w:val="19"/>
              </w:rPr>
            </w:pPr>
            <w:r>
              <w:rPr>
                <w:color w:val="333333"/>
                <w:sz w:val="19"/>
              </w:rPr>
              <w:t>实质审查的生效</w:t>
            </w:r>
          </w:p>
        </w:tc>
        <w:tc>
          <w:tcPr>
            <w:tcW w:w="744" w:type="dxa"/>
            <w:tcBorders>
              <w:top w:val="single" w:color="7F7F7F" w:sz="6" w:space="0"/>
              <w:left w:val="single" w:color="7F7F7F" w:sz="6" w:space="0"/>
              <w:bottom w:val="single" w:color="7F7F7F" w:sz="6" w:space="0"/>
              <w:right w:val="single" w:color="7F7F7F" w:sz="6" w:space="0"/>
            </w:tcBorders>
          </w:tcPr>
          <w:p>
            <w:pPr>
              <w:pStyle w:val="9"/>
              <w:spacing w:before="6"/>
              <w:rPr>
                <w:rFonts w:ascii="Arial Unicode MS"/>
                <w:sz w:val="12"/>
              </w:rPr>
            </w:pPr>
          </w:p>
          <w:p>
            <w:pPr>
              <w:pStyle w:val="9"/>
              <w:spacing w:line="279" w:lineRule="exact"/>
              <w:ind w:left="125"/>
              <w:rPr>
                <w:rFonts w:ascii="Arial Unicode MS"/>
                <w:sz w:val="19"/>
              </w:rPr>
            </w:pPr>
            <w:r>
              <w:rPr>
                <w:rFonts w:ascii="Arial Unicode MS"/>
                <w:color w:val="333333"/>
                <w:sz w:val="19"/>
              </w:rPr>
              <w:t>2018-</w:t>
            </w:r>
          </w:p>
          <w:p>
            <w:pPr>
              <w:pStyle w:val="9"/>
              <w:spacing w:line="279" w:lineRule="exact"/>
              <w:ind w:left="125"/>
              <w:rPr>
                <w:rFonts w:ascii="Arial Unicode MS"/>
                <w:sz w:val="19"/>
              </w:rPr>
            </w:pPr>
            <w:r>
              <w:rPr>
                <w:rFonts w:ascii="Arial Unicode MS"/>
                <w:color w:val="333333"/>
                <w:sz w:val="19"/>
              </w:rPr>
              <w:t>06-06</w:t>
            </w:r>
          </w:p>
        </w:tc>
        <w:tc>
          <w:tcPr>
            <w:tcW w:w="744" w:type="dxa"/>
            <w:tcBorders>
              <w:top w:val="single" w:color="7F7F7F" w:sz="6" w:space="0"/>
              <w:left w:val="single" w:color="7F7F7F" w:sz="6" w:space="0"/>
              <w:bottom w:val="single" w:color="7F7F7F" w:sz="6" w:space="0"/>
            </w:tcBorders>
          </w:tcPr>
          <w:p>
            <w:pPr>
              <w:pStyle w:val="9"/>
              <w:spacing w:before="6"/>
              <w:rPr>
                <w:rFonts w:ascii="Arial Unicode MS"/>
                <w:sz w:val="12"/>
              </w:rPr>
            </w:pPr>
          </w:p>
          <w:p>
            <w:pPr>
              <w:pStyle w:val="9"/>
              <w:spacing w:line="279" w:lineRule="exact"/>
              <w:ind w:left="125"/>
              <w:rPr>
                <w:rFonts w:ascii="Arial Unicode MS"/>
                <w:sz w:val="19"/>
              </w:rPr>
            </w:pPr>
            <w:r>
              <w:rPr>
                <w:rFonts w:ascii="Arial Unicode MS"/>
                <w:color w:val="333333"/>
                <w:sz w:val="19"/>
              </w:rPr>
              <w:t>2018-</w:t>
            </w:r>
          </w:p>
          <w:p>
            <w:pPr>
              <w:pStyle w:val="9"/>
              <w:spacing w:line="279" w:lineRule="exact"/>
              <w:ind w:left="125"/>
              <w:rPr>
                <w:rFonts w:ascii="Arial Unicode MS"/>
                <w:sz w:val="19"/>
              </w:rPr>
            </w:pPr>
            <w:r>
              <w:rPr>
                <w:rFonts w:ascii="Arial Unicode MS"/>
                <w:color w:val="333333"/>
                <w:sz w:val="19"/>
              </w:rPr>
              <w:t>08-24</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468" w:type="dxa"/>
            <w:tcBorders>
              <w:top w:val="single" w:color="7F7F7F" w:sz="6" w:space="0"/>
              <w:bottom w:val="single" w:color="7F7F7F" w:sz="6" w:space="0"/>
              <w:right w:val="single" w:color="7F7F7F" w:sz="6" w:space="0"/>
            </w:tcBorders>
          </w:tcPr>
          <w:p>
            <w:pPr>
              <w:pStyle w:val="9"/>
              <w:spacing w:before="9"/>
              <w:rPr>
                <w:rFonts w:ascii="Arial Unicode MS"/>
                <w:sz w:val="18"/>
              </w:rPr>
            </w:pPr>
          </w:p>
          <w:p>
            <w:pPr>
              <w:pStyle w:val="9"/>
              <w:ind w:left="105" w:right="96"/>
              <w:jc w:val="center"/>
              <w:rPr>
                <w:rFonts w:ascii="Arial Unicode MS"/>
                <w:sz w:val="19"/>
              </w:rPr>
            </w:pPr>
            <w:r>
              <w:rPr>
                <w:rFonts w:ascii="Arial Unicode MS"/>
                <w:color w:val="333333"/>
                <w:sz w:val="19"/>
              </w:rPr>
              <w:t>10</w:t>
            </w:r>
          </w:p>
        </w:tc>
        <w:tc>
          <w:tcPr>
            <w:tcW w:w="3013" w:type="dxa"/>
            <w:tcBorders>
              <w:top w:val="single" w:color="7F7F7F" w:sz="6" w:space="0"/>
              <w:left w:val="single" w:color="7F7F7F" w:sz="6" w:space="0"/>
              <w:bottom w:val="single" w:color="7F7F7F" w:sz="6" w:space="0"/>
              <w:right w:val="single" w:color="7F7F7F" w:sz="6" w:space="0"/>
            </w:tcBorders>
          </w:tcPr>
          <w:p>
            <w:pPr>
              <w:pStyle w:val="9"/>
              <w:spacing w:before="2"/>
              <w:rPr>
                <w:rFonts w:ascii="Arial Unicode MS"/>
                <w:sz w:val="15"/>
              </w:rPr>
            </w:pPr>
          </w:p>
          <w:p>
            <w:pPr>
              <w:pStyle w:val="9"/>
              <w:spacing w:before="1" w:line="225" w:lineRule="auto"/>
              <w:ind w:left="544" w:right="146" w:hanging="385"/>
              <w:rPr>
                <w:sz w:val="19"/>
              </w:rPr>
            </w:pPr>
            <w:r>
              <w:rPr>
                <w:color w:val="333333"/>
                <w:sz w:val="19"/>
              </w:rPr>
              <w:t>一种云加端三权分立实现密钥生成和保护的方法及系统</w:t>
            </w:r>
          </w:p>
        </w:tc>
        <w:tc>
          <w:tcPr>
            <w:tcW w:w="1140" w:type="dxa"/>
            <w:tcBorders>
              <w:top w:val="single" w:color="7F7F7F" w:sz="6" w:space="0"/>
              <w:left w:val="single" w:color="7F7F7F" w:sz="6" w:space="0"/>
              <w:bottom w:val="single" w:color="7F7F7F" w:sz="6" w:space="0"/>
              <w:right w:val="single" w:color="7F7F7F" w:sz="6" w:space="0"/>
            </w:tcBorders>
          </w:tcPr>
          <w:p>
            <w:pPr>
              <w:pStyle w:val="9"/>
              <w:spacing w:before="2"/>
              <w:rPr>
                <w:rFonts w:ascii="Arial Unicode MS"/>
                <w:sz w:val="15"/>
              </w:rPr>
            </w:pPr>
          </w:p>
          <w:p>
            <w:pPr>
              <w:pStyle w:val="9"/>
              <w:spacing w:before="1" w:line="225" w:lineRule="auto"/>
              <w:ind w:left="472" w:right="170" w:hanging="289"/>
              <w:rPr>
                <w:sz w:val="19"/>
              </w:rPr>
            </w:pPr>
            <w:r>
              <w:rPr>
                <w:color w:val="333333"/>
                <w:sz w:val="19"/>
              </w:rPr>
              <w:t>电通信技术</w:t>
            </w:r>
          </w:p>
        </w:tc>
        <w:tc>
          <w:tcPr>
            <w:tcW w:w="1620" w:type="dxa"/>
            <w:tcBorders>
              <w:top w:val="single" w:color="7F7F7F" w:sz="6" w:space="0"/>
              <w:left w:val="single" w:color="7F7F7F" w:sz="6" w:space="0"/>
              <w:bottom w:val="single" w:color="7F7F7F" w:sz="6" w:space="0"/>
              <w:right w:val="single" w:color="7F7F7F" w:sz="6" w:space="0"/>
            </w:tcBorders>
          </w:tcPr>
          <w:p>
            <w:pPr>
              <w:pStyle w:val="9"/>
              <w:spacing w:before="9"/>
              <w:rPr>
                <w:rFonts w:ascii="Arial Unicode MS"/>
                <w:sz w:val="18"/>
              </w:rPr>
            </w:pPr>
          </w:p>
          <w:p>
            <w:pPr>
              <w:pStyle w:val="9"/>
              <w:ind w:left="111" w:right="101"/>
              <w:jc w:val="center"/>
              <w:rPr>
                <w:rFonts w:ascii="Arial Unicode MS"/>
                <w:sz w:val="19"/>
              </w:rPr>
            </w:pPr>
            <w:r>
              <w:rPr>
                <w:rFonts w:ascii="Arial Unicode MS"/>
                <w:color w:val="333333"/>
                <w:sz w:val="19"/>
              </w:rPr>
              <w:t>CN107342862A</w:t>
            </w:r>
          </w:p>
        </w:tc>
        <w:tc>
          <w:tcPr>
            <w:tcW w:w="816" w:type="dxa"/>
            <w:tcBorders>
              <w:top w:val="single" w:color="7F7F7F" w:sz="6" w:space="0"/>
              <w:left w:val="single" w:color="7F7F7F" w:sz="6" w:space="0"/>
              <w:bottom w:val="single" w:color="7F7F7F" w:sz="6" w:space="0"/>
              <w:right w:val="single" w:color="7F7F7F" w:sz="6" w:space="0"/>
            </w:tcBorders>
          </w:tcPr>
          <w:p>
            <w:pPr>
              <w:pStyle w:val="9"/>
              <w:spacing w:before="36" w:line="225" w:lineRule="auto"/>
              <w:ind w:left="215" w:right="199"/>
              <w:jc w:val="both"/>
              <w:rPr>
                <w:sz w:val="19"/>
              </w:rPr>
            </w:pPr>
            <w:r>
              <w:rPr>
                <w:color w:val="333333"/>
                <w:sz w:val="19"/>
              </w:rPr>
              <w:t>实质审查的生效</w:t>
            </w:r>
          </w:p>
        </w:tc>
        <w:tc>
          <w:tcPr>
            <w:tcW w:w="744" w:type="dxa"/>
            <w:tcBorders>
              <w:top w:val="single" w:color="7F7F7F" w:sz="6" w:space="0"/>
              <w:left w:val="single" w:color="7F7F7F" w:sz="6" w:space="0"/>
              <w:bottom w:val="single" w:color="7F7F7F" w:sz="6" w:space="0"/>
              <w:right w:val="single" w:color="7F7F7F" w:sz="6" w:space="0"/>
            </w:tcBorders>
          </w:tcPr>
          <w:p>
            <w:pPr>
              <w:pStyle w:val="9"/>
              <w:spacing w:before="6"/>
              <w:rPr>
                <w:rFonts w:ascii="Arial Unicode MS"/>
                <w:sz w:val="12"/>
              </w:rPr>
            </w:pPr>
          </w:p>
          <w:p>
            <w:pPr>
              <w:pStyle w:val="9"/>
              <w:spacing w:line="279" w:lineRule="exact"/>
              <w:ind w:left="125"/>
              <w:rPr>
                <w:rFonts w:ascii="Arial Unicode MS"/>
                <w:sz w:val="19"/>
              </w:rPr>
            </w:pPr>
            <w:r>
              <w:rPr>
                <w:rFonts w:ascii="Arial Unicode MS"/>
                <w:color w:val="333333"/>
                <w:sz w:val="19"/>
              </w:rPr>
              <w:t>2017-</w:t>
            </w:r>
          </w:p>
          <w:p>
            <w:pPr>
              <w:pStyle w:val="9"/>
              <w:spacing w:line="279" w:lineRule="exact"/>
              <w:ind w:left="125"/>
              <w:rPr>
                <w:rFonts w:ascii="Arial Unicode MS"/>
                <w:sz w:val="19"/>
              </w:rPr>
            </w:pPr>
            <w:r>
              <w:rPr>
                <w:rFonts w:ascii="Arial Unicode MS"/>
                <w:color w:val="333333"/>
                <w:sz w:val="19"/>
              </w:rPr>
              <w:t>08-28</w:t>
            </w:r>
          </w:p>
        </w:tc>
        <w:tc>
          <w:tcPr>
            <w:tcW w:w="744" w:type="dxa"/>
            <w:tcBorders>
              <w:top w:val="single" w:color="7F7F7F" w:sz="6" w:space="0"/>
              <w:left w:val="single" w:color="7F7F7F" w:sz="6" w:space="0"/>
              <w:bottom w:val="single" w:color="7F7F7F" w:sz="6" w:space="0"/>
            </w:tcBorders>
          </w:tcPr>
          <w:p>
            <w:pPr>
              <w:pStyle w:val="9"/>
              <w:spacing w:before="6"/>
              <w:rPr>
                <w:rFonts w:ascii="Arial Unicode MS"/>
                <w:sz w:val="12"/>
              </w:rPr>
            </w:pPr>
          </w:p>
          <w:p>
            <w:pPr>
              <w:pStyle w:val="9"/>
              <w:spacing w:line="279" w:lineRule="exact"/>
              <w:ind w:left="125"/>
              <w:rPr>
                <w:rFonts w:ascii="Arial Unicode MS"/>
                <w:sz w:val="19"/>
              </w:rPr>
            </w:pPr>
            <w:r>
              <w:rPr>
                <w:rFonts w:ascii="Arial Unicode MS"/>
                <w:color w:val="333333"/>
                <w:sz w:val="19"/>
              </w:rPr>
              <w:t>2017-</w:t>
            </w:r>
          </w:p>
          <w:p>
            <w:pPr>
              <w:pStyle w:val="9"/>
              <w:spacing w:line="279" w:lineRule="exact"/>
              <w:ind w:left="125"/>
              <w:rPr>
                <w:rFonts w:ascii="Arial Unicode MS"/>
                <w:sz w:val="19"/>
              </w:rPr>
            </w:pPr>
            <w:r>
              <w:rPr>
                <w:rFonts w:ascii="Arial Unicode MS"/>
                <w:color w:val="333333"/>
                <w:sz w:val="19"/>
              </w:rPr>
              <w:t>11-10</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468" w:type="dxa"/>
            <w:tcBorders>
              <w:top w:val="single" w:color="7F7F7F" w:sz="6" w:space="0"/>
              <w:bottom w:val="single" w:color="7F7F7F" w:sz="6" w:space="0"/>
              <w:right w:val="single" w:color="7F7F7F" w:sz="6" w:space="0"/>
            </w:tcBorders>
          </w:tcPr>
          <w:p>
            <w:pPr>
              <w:pStyle w:val="9"/>
              <w:spacing w:before="95"/>
              <w:ind w:left="105" w:right="96"/>
              <w:jc w:val="center"/>
              <w:rPr>
                <w:rFonts w:ascii="Arial Unicode MS"/>
                <w:sz w:val="19"/>
              </w:rPr>
            </w:pPr>
            <w:r>
              <w:rPr>
                <w:rFonts w:ascii="Arial Unicode MS"/>
                <w:color w:val="333333"/>
                <w:sz w:val="19"/>
              </w:rPr>
              <w:t>11</w:t>
            </w:r>
          </w:p>
        </w:tc>
        <w:tc>
          <w:tcPr>
            <w:tcW w:w="3013" w:type="dxa"/>
            <w:tcBorders>
              <w:top w:val="single" w:color="7F7F7F" w:sz="6" w:space="0"/>
              <w:left w:val="single" w:color="7F7F7F" w:sz="6" w:space="0"/>
              <w:bottom w:val="single" w:color="7F7F7F" w:sz="6" w:space="0"/>
              <w:right w:val="single" w:color="7F7F7F" w:sz="6" w:space="0"/>
            </w:tcBorders>
          </w:tcPr>
          <w:p>
            <w:pPr>
              <w:pStyle w:val="9"/>
              <w:spacing w:before="36" w:line="225" w:lineRule="auto"/>
              <w:ind w:left="928" w:right="146" w:hanging="769"/>
              <w:rPr>
                <w:sz w:val="19"/>
              </w:rPr>
            </w:pPr>
            <w:r>
              <w:rPr>
                <w:color w:val="333333"/>
                <w:sz w:val="19"/>
              </w:rPr>
              <w:t>基于区块链的多方信任的身份认证方法和系统</w:t>
            </w:r>
          </w:p>
        </w:tc>
        <w:tc>
          <w:tcPr>
            <w:tcW w:w="1140" w:type="dxa"/>
            <w:tcBorders>
              <w:top w:val="single" w:color="7F7F7F" w:sz="6" w:space="0"/>
              <w:left w:val="single" w:color="7F7F7F" w:sz="6" w:space="0"/>
              <w:bottom w:val="single" w:color="7F7F7F" w:sz="6" w:space="0"/>
              <w:right w:val="single" w:color="7F7F7F" w:sz="6" w:space="0"/>
            </w:tcBorders>
          </w:tcPr>
          <w:p>
            <w:pPr>
              <w:pStyle w:val="9"/>
              <w:spacing w:before="36" w:line="225" w:lineRule="auto"/>
              <w:ind w:left="184" w:right="170"/>
              <w:rPr>
                <w:sz w:val="19"/>
              </w:rPr>
            </w:pPr>
            <w:r>
              <w:rPr>
                <w:color w:val="333333"/>
                <w:sz w:val="19"/>
              </w:rPr>
              <w:t>计算；推算；计数</w:t>
            </w:r>
          </w:p>
        </w:tc>
        <w:tc>
          <w:tcPr>
            <w:tcW w:w="1620" w:type="dxa"/>
            <w:tcBorders>
              <w:top w:val="single" w:color="7F7F7F" w:sz="6" w:space="0"/>
              <w:left w:val="single" w:color="7F7F7F" w:sz="6" w:space="0"/>
              <w:bottom w:val="single" w:color="7F7F7F" w:sz="6" w:space="0"/>
              <w:right w:val="single" w:color="7F7F7F" w:sz="6" w:space="0"/>
            </w:tcBorders>
          </w:tcPr>
          <w:p>
            <w:pPr>
              <w:pStyle w:val="9"/>
              <w:spacing w:before="95"/>
              <w:ind w:left="111" w:right="101"/>
              <w:jc w:val="center"/>
              <w:rPr>
                <w:rFonts w:ascii="Arial Unicode MS"/>
                <w:sz w:val="19"/>
              </w:rPr>
            </w:pPr>
            <w:r>
              <w:rPr>
                <w:rFonts w:ascii="Arial Unicode MS"/>
                <w:color w:val="333333"/>
                <w:sz w:val="19"/>
              </w:rPr>
              <w:t>CN107196966A</w:t>
            </w:r>
          </w:p>
        </w:tc>
        <w:tc>
          <w:tcPr>
            <w:tcW w:w="816" w:type="dxa"/>
            <w:tcBorders>
              <w:top w:val="single" w:color="7F7F7F" w:sz="6" w:space="0"/>
              <w:left w:val="single" w:color="7F7F7F" w:sz="6" w:space="0"/>
              <w:bottom w:val="single" w:color="7F7F7F" w:sz="6" w:space="0"/>
              <w:right w:val="single" w:color="7F7F7F" w:sz="6" w:space="0"/>
            </w:tcBorders>
          </w:tcPr>
          <w:p>
            <w:pPr>
              <w:pStyle w:val="9"/>
              <w:spacing w:before="132"/>
              <w:ind w:left="197" w:right="184"/>
              <w:jc w:val="center"/>
              <w:rPr>
                <w:sz w:val="19"/>
              </w:rPr>
            </w:pPr>
            <w:r>
              <w:rPr>
                <w:color w:val="333333"/>
                <w:sz w:val="19"/>
              </w:rPr>
              <w:t>授权</w:t>
            </w:r>
          </w:p>
        </w:tc>
        <w:tc>
          <w:tcPr>
            <w:tcW w:w="744" w:type="dxa"/>
            <w:tcBorders>
              <w:top w:val="single" w:color="7F7F7F" w:sz="6" w:space="0"/>
              <w:left w:val="single" w:color="7F7F7F" w:sz="6" w:space="0"/>
              <w:bottom w:val="single" w:color="7F7F7F" w:sz="6" w:space="0"/>
              <w:right w:val="single" w:color="7F7F7F" w:sz="6" w:space="0"/>
            </w:tcBorders>
          </w:tcPr>
          <w:p>
            <w:pPr>
              <w:pStyle w:val="9"/>
              <w:spacing w:line="266" w:lineRule="exact"/>
              <w:ind w:left="125"/>
              <w:rPr>
                <w:rFonts w:ascii="Arial Unicode MS"/>
                <w:sz w:val="19"/>
              </w:rPr>
            </w:pPr>
            <w:r>
              <w:rPr>
                <w:rFonts w:ascii="Arial Unicode MS"/>
                <w:color w:val="333333"/>
                <w:sz w:val="19"/>
              </w:rPr>
              <w:t>2017-</w:t>
            </w:r>
          </w:p>
          <w:p>
            <w:pPr>
              <w:pStyle w:val="9"/>
              <w:spacing w:line="279" w:lineRule="exact"/>
              <w:ind w:left="125"/>
              <w:rPr>
                <w:rFonts w:ascii="Arial Unicode MS"/>
                <w:sz w:val="19"/>
              </w:rPr>
            </w:pPr>
            <w:r>
              <w:rPr>
                <w:rFonts w:ascii="Arial Unicode MS"/>
                <w:color w:val="333333"/>
                <w:sz w:val="19"/>
              </w:rPr>
              <w:t>07-05</w:t>
            </w:r>
          </w:p>
        </w:tc>
        <w:tc>
          <w:tcPr>
            <w:tcW w:w="744" w:type="dxa"/>
            <w:tcBorders>
              <w:top w:val="single" w:color="7F7F7F" w:sz="6" w:space="0"/>
              <w:left w:val="single" w:color="7F7F7F" w:sz="6" w:space="0"/>
              <w:bottom w:val="single" w:color="7F7F7F" w:sz="6" w:space="0"/>
            </w:tcBorders>
          </w:tcPr>
          <w:p>
            <w:pPr>
              <w:pStyle w:val="9"/>
              <w:spacing w:line="266" w:lineRule="exact"/>
              <w:ind w:left="125"/>
              <w:rPr>
                <w:rFonts w:ascii="Arial Unicode MS"/>
                <w:sz w:val="19"/>
              </w:rPr>
            </w:pPr>
            <w:r>
              <w:rPr>
                <w:rFonts w:ascii="Arial Unicode MS"/>
                <w:color w:val="333333"/>
                <w:sz w:val="19"/>
              </w:rPr>
              <w:t>2017-</w:t>
            </w:r>
          </w:p>
          <w:p>
            <w:pPr>
              <w:pStyle w:val="9"/>
              <w:spacing w:line="279" w:lineRule="exact"/>
              <w:ind w:left="125"/>
              <w:rPr>
                <w:rFonts w:ascii="Arial Unicode MS"/>
                <w:sz w:val="19"/>
              </w:rPr>
            </w:pPr>
            <w:r>
              <w:rPr>
                <w:rFonts w:ascii="Arial Unicode MS"/>
                <w:color w:val="333333"/>
                <w:sz w:val="19"/>
              </w:rPr>
              <w:t>09-22</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468" w:type="dxa"/>
            <w:tcBorders>
              <w:top w:val="single" w:color="7F7F7F" w:sz="6" w:space="0"/>
              <w:bottom w:val="single" w:color="7F7F7F" w:sz="6" w:space="0"/>
              <w:right w:val="single" w:color="7F7F7F" w:sz="6" w:space="0"/>
            </w:tcBorders>
          </w:tcPr>
          <w:p>
            <w:pPr>
              <w:pStyle w:val="9"/>
              <w:spacing w:before="95"/>
              <w:ind w:left="105" w:right="96"/>
              <w:jc w:val="center"/>
              <w:rPr>
                <w:rFonts w:ascii="Arial Unicode MS"/>
                <w:sz w:val="19"/>
              </w:rPr>
            </w:pPr>
            <w:r>
              <w:rPr>
                <w:rFonts w:ascii="Arial Unicode MS"/>
                <w:color w:val="333333"/>
                <w:sz w:val="19"/>
              </w:rPr>
              <w:t>12</w:t>
            </w:r>
          </w:p>
        </w:tc>
        <w:tc>
          <w:tcPr>
            <w:tcW w:w="3013" w:type="dxa"/>
            <w:tcBorders>
              <w:top w:val="single" w:color="7F7F7F" w:sz="6" w:space="0"/>
              <w:left w:val="single" w:color="7F7F7F" w:sz="6" w:space="0"/>
              <w:bottom w:val="single" w:color="7F7F7F" w:sz="6" w:space="0"/>
              <w:right w:val="single" w:color="7F7F7F" w:sz="6" w:space="0"/>
            </w:tcBorders>
          </w:tcPr>
          <w:p>
            <w:pPr>
              <w:pStyle w:val="9"/>
              <w:spacing w:before="36" w:line="225" w:lineRule="auto"/>
              <w:ind w:left="928" w:right="146" w:hanging="769"/>
              <w:rPr>
                <w:sz w:val="19"/>
              </w:rPr>
            </w:pPr>
            <w:r>
              <w:rPr>
                <w:color w:val="333333"/>
                <w:sz w:val="19"/>
              </w:rPr>
              <w:t>一种基于密钥分割实现手机令牌的方法及系统</w:t>
            </w:r>
          </w:p>
        </w:tc>
        <w:tc>
          <w:tcPr>
            <w:tcW w:w="1140" w:type="dxa"/>
            <w:tcBorders>
              <w:top w:val="single" w:color="7F7F7F" w:sz="6" w:space="0"/>
              <w:left w:val="single" w:color="7F7F7F" w:sz="6" w:space="0"/>
              <w:bottom w:val="single" w:color="7F7F7F" w:sz="6" w:space="0"/>
              <w:right w:val="single" w:color="7F7F7F" w:sz="6" w:space="0"/>
            </w:tcBorders>
          </w:tcPr>
          <w:p>
            <w:pPr>
              <w:pStyle w:val="9"/>
              <w:spacing w:before="36" w:line="225" w:lineRule="auto"/>
              <w:ind w:left="472" w:right="170" w:hanging="289"/>
              <w:rPr>
                <w:sz w:val="19"/>
              </w:rPr>
            </w:pPr>
            <w:r>
              <w:rPr>
                <w:color w:val="333333"/>
                <w:sz w:val="19"/>
              </w:rPr>
              <w:t>电通信技术</w:t>
            </w:r>
          </w:p>
        </w:tc>
        <w:tc>
          <w:tcPr>
            <w:tcW w:w="1620" w:type="dxa"/>
            <w:tcBorders>
              <w:top w:val="single" w:color="7F7F7F" w:sz="6" w:space="0"/>
              <w:left w:val="single" w:color="7F7F7F" w:sz="6" w:space="0"/>
              <w:bottom w:val="single" w:color="7F7F7F" w:sz="6" w:space="0"/>
              <w:right w:val="single" w:color="7F7F7F" w:sz="6" w:space="0"/>
            </w:tcBorders>
          </w:tcPr>
          <w:p>
            <w:pPr>
              <w:pStyle w:val="9"/>
              <w:spacing w:before="95"/>
              <w:ind w:left="111" w:right="101"/>
              <w:jc w:val="center"/>
              <w:rPr>
                <w:rFonts w:ascii="Arial Unicode MS"/>
                <w:sz w:val="19"/>
              </w:rPr>
            </w:pPr>
            <w:r>
              <w:rPr>
                <w:rFonts w:ascii="Arial Unicode MS"/>
                <w:color w:val="333333"/>
                <w:sz w:val="19"/>
              </w:rPr>
              <w:t>CN106789977A</w:t>
            </w:r>
          </w:p>
        </w:tc>
        <w:tc>
          <w:tcPr>
            <w:tcW w:w="816" w:type="dxa"/>
            <w:tcBorders>
              <w:top w:val="single" w:color="7F7F7F" w:sz="6" w:space="0"/>
              <w:left w:val="single" w:color="7F7F7F" w:sz="6" w:space="0"/>
              <w:bottom w:val="single" w:color="7F7F7F" w:sz="6" w:space="0"/>
              <w:right w:val="single" w:color="7F7F7F" w:sz="6" w:space="0"/>
            </w:tcBorders>
          </w:tcPr>
          <w:p>
            <w:pPr>
              <w:pStyle w:val="9"/>
              <w:spacing w:before="132"/>
              <w:ind w:left="197" w:right="184"/>
              <w:jc w:val="center"/>
              <w:rPr>
                <w:sz w:val="19"/>
              </w:rPr>
            </w:pPr>
            <w:r>
              <w:rPr>
                <w:color w:val="333333"/>
                <w:sz w:val="19"/>
              </w:rPr>
              <w:t>授权</w:t>
            </w:r>
          </w:p>
        </w:tc>
        <w:tc>
          <w:tcPr>
            <w:tcW w:w="744" w:type="dxa"/>
            <w:tcBorders>
              <w:top w:val="single" w:color="7F7F7F" w:sz="6" w:space="0"/>
              <w:left w:val="single" w:color="7F7F7F" w:sz="6" w:space="0"/>
              <w:bottom w:val="single" w:color="7F7F7F" w:sz="6" w:space="0"/>
              <w:right w:val="single" w:color="7F7F7F" w:sz="6" w:space="0"/>
            </w:tcBorders>
          </w:tcPr>
          <w:p>
            <w:pPr>
              <w:pStyle w:val="9"/>
              <w:spacing w:line="266" w:lineRule="exact"/>
              <w:ind w:left="125"/>
              <w:rPr>
                <w:rFonts w:ascii="Arial Unicode MS"/>
                <w:sz w:val="19"/>
              </w:rPr>
            </w:pPr>
            <w:r>
              <w:rPr>
                <w:rFonts w:ascii="Arial Unicode MS"/>
                <w:color w:val="333333"/>
                <w:sz w:val="19"/>
              </w:rPr>
              <w:t>2016-</w:t>
            </w:r>
          </w:p>
          <w:p>
            <w:pPr>
              <w:pStyle w:val="9"/>
              <w:spacing w:line="279" w:lineRule="exact"/>
              <w:ind w:left="125"/>
              <w:rPr>
                <w:rFonts w:ascii="Arial Unicode MS"/>
                <w:sz w:val="19"/>
              </w:rPr>
            </w:pPr>
            <w:r>
              <w:rPr>
                <w:rFonts w:ascii="Arial Unicode MS"/>
                <w:color w:val="333333"/>
                <w:sz w:val="19"/>
              </w:rPr>
              <w:t>12-07</w:t>
            </w:r>
          </w:p>
        </w:tc>
        <w:tc>
          <w:tcPr>
            <w:tcW w:w="744" w:type="dxa"/>
            <w:tcBorders>
              <w:top w:val="single" w:color="7F7F7F" w:sz="6" w:space="0"/>
              <w:left w:val="single" w:color="7F7F7F" w:sz="6" w:space="0"/>
              <w:bottom w:val="single" w:color="7F7F7F" w:sz="6" w:space="0"/>
            </w:tcBorders>
          </w:tcPr>
          <w:p>
            <w:pPr>
              <w:pStyle w:val="9"/>
              <w:spacing w:line="266" w:lineRule="exact"/>
              <w:ind w:left="125"/>
              <w:rPr>
                <w:rFonts w:ascii="Arial Unicode MS"/>
                <w:sz w:val="19"/>
              </w:rPr>
            </w:pPr>
            <w:r>
              <w:rPr>
                <w:rFonts w:ascii="Arial Unicode MS"/>
                <w:color w:val="333333"/>
                <w:sz w:val="19"/>
              </w:rPr>
              <w:t>2017-</w:t>
            </w:r>
          </w:p>
          <w:p>
            <w:pPr>
              <w:pStyle w:val="9"/>
              <w:spacing w:line="279" w:lineRule="exact"/>
              <w:ind w:left="125"/>
              <w:rPr>
                <w:rFonts w:ascii="Arial Unicode MS"/>
                <w:sz w:val="19"/>
              </w:rPr>
            </w:pPr>
            <w:r>
              <w:rPr>
                <w:rFonts w:ascii="Arial Unicode MS"/>
                <w:color w:val="333333"/>
                <w:sz w:val="19"/>
              </w:rPr>
              <w:t>05-31</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468" w:type="dxa"/>
            <w:tcBorders>
              <w:top w:val="single" w:color="7F7F7F" w:sz="6" w:space="0"/>
              <w:bottom w:val="single" w:color="7F7F7F" w:sz="6" w:space="0"/>
              <w:right w:val="single" w:color="7F7F7F" w:sz="6" w:space="0"/>
            </w:tcBorders>
          </w:tcPr>
          <w:p>
            <w:pPr>
              <w:pStyle w:val="9"/>
              <w:spacing w:before="9"/>
              <w:rPr>
                <w:rFonts w:ascii="Arial Unicode MS"/>
                <w:sz w:val="18"/>
              </w:rPr>
            </w:pPr>
          </w:p>
          <w:p>
            <w:pPr>
              <w:pStyle w:val="9"/>
              <w:ind w:left="105" w:right="96"/>
              <w:jc w:val="center"/>
              <w:rPr>
                <w:rFonts w:ascii="Arial Unicode MS"/>
                <w:sz w:val="19"/>
              </w:rPr>
            </w:pPr>
            <w:r>
              <w:rPr>
                <w:rFonts w:ascii="Arial Unicode MS"/>
                <w:color w:val="333333"/>
                <w:sz w:val="19"/>
              </w:rPr>
              <w:t>13</w:t>
            </w:r>
          </w:p>
        </w:tc>
        <w:tc>
          <w:tcPr>
            <w:tcW w:w="3013" w:type="dxa"/>
            <w:tcBorders>
              <w:top w:val="single" w:color="7F7F7F" w:sz="6" w:space="0"/>
              <w:left w:val="single" w:color="7F7F7F" w:sz="6" w:space="0"/>
              <w:bottom w:val="single" w:color="7F7F7F" w:sz="6" w:space="0"/>
              <w:right w:val="single" w:color="7F7F7F" w:sz="6" w:space="0"/>
            </w:tcBorders>
          </w:tcPr>
          <w:p>
            <w:pPr>
              <w:pStyle w:val="9"/>
              <w:spacing w:before="2"/>
              <w:rPr>
                <w:rFonts w:ascii="Arial Unicode MS"/>
                <w:sz w:val="15"/>
              </w:rPr>
            </w:pPr>
          </w:p>
          <w:p>
            <w:pPr>
              <w:pStyle w:val="9"/>
              <w:spacing w:before="1" w:line="225" w:lineRule="auto"/>
              <w:ind w:left="736" w:right="146" w:hanging="577"/>
              <w:rPr>
                <w:sz w:val="19"/>
              </w:rPr>
            </w:pPr>
            <w:r>
              <w:rPr>
                <w:color w:val="333333"/>
                <w:sz w:val="19"/>
              </w:rPr>
              <w:t>利用区块链固定电子证据和用户身份的方法及系统</w:t>
            </w:r>
          </w:p>
        </w:tc>
        <w:tc>
          <w:tcPr>
            <w:tcW w:w="1140" w:type="dxa"/>
            <w:tcBorders>
              <w:top w:val="single" w:color="7F7F7F" w:sz="6" w:space="0"/>
              <w:left w:val="single" w:color="7F7F7F" w:sz="6" w:space="0"/>
              <w:bottom w:val="single" w:color="7F7F7F" w:sz="6" w:space="0"/>
              <w:right w:val="single" w:color="7F7F7F" w:sz="6" w:space="0"/>
            </w:tcBorders>
          </w:tcPr>
          <w:p>
            <w:pPr>
              <w:pStyle w:val="9"/>
              <w:spacing w:before="2"/>
              <w:rPr>
                <w:rFonts w:ascii="Arial Unicode MS"/>
                <w:sz w:val="15"/>
              </w:rPr>
            </w:pPr>
          </w:p>
          <w:p>
            <w:pPr>
              <w:pStyle w:val="9"/>
              <w:spacing w:before="1" w:line="225" w:lineRule="auto"/>
              <w:ind w:left="184" w:right="170"/>
              <w:rPr>
                <w:sz w:val="19"/>
              </w:rPr>
            </w:pPr>
            <w:r>
              <w:rPr>
                <w:color w:val="333333"/>
                <w:sz w:val="19"/>
              </w:rPr>
              <w:t>计算；推算；计数</w:t>
            </w:r>
          </w:p>
        </w:tc>
        <w:tc>
          <w:tcPr>
            <w:tcW w:w="1620" w:type="dxa"/>
            <w:tcBorders>
              <w:top w:val="single" w:color="7F7F7F" w:sz="6" w:space="0"/>
              <w:left w:val="single" w:color="7F7F7F" w:sz="6" w:space="0"/>
              <w:bottom w:val="single" w:color="7F7F7F" w:sz="6" w:space="0"/>
              <w:right w:val="single" w:color="7F7F7F" w:sz="6" w:space="0"/>
            </w:tcBorders>
          </w:tcPr>
          <w:p>
            <w:pPr>
              <w:pStyle w:val="9"/>
              <w:spacing w:before="9"/>
              <w:rPr>
                <w:rFonts w:ascii="Arial Unicode MS"/>
                <w:sz w:val="18"/>
              </w:rPr>
            </w:pPr>
          </w:p>
          <w:p>
            <w:pPr>
              <w:pStyle w:val="9"/>
              <w:ind w:left="111" w:right="101"/>
              <w:jc w:val="center"/>
              <w:rPr>
                <w:rFonts w:ascii="Arial Unicode MS"/>
                <w:sz w:val="19"/>
              </w:rPr>
            </w:pPr>
            <w:r>
              <w:rPr>
                <w:rFonts w:ascii="Arial Unicode MS"/>
                <w:color w:val="333333"/>
                <w:sz w:val="19"/>
              </w:rPr>
              <w:t>CN106779385A</w:t>
            </w:r>
          </w:p>
        </w:tc>
        <w:tc>
          <w:tcPr>
            <w:tcW w:w="816" w:type="dxa"/>
            <w:tcBorders>
              <w:top w:val="single" w:color="7F7F7F" w:sz="6" w:space="0"/>
              <w:left w:val="single" w:color="7F7F7F" w:sz="6" w:space="0"/>
              <w:bottom w:val="single" w:color="7F7F7F" w:sz="6" w:space="0"/>
              <w:right w:val="single" w:color="7F7F7F" w:sz="6" w:space="0"/>
            </w:tcBorders>
          </w:tcPr>
          <w:p>
            <w:pPr>
              <w:pStyle w:val="9"/>
              <w:spacing w:before="36" w:line="225" w:lineRule="auto"/>
              <w:ind w:left="215" w:right="199"/>
              <w:jc w:val="both"/>
              <w:rPr>
                <w:sz w:val="19"/>
              </w:rPr>
            </w:pPr>
            <w:r>
              <w:rPr>
                <w:color w:val="333333"/>
                <w:sz w:val="19"/>
              </w:rPr>
              <w:t>实质审查的生效</w:t>
            </w:r>
          </w:p>
        </w:tc>
        <w:tc>
          <w:tcPr>
            <w:tcW w:w="744" w:type="dxa"/>
            <w:tcBorders>
              <w:top w:val="single" w:color="7F7F7F" w:sz="6" w:space="0"/>
              <w:left w:val="single" w:color="7F7F7F" w:sz="6" w:space="0"/>
              <w:bottom w:val="single" w:color="7F7F7F" w:sz="6" w:space="0"/>
              <w:right w:val="single" w:color="7F7F7F" w:sz="6" w:space="0"/>
            </w:tcBorders>
          </w:tcPr>
          <w:p>
            <w:pPr>
              <w:pStyle w:val="9"/>
              <w:spacing w:before="6"/>
              <w:rPr>
                <w:rFonts w:ascii="Arial Unicode MS"/>
                <w:sz w:val="12"/>
              </w:rPr>
            </w:pPr>
          </w:p>
          <w:p>
            <w:pPr>
              <w:pStyle w:val="9"/>
              <w:spacing w:line="279" w:lineRule="exact"/>
              <w:ind w:left="125"/>
              <w:rPr>
                <w:rFonts w:ascii="Arial Unicode MS"/>
                <w:sz w:val="19"/>
              </w:rPr>
            </w:pPr>
            <w:r>
              <w:rPr>
                <w:rFonts w:ascii="Arial Unicode MS"/>
                <w:color w:val="333333"/>
                <w:sz w:val="19"/>
              </w:rPr>
              <w:t>2016-</w:t>
            </w:r>
          </w:p>
          <w:p>
            <w:pPr>
              <w:pStyle w:val="9"/>
              <w:spacing w:line="279" w:lineRule="exact"/>
              <w:ind w:left="125"/>
              <w:rPr>
                <w:rFonts w:ascii="Arial Unicode MS"/>
                <w:sz w:val="19"/>
              </w:rPr>
            </w:pPr>
            <w:r>
              <w:rPr>
                <w:rFonts w:ascii="Arial Unicode MS"/>
                <w:color w:val="333333"/>
                <w:sz w:val="19"/>
              </w:rPr>
              <w:t>12-07</w:t>
            </w:r>
          </w:p>
        </w:tc>
        <w:tc>
          <w:tcPr>
            <w:tcW w:w="744" w:type="dxa"/>
            <w:tcBorders>
              <w:top w:val="single" w:color="7F7F7F" w:sz="6" w:space="0"/>
              <w:left w:val="single" w:color="7F7F7F" w:sz="6" w:space="0"/>
              <w:bottom w:val="single" w:color="7F7F7F" w:sz="6" w:space="0"/>
            </w:tcBorders>
          </w:tcPr>
          <w:p>
            <w:pPr>
              <w:pStyle w:val="9"/>
              <w:spacing w:before="6"/>
              <w:rPr>
                <w:rFonts w:ascii="Arial Unicode MS"/>
                <w:sz w:val="12"/>
              </w:rPr>
            </w:pPr>
          </w:p>
          <w:p>
            <w:pPr>
              <w:pStyle w:val="9"/>
              <w:spacing w:line="279" w:lineRule="exact"/>
              <w:ind w:left="125"/>
              <w:rPr>
                <w:rFonts w:ascii="Arial Unicode MS"/>
                <w:sz w:val="19"/>
              </w:rPr>
            </w:pPr>
            <w:r>
              <w:rPr>
                <w:rFonts w:ascii="Arial Unicode MS"/>
                <w:color w:val="333333"/>
                <w:sz w:val="19"/>
              </w:rPr>
              <w:t>2017-</w:t>
            </w:r>
          </w:p>
          <w:p>
            <w:pPr>
              <w:pStyle w:val="9"/>
              <w:spacing w:line="279" w:lineRule="exact"/>
              <w:ind w:left="125"/>
              <w:rPr>
                <w:rFonts w:ascii="Arial Unicode MS"/>
                <w:sz w:val="19"/>
              </w:rPr>
            </w:pPr>
            <w:r>
              <w:rPr>
                <w:rFonts w:ascii="Arial Unicode MS"/>
                <w:color w:val="333333"/>
                <w:sz w:val="19"/>
              </w:rPr>
              <w:t>05-31</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468" w:type="dxa"/>
            <w:tcBorders>
              <w:top w:val="single" w:color="7F7F7F" w:sz="6" w:space="0"/>
              <w:bottom w:val="single" w:color="7F7F7F" w:sz="6" w:space="0"/>
              <w:right w:val="single" w:color="7F7F7F" w:sz="6" w:space="0"/>
            </w:tcBorders>
          </w:tcPr>
          <w:p>
            <w:pPr>
              <w:pStyle w:val="9"/>
              <w:spacing w:before="95"/>
              <w:ind w:left="105" w:right="96"/>
              <w:jc w:val="center"/>
              <w:rPr>
                <w:rFonts w:ascii="Arial Unicode MS"/>
                <w:sz w:val="19"/>
              </w:rPr>
            </w:pPr>
            <w:r>
              <w:rPr>
                <w:rFonts w:ascii="Arial Unicode MS"/>
                <w:color w:val="333333"/>
                <w:sz w:val="19"/>
              </w:rPr>
              <w:t>14</w:t>
            </w:r>
          </w:p>
        </w:tc>
        <w:tc>
          <w:tcPr>
            <w:tcW w:w="3013" w:type="dxa"/>
            <w:tcBorders>
              <w:top w:val="single" w:color="7F7F7F" w:sz="6" w:space="0"/>
              <w:left w:val="single" w:color="7F7F7F" w:sz="6" w:space="0"/>
              <w:bottom w:val="single" w:color="7F7F7F" w:sz="6" w:space="0"/>
              <w:right w:val="single" w:color="7F7F7F" w:sz="6" w:space="0"/>
            </w:tcBorders>
          </w:tcPr>
          <w:p>
            <w:pPr>
              <w:pStyle w:val="9"/>
              <w:spacing w:before="36" w:line="225" w:lineRule="auto"/>
              <w:ind w:left="640" w:right="146" w:hanging="481"/>
              <w:rPr>
                <w:sz w:val="19"/>
              </w:rPr>
            </w:pPr>
            <w:r>
              <w:rPr>
                <w:color w:val="333333"/>
                <w:sz w:val="19"/>
              </w:rPr>
              <w:t>利用数字证书固定电子证据和用户身份的方法及系统</w:t>
            </w:r>
          </w:p>
        </w:tc>
        <w:tc>
          <w:tcPr>
            <w:tcW w:w="1140" w:type="dxa"/>
            <w:tcBorders>
              <w:top w:val="single" w:color="7F7F7F" w:sz="6" w:space="0"/>
              <w:left w:val="single" w:color="7F7F7F" w:sz="6" w:space="0"/>
              <w:bottom w:val="single" w:color="7F7F7F" w:sz="6" w:space="0"/>
              <w:right w:val="single" w:color="7F7F7F" w:sz="6" w:space="0"/>
            </w:tcBorders>
          </w:tcPr>
          <w:p>
            <w:pPr>
              <w:pStyle w:val="9"/>
              <w:spacing w:before="36" w:line="225" w:lineRule="auto"/>
              <w:ind w:left="184" w:right="170"/>
              <w:rPr>
                <w:sz w:val="19"/>
              </w:rPr>
            </w:pPr>
            <w:r>
              <w:rPr>
                <w:color w:val="333333"/>
                <w:sz w:val="19"/>
              </w:rPr>
              <w:t>计算；推算；计数</w:t>
            </w:r>
          </w:p>
        </w:tc>
        <w:tc>
          <w:tcPr>
            <w:tcW w:w="1620" w:type="dxa"/>
            <w:tcBorders>
              <w:top w:val="single" w:color="7F7F7F" w:sz="6" w:space="0"/>
              <w:left w:val="single" w:color="7F7F7F" w:sz="6" w:space="0"/>
              <w:bottom w:val="single" w:color="7F7F7F" w:sz="6" w:space="0"/>
              <w:right w:val="single" w:color="7F7F7F" w:sz="6" w:space="0"/>
            </w:tcBorders>
          </w:tcPr>
          <w:p>
            <w:pPr>
              <w:pStyle w:val="9"/>
              <w:spacing w:before="95"/>
              <w:ind w:left="111" w:right="101"/>
              <w:jc w:val="center"/>
              <w:rPr>
                <w:rFonts w:ascii="Arial Unicode MS"/>
                <w:sz w:val="19"/>
              </w:rPr>
            </w:pPr>
            <w:r>
              <w:rPr>
                <w:rFonts w:ascii="Arial Unicode MS"/>
                <w:color w:val="333333"/>
                <w:sz w:val="19"/>
              </w:rPr>
              <w:t>CN106559433A</w:t>
            </w:r>
          </w:p>
        </w:tc>
        <w:tc>
          <w:tcPr>
            <w:tcW w:w="816" w:type="dxa"/>
            <w:tcBorders>
              <w:top w:val="single" w:color="7F7F7F" w:sz="6" w:space="0"/>
              <w:left w:val="single" w:color="7F7F7F" w:sz="6" w:space="0"/>
              <w:bottom w:val="single" w:color="7F7F7F" w:sz="6" w:space="0"/>
              <w:right w:val="single" w:color="7F7F7F" w:sz="6" w:space="0"/>
            </w:tcBorders>
          </w:tcPr>
          <w:p>
            <w:pPr>
              <w:pStyle w:val="9"/>
              <w:spacing w:before="132"/>
              <w:ind w:left="197" w:right="184"/>
              <w:jc w:val="center"/>
              <w:rPr>
                <w:sz w:val="19"/>
              </w:rPr>
            </w:pPr>
            <w:r>
              <w:rPr>
                <w:color w:val="333333"/>
                <w:sz w:val="19"/>
              </w:rPr>
              <w:t>授权</w:t>
            </w:r>
          </w:p>
        </w:tc>
        <w:tc>
          <w:tcPr>
            <w:tcW w:w="744" w:type="dxa"/>
            <w:tcBorders>
              <w:top w:val="single" w:color="7F7F7F" w:sz="6" w:space="0"/>
              <w:left w:val="single" w:color="7F7F7F" w:sz="6" w:space="0"/>
              <w:bottom w:val="single" w:color="7F7F7F" w:sz="6" w:space="0"/>
              <w:right w:val="single" w:color="7F7F7F" w:sz="6" w:space="0"/>
            </w:tcBorders>
          </w:tcPr>
          <w:p>
            <w:pPr>
              <w:pStyle w:val="9"/>
              <w:spacing w:line="266" w:lineRule="exact"/>
              <w:ind w:left="125"/>
              <w:rPr>
                <w:rFonts w:ascii="Arial Unicode MS"/>
                <w:sz w:val="19"/>
              </w:rPr>
            </w:pPr>
            <w:r>
              <w:rPr>
                <w:rFonts w:ascii="Arial Unicode MS"/>
                <w:color w:val="333333"/>
                <w:sz w:val="19"/>
              </w:rPr>
              <w:t>2016-</w:t>
            </w:r>
          </w:p>
          <w:p>
            <w:pPr>
              <w:pStyle w:val="9"/>
              <w:spacing w:line="279" w:lineRule="exact"/>
              <w:ind w:left="125"/>
              <w:rPr>
                <w:rFonts w:ascii="Arial Unicode MS"/>
                <w:sz w:val="19"/>
              </w:rPr>
            </w:pPr>
            <w:r>
              <w:rPr>
                <w:rFonts w:ascii="Arial Unicode MS"/>
                <w:color w:val="333333"/>
                <w:sz w:val="19"/>
              </w:rPr>
              <w:t>12-07</w:t>
            </w:r>
          </w:p>
        </w:tc>
        <w:tc>
          <w:tcPr>
            <w:tcW w:w="744" w:type="dxa"/>
            <w:tcBorders>
              <w:top w:val="single" w:color="7F7F7F" w:sz="6" w:space="0"/>
              <w:left w:val="single" w:color="7F7F7F" w:sz="6" w:space="0"/>
              <w:bottom w:val="single" w:color="7F7F7F" w:sz="6" w:space="0"/>
            </w:tcBorders>
          </w:tcPr>
          <w:p>
            <w:pPr>
              <w:pStyle w:val="9"/>
              <w:spacing w:line="266" w:lineRule="exact"/>
              <w:ind w:left="125"/>
              <w:rPr>
                <w:rFonts w:ascii="Arial Unicode MS"/>
                <w:sz w:val="19"/>
              </w:rPr>
            </w:pPr>
            <w:r>
              <w:rPr>
                <w:rFonts w:ascii="Arial Unicode MS"/>
                <w:color w:val="333333"/>
                <w:sz w:val="19"/>
              </w:rPr>
              <w:t>2017-</w:t>
            </w:r>
          </w:p>
          <w:p>
            <w:pPr>
              <w:pStyle w:val="9"/>
              <w:spacing w:line="279" w:lineRule="exact"/>
              <w:ind w:left="125"/>
              <w:rPr>
                <w:rFonts w:ascii="Arial Unicode MS"/>
                <w:sz w:val="19"/>
              </w:rPr>
            </w:pPr>
            <w:r>
              <w:rPr>
                <w:rFonts w:ascii="Arial Unicode MS"/>
                <w:color w:val="333333"/>
                <w:sz w:val="19"/>
              </w:rPr>
              <w:t>04-05</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468" w:type="dxa"/>
            <w:tcBorders>
              <w:top w:val="single" w:color="7F7F7F" w:sz="6" w:space="0"/>
              <w:bottom w:val="single" w:color="7F7F7F" w:sz="6" w:space="0"/>
              <w:right w:val="single" w:color="7F7F7F" w:sz="6" w:space="0"/>
            </w:tcBorders>
          </w:tcPr>
          <w:p>
            <w:pPr>
              <w:pStyle w:val="9"/>
              <w:spacing w:before="95"/>
              <w:ind w:left="105" w:right="96"/>
              <w:jc w:val="center"/>
              <w:rPr>
                <w:rFonts w:ascii="Arial Unicode MS"/>
                <w:sz w:val="19"/>
              </w:rPr>
            </w:pPr>
            <w:r>
              <w:rPr>
                <w:rFonts w:ascii="Arial Unicode MS"/>
                <w:color w:val="333333"/>
                <w:sz w:val="19"/>
              </w:rPr>
              <w:t>15</w:t>
            </w:r>
          </w:p>
        </w:tc>
        <w:tc>
          <w:tcPr>
            <w:tcW w:w="3013" w:type="dxa"/>
            <w:tcBorders>
              <w:top w:val="single" w:color="7F7F7F" w:sz="6" w:space="0"/>
              <w:left w:val="single" w:color="7F7F7F" w:sz="6" w:space="0"/>
              <w:bottom w:val="single" w:color="7F7F7F" w:sz="6" w:space="0"/>
              <w:right w:val="single" w:color="7F7F7F" w:sz="6" w:space="0"/>
            </w:tcBorders>
          </w:tcPr>
          <w:p>
            <w:pPr>
              <w:pStyle w:val="9"/>
              <w:spacing w:before="36" w:line="225" w:lineRule="auto"/>
              <w:ind w:left="832" w:right="146" w:hanging="673"/>
              <w:rPr>
                <w:sz w:val="19"/>
              </w:rPr>
            </w:pPr>
            <w:r>
              <w:rPr>
                <w:color w:val="333333"/>
                <w:sz w:val="19"/>
              </w:rPr>
              <w:t>基于密钥分割实现区块链私钥保护的方法及系统</w:t>
            </w:r>
          </w:p>
        </w:tc>
        <w:tc>
          <w:tcPr>
            <w:tcW w:w="1140" w:type="dxa"/>
            <w:tcBorders>
              <w:top w:val="single" w:color="7F7F7F" w:sz="6" w:space="0"/>
              <w:left w:val="single" w:color="7F7F7F" w:sz="6" w:space="0"/>
              <w:bottom w:val="single" w:color="7F7F7F" w:sz="6" w:space="0"/>
              <w:right w:val="single" w:color="7F7F7F" w:sz="6" w:space="0"/>
            </w:tcBorders>
          </w:tcPr>
          <w:p>
            <w:pPr>
              <w:pStyle w:val="9"/>
              <w:spacing w:before="36" w:line="225" w:lineRule="auto"/>
              <w:ind w:left="184" w:right="170"/>
              <w:rPr>
                <w:sz w:val="19"/>
              </w:rPr>
            </w:pPr>
            <w:r>
              <w:rPr>
                <w:color w:val="333333"/>
                <w:sz w:val="19"/>
              </w:rPr>
              <w:t>计算；推算；计数</w:t>
            </w:r>
          </w:p>
        </w:tc>
        <w:tc>
          <w:tcPr>
            <w:tcW w:w="1620" w:type="dxa"/>
            <w:tcBorders>
              <w:top w:val="single" w:color="7F7F7F" w:sz="6" w:space="0"/>
              <w:left w:val="single" w:color="7F7F7F" w:sz="6" w:space="0"/>
              <w:bottom w:val="single" w:color="7F7F7F" w:sz="6" w:space="0"/>
              <w:right w:val="single" w:color="7F7F7F" w:sz="6" w:space="0"/>
            </w:tcBorders>
          </w:tcPr>
          <w:p>
            <w:pPr>
              <w:pStyle w:val="9"/>
              <w:spacing w:before="95"/>
              <w:ind w:left="111" w:right="101"/>
              <w:jc w:val="center"/>
              <w:rPr>
                <w:rFonts w:ascii="Arial Unicode MS"/>
                <w:sz w:val="19"/>
              </w:rPr>
            </w:pPr>
            <w:r>
              <w:rPr>
                <w:rFonts w:ascii="Arial Unicode MS"/>
                <w:color w:val="333333"/>
                <w:sz w:val="19"/>
              </w:rPr>
              <w:t>CN106548345A</w:t>
            </w:r>
          </w:p>
        </w:tc>
        <w:tc>
          <w:tcPr>
            <w:tcW w:w="816" w:type="dxa"/>
            <w:tcBorders>
              <w:top w:val="single" w:color="7F7F7F" w:sz="6" w:space="0"/>
              <w:left w:val="single" w:color="7F7F7F" w:sz="6" w:space="0"/>
              <w:bottom w:val="single" w:color="7F7F7F" w:sz="6" w:space="0"/>
              <w:right w:val="single" w:color="7F7F7F" w:sz="6" w:space="0"/>
            </w:tcBorders>
          </w:tcPr>
          <w:p>
            <w:pPr>
              <w:pStyle w:val="9"/>
              <w:spacing w:before="132"/>
              <w:ind w:left="197" w:right="184"/>
              <w:jc w:val="center"/>
              <w:rPr>
                <w:sz w:val="19"/>
              </w:rPr>
            </w:pPr>
            <w:r>
              <w:rPr>
                <w:color w:val="333333"/>
                <w:sz w:val="19"/>
              </w:rPr>
              <w:t>授权</w:t>
            </w:r>
          </w:p>
        </w:tc>
        <w:tc>
          <w:tcPr>
            <w:tcW w:w="744" w:type="dxa"/>
            <w:tcBorders>
              <w:top w:val="single" w:color="7F7F7F" w:sz="6" w:space="0"/>
              <w:left w:val="single" w:color="7F7F7F" w:sz="6" w:space="0"/>
              <w:bottom w:val="single" w:color="7F7F7F" w:sz="6" w:space="0"/>
              <w:right w:val="single" w:color="7F7F7F" w:sz="6" w:space="0"/>
            </w:tcBorders>
          </w:tcPr>
          <w:p>
            <w:pPr>
              <w:pStyle w:val="9"/>
              <w:spacing w:line="266" w:lineRule="exact"/>
              <w:ind w:left="125"/>
              <w:rPr>
                <w:rFonts w:ascii="Arial Unicode MS"/>
                <w:sz w:val="19"/>
              </w:rPr>
            </w:pPr>
            <w:r>
              <w:rPr>
                <w:rFonts w:ascii="Arial Unicode MS"/>
                <w:color w:val="333333"/>
                <w:sz w:val="19"/>
              </w:rPr>
              <w:t>2016-</w:t>
            </w:r>
          </w:p>
          <w:p>
            <w:pPr>
              <w:pStyle w:val="9"/>
              <w:spacing w:line="279" w:lineRule="exact"/>
              <w:ind w:left="125"/>
              <w:rPr>
                <w:rFonts w:ascii="Arial Unicode MS"/>
                <w:sz w:val="19"/>
              </w:rPr>
            </w:pPr>
            <w:r>
              <w:rPr>
                <w:rFonts w:ascii="Arial Unicode MS"/>
                <w:color w:val="333333"/>
                <w:sz w:val="19"/>
              </w:rPr>
              <w:t>12-07</w:t>
            </w:r>
          </w:p>
        </w:tc>
        <w:tc>
          <w:tcPr>
            <w:tcW w:w="744" w:type="dxa"/>
            <w:tcBorders>
              <w:top w:val="single" w:color="7F7F7F" w:sz="6" w:space="0"/>
              <w:left w:val="single" w:color="7F7F7F" w:sz="6" w:space="0"/>
              <w:bottom w:val="single" w:color="7F7F7F" w:sz="6" w:space="0"/>
            </w:tcBorders>
          </w:tcPr>
          <w:p>
            <w:pPr>
              <w:pStyle w:val="9"/>
              <w:spacing w:line="266" w:lineRule="exact"/>
              <w:ind w:left="125"/>
              <w:rPr>
                <w:rFonts w:ascii="Arial Unicode MS"/>
                <w:sz w:val="19"/>
              </w:rPr>
            </w:pPr>
            <w:r>
              <w:rPr>
                <w:rFonts w:ascii="Arial Unicode MS"/>
                <w:color w:val="333333"/>
                <w:sz w:val="19"/>
              </w:rPr>
              <w:t>2017-</w:t>
            </w:r>
          </w:p>
          <w:p>
            <w:pPr>
              <w:pStyle w:val="9"/>
              <w:spacing w:line="279" w:lineRule="exact"/>
              <w:ind w:left="125"/>
              <w:rPr>
                <w:rFonts w:ascii="Arial Unicode MS"/>
                <w:sz w:val="19"/>
              </w:rPr>
            </w:pPr>
            <w:r>
              <w:rPr>
                <w:rFonts w:ascii="Arial Unicode MS"/>
                <w:color w:val="333333"/>
                <w:sz w:val="19"/>
              </w:rPr>
              <w:t>03-29</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74" w:hRule="atLeast"/>
        </w:trPr>
        <w:tc>
          <w:tcPr>
            <w:tcW w:w="468" w:type="dxa"/>
            <w:tcBorders>
              <w:top w:val="single" w:color="7F7F7F" w:sz="6" w:space="0"/>
              <w:bottom w:val="nil"/>
              <w:right w:val="single" w:color="7F7F7F" w:sz="6" w:space="0"/>
            </w:tcBorders>
          </w:tcPr>
          <w:p>
            <w:pPr>
              <w:pStyle w:val="9"/>
              <w:spacing w:before="17"/>
              <w:rPr>
                <w:rFonts w:ascii="Arial Unicode MS"/>
                <w:sz w:val="21"/>
              </w:rPr>
            </w:pPr>
          </w:p>
          <w:p>
            <w:pPr>
              <w:pStyle w:val="9"/>
              <w:ind w:left="105" w:right="96"/>
              <w:jc w:val="center"/>
              <w:rPr>
                <w:rFonts w:ascii="Arial Unicode MS"/>
                <w:sz w:val="19"/>
              </w:rPr>
            </w:pPr>
            <w:r>
              <w:rPr>
                <w:rFonts w:ascii="Arial Unicode MS"/>
                <w:color w:val="333333"/>
                <w:sz w:val="19"/>
              </w:rPr>
              <w:t>16</w:t>
            </w:r>
          </w:p>
        </w:tc>
        <w:tc>
          <w:tcPr>
            <w:tcW w:w="3013" w:type="dxa"/>
            <w:tcBorders>
              <w:top w:val="single" w:color="7F7F7F" w:sz="6" w:space="0"/>
              <w:left w:val="single" w:color="7F7F7F" w:sz="6" w:space="0"/>
              <w:bottom w:val="nil"/>
              <w:right w:val="single" w:color="7F7F7F" w:sz="6" w:space="0"/>
            </w:tcBorders>
          </w:tcPr>
          <w:p>
            <w:pPr>
              <w:pStyle w:val="9"/>
              <w:spacing w:before="10"/>
              <w:rPr>
                <w:rFonts w:ascii="Arial Unicode MS"/>
                <w:sz w:val="18"/>
              </w:rPr>
            </w:pPr>
          </w:p>
          <w:p>
            <w:pPr>
              <w:pStyle w:val="9"/>
              <w:spacing w:line="225" w:lineRule="auto"/>
              <w:ind w:left="928" w:right="146" w:hanging="769"/>
              <w:rPr>
                <w:sz w:val="19"/>
              </w:rPr>
            </w:pPr>
            <w:r>
              <w:rPr>
                <w:color w:val="333333"/>
                <w:sz w:val="19"/>
              </w:rPr>
              <w:t>一种安全的基于生物特征远程身份认证的方法</w:t>
            </w:r>
          </w:p>
        </w:tc>
        <w:tc>
          <w:tcPr>
            <w:tcW w:w="1140" w:type="dxa"/>
            <w:tcBorders>
              <w:top w:val="single" w:color="7F7F7F" w:sz="6" w:space="0"/>
              <w:left w:val="single" w:color="7F7F7F" w:sz="6" w:space="0"/>
              <w:bottom w:val="nil"/>
              <w:right w:val="single" w:color="7F7F7F" w:sz="6" w:space="0"/>
            </w:tcBorders>
          </w:tcPr>
          <w:p>
            <w:pPr>
              <w:pStyle w:val="9"/>
              <w:spacing w:before="10"/>
              <w:rPr>
                <w:rFonts w:ascii="Arial Unicode MS"/>
                <w:sz w:val="18"/>
              </w:rPr>
            </w:pPr>
          </w:p>
          <w:p>
            <w:pPr>
              <w:pStyle w:val="9"/>
              <w:spacing w:line="225" w:lineRule="auto"/>
              <w:ind w:left="472" w:right="170" w:hanging="289"/>
              <w:rPr>
                <w:sz w:val="19"/>
              </w:rPr>
            </w:pPr>
            <w:r>
              <w:rPr>
                <w:color w:val="333333"/>
                <w:sz w:val="19"/>
              </w:rPr>
              <w:t>电通信技术</w:t>
            </w:r>
          </w:p>
        </w:tc>
        <w:tc>
          <w:tcPr>
            <w:tcW w:w="1620" w:type="dxa"/>
            <w:tcBorders>
              <w:top w:val="single" w:color="7F7F7F" w:sz="6" w:space="0"/>
              <w:left w:val="single" w:color="7F7F7F" w:sz="6" w:space="0"/>
              <w:bottom w:val="nil"/>
              <w:right w:val="single" w:color="7F7F7F" w:sz="6" w:space="0"/>
            </w:tcBorders>
          </w:tcPr>
          <w:p>
            <w:pPr>
              <w:pStyle w:val="9"/>
              <w:spacing w:before="17"/>
              <w:rPr>
                <w:rFonts w:ascii="Arial Unicode MS"/>
                <w:sz w:val="21"/>
              </w:rPr>
            </w:pPr>
          </w:p>
          <w:p>
            <w:pPr>
              <w:pStyle w:val="9"/>
              <w:ind w:left="111" w:right="101"/>
              <w:jc w:val="center"/>
              <w:rPr>
                <w:rFonts w:ascii="Arial Unicode MS"/>
                <w:sz w:val="19"/>
              </w:rPr>
            </w:pPr>
            <w:r>
              <w:rPr>
                <w:rFonts w:ascii="Arial Unicode MS"/>
                <w:color w:val="333333"/>
                <w:sz w:val="19"/>
              </w:rPr>
              <w:t>CN106506168A</w:t>
            </w:r>
          </w:p>
        </w:tc>
        <w:tc>
          <w:tcPr>
            <w:tcW w:w="816" w:type="dxa"/>
            <w:tcBorders>
              <w:top w:val="single" w:color="7F7F7F" w:sz="6" w:space="0"/>
              <w:left w:val="single" w:color="7F7F7F" w:sz="6" w:space="0"/>
              <w:bottom w:val="nil"/>
              <w:right w:val="single" w:color="7F7F7F" w:sz="6" w:space="0"/>
            </w:tcBorders>
          </w:tcPr>
          <w:p>
            <w:pPr>
              <w:pStyle w:val="9"/>
              <w:spacing w:before="36" w:line="225" w:lineRule="auto"/>
              <w:ind w:left="215" w:right="199"/>
              <w:jc w:val="both"/>
              <w:rPr>
                <w:sz w:val="19"/>
              </w:rPr>
            </w:pPr>
            <w:r>
              <w:rPr>
                <w:color w:val="333333"/>
                <w:sz w:val="19"/>
              </w:rPr>
              <w:t>实质审查的生</w:t>
            </w:r>
          </w:p>
        </w:tc>
        <w:tc>
          <w:tcPr>
            <w:tcW w:w="744" w:type="dxa"/>
            <w:tcBorders>
              <w:top w:val="single" w:color="7F7F7F" w:sz="6" w:space="0"/>
              <w:left w:val="single" w:color="7F7F7F" w:sz="6" w:space="0"/>
              <w:bottom w:val="nil"/>
              <w:right w:val="single" w:color="7F7F7F" w:sz="6" w:space="0"/>
            </w:tcBorders>
          </w:tcPr>
          <w:p>
            <w:pPr>
              <w:pStyle w:val="9"/>
              <w:spacing w:before="13"/>
              <w:rPr>
                <w:rFonts w:ascii="Arial Unicode MS"/>
                <w:sz w:val="15"/>
              </w:rPr>
            </w:pPr>
          </w:p>
          <w:p>
            <w:pPr>
              <w:pStyle w:val="9"/>
              <w:spacing w:line="279" w:lineRule="exact"/>
              <w:ind w:left="125"/>
              <w:rPr>
                <w:rFonts w:ascii="Arial Unicode MS"/>
                <w:sz w:val="19"/>
              </w:rPr>
            </w:pPr>
            <w:r>
              <w:rPr>
                <w:rFonts w:ascii="Arial Unicode MS"/>
                <w:color w:val="333333"/>
                <w:sz w:val="19"/>
              </w:rPr>
              <w:t>2016-</w:t>
            </w:r>
          </w:p>
          <w:p>
            <w:pPr>
              <w:pStyle w:val="9"/>
              <w:spacing w:line="279" w:lineRule="exact"/>
              <w:ind w:left="125"/>
              <w:rPr>
                <w:rFonts w:ascii="Arial Unicode MS"/>
                <w:sz w:val="19"/>
              </w:rPr>
            </w:pPr>
            <w:r>
              <w:rPr>
                <w:rFonts w:ascii="Arial Unicode MS"/>
                <w:color w:val="333333"/>
                <w:sz w:val="19"/>
              </w:rPr>
              <w:t>12-07</w:t>
            </w:r>
          </w:p>
        </w:tc>
        <w:tc>
          <w:tcPr>
            <w:tcW w:w="744" w:type="dxa"/>
            <w:tcBorders>
              <w:top w:val="single" w:color="7F7F7F" w:sz="6" w:space="0"/>
              <w:left w:val="single" w:color="7F7F7F" w:sz="6" w:space="0"/>
              <w:bottom w:val="nil"/>
            </w:tcBorders>
          </w:tcPr>
          <w:p>
            <w:pPr>
              <w:pStyle w:val="9"/>
              <w:spacing w:before="13"/>
              <w:rPr>
                <w:rFonts w:ascii="Arial Unicode MS"/>
                <w:sz w:val="15"/>
              </w:rPr>
            </w:pPr>
          </w:p>
          <w:p>
            <w:pPr>
              <w:pStyle w:val="9"/>
              <w:spacing w:line="279" w:lineRule="exact"/>
              <w:ind w:left="125"/>
              <w:rPr>
                <w:rFonts w:ascii="Arial Unicode MS"/>
                <w:sz w:val="19"/>
              </w:rPr>
            </w:pPr>
            <w:r>
              <w:rPr>
                <w:rFonts w:ascii="Arial Unicode MS"/>
                <w:color w:val="333333"/>
                <w:sz w:val="19"/>
              </w:rPr>
              <w:t>2017-</w:t>
            </w:r>
          </w:p>
          <w:p>
            <w:pPr>
              <w:pStyle w:val="9"/>
              <w:spacing w:line="279" w:lineRule="exact"/>
              <w:ind w:left="125"/>
              <w:rPr>
                <w:rFonts w:ascii="Arial Unicode MS"/>
                <w:sz w:val="19"/>
              </w:rPr>
            </w:pPr>
            <w:r>
              <w:rPr>
                <w:rFonts w:ascii="Arial Unicode MS"/>
                <w:color w:val="333333"/>
                <w:sz w:val="19"/>
              </w:rPr>
              <w:t>03-15</w:t>
            </w:r>
          </w:p>
        </w:tc>
      </w:tr>
    </w:tbl>
    <w:p>
      <w:pPr>
        <w:spacing w:after="0" w:line="279" w:lineRule="exact"/>
        <w:rPr>
          <w:rFonts w:ascii="Arial Unicode MS"/>
          <w:sz w:val="19"/>
        </w:rPr>
        <w:sectPr>
          <w:pgSz w:w="11900" w:h="16840"/>
          <w:pgMar w:top="560" w:right="1560" w:bottom="280" w:left="1560" w:header="720" w:footer="720" w:gutter="0"/>
        </w:sect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468"/>
        <w:gridCol w:w="3013"/>
        <w:gridCol w:w="1140"/>
        <w:gridCol w:w="1620"/>
        <w:gridCol w:w="816"/>
        <w:gridCol w:w="744"/>
        <w:gridCol w:w="744"/>
      </w:tblGrid>
      <w:tr>
        <w:trPr>
          <w:trHeight w:val="274" w:hRule="atLeast"/>
        </w:trPr>
        <w:tc>
          <w:tcPr>
            <w:tcW w:w="468" w:type="dxa"/>
            <w:tcBorders>
              <w:top w:val="nil"/>
              <w:bottom w:val="single" w:color="7F7F7F" w:sz="6" w:space="0"/>
              <w:right w:val="single" w:color="7F7F7F" w:sz="6" w:space="0"/>
            </w:tcBorders>
          </w:tcPr>
          <w:p>
            <w:pPr>
              <w:pStyle w:val="9"/>
              <w:rPr>
                <w:rFonts w:ascii="Times New Roman"/>
                <w:sz w:val="18"/>
              </w:rPr>
            </w:pPr>
          </w:p>
        </w:tc>
        <w:tc>
          <w:tcPr>
            <w:tcW w:w="3013" w:type="dxa"/>
            <w:tcBorders>
              <w:top w:val="nil"/>
              <w:left w:val="single" w:color="7F7F7F" w:sz="6" w:space="0"/>
              <w:bottom w:val="single" w:color="7F7F7F" w:sz="6" w:space="0"/>
              <w:right w:val="single" w:color="7F7F7F" w:sz="6" w:space="0"/>
            </w:tcBorders>
          </w:tcPr>
          <w:p>
            <w:pPr>
              <w:pStyle w:val="9"/>
              <w:rPr>
                <w:rFonts w:ascii="Times New Roman"/>
                <w:sz w:val="18"/>
              </w:rPr>
            </w:pPr>
          </w:p>
        </w:tc>
        <w:tc>
          <w:tcPr>
            <w:tcW w:w="1140" w:type="dxa"/>
            <w:tcBorders>
              <w:top w:val="nil"/>
              <w:left w:val="single" w:color="7F7F7F" w:sz="6" w:space="0"/>
              <w:bottom w:val="single" w:color="7F7F7F" w:sz="6" w:space="0"/>
              <w:right w:val="single" w:color="7F7F7F" w:sz="6" w:space="0"/>
            </w:tcBorders>
          </w:tcPr>
          <w:p>
            <w:pPr>
              <w:pStyle w:val="9"/>
              <w:rPr>
                <w:rFonts w:ascii="Times New Roman"/>
                <w:sz w:val="18"/>
              </w:rPr>
            </w:pPr>
          </w:p>
        </w:tc>
        <w:tc>
          <w:tcPr>
            <w:tcW w:w="1620" w:type="dxa"/>
            <w:tcBorders>
              <w:top w:val="nil"/>
              <w:left w:val="single" w:color="7F7F7F" w:sz="6" w:space="0"/>
              <w:bottom w:val="single" w:color="7F7F7F" w:sz="6" w:space="0"/>
              <w:right w:val="single" w:color="7F7F7F" w:sz="6" w:space="0"/>
            </w:tcBorders>
          </w:tcPr>
          <w:p>
            <w:pPr>
              <w:pStyle w:val="9"/>
              <w:rPr>
                <w:rFonts w:ascii="Times New Roman"/>
                <w:sz w:val="18"/>
              </w:rPr>
            </w:pPr>
          </w:p>
        </w:tc>
        <w:tc>
          <w:tcPr>
            <w:tcW w:w="816" w:type="dxa"/>
            <w:tcBorders>
              <w:top w:val="nil"/>
              <w:left w:val="single" w:color="7F7F7F" w:sz="6" w:space="0"/>
              <w:bottom w:val="single" w:color="7F7F7F" w:sz="6" w:space="0"/>
              <w:right w:val="single" w:color="7F7F7F" w:sz="6" w:space="0"/>
            </w:tcBorders>
          </w:tcPr>
          <w:p>
            <w:pPr>
              <w:pStyle w:val="9"/>
              <w:spacing w:line="197" w:lineRule="exact"/>
              <w:ind w:left="13"/>
              <w:jc w:val="center"/>
              <w:rPr>
                <w:sz w:val="19"/>
              </w:rPr>
            </w:pPr>
            <w:r>
              <w:rPr>
                <w:color w:val="333333"/>
                <w:w w:val="101"/>
                <w:sz w:val="19"/>
              </w:rPr>
              <w:t>效</w:t>
            </w:r>
          </w:p>
        </w:tc>
        <w:tc>
          <w:tcPr>
            <w:tcW w:w="744" w:type="dxa"/>
            <w:tcBorders>
              <w:top w:val="nil"/>
              <w:left w:val="single" w:color="7F7F7F" w:sz="6" w:space="0"/>
              <w:bottom w:val="single" w:color="7F7F7F" w:sz="6" w:space="0"/>
              <w:right w:val="single" w:color="7F7F7F" w:sz="6" w:space="0"/>
            </w:tcBorders>
          </w:tcPr>
          <w:p>
            <w:pPr>
              <w:pStyle w:val="9"/>
              <w:rPr>
                <w:rFonts w:ascii="Times New Roman"/>
                <w:sz w:val="18"/>
              </w:rPr>
            </w:pPr>
          </w:p>
        </w:tc>
        <w:tc>
          <w:tcPr>
            <w:tcW w:w="744" w:type="dxa"/>
            <w:tcBorders>
              <w:top w:val="nil"/>
              <w:left w:val="single" w:color="7F7F7F" w:sz="6" w:space="0"/>
              <w:bottom w:val="single" w:color="7F7F7F" w:sz="6" w:space="0"/>
            </w:tcBorders>
          </w:tcPr>
          <w:p>
            <w:pPr>
              <w:pStyle w:val="9"/>
              <w:rPr>
                <w:rFonts w:ascii="Times New Roman"/>
                <w:sz w:val="18"/>
              </w:rPr>
            </w:pPr>
          </w:p>
        </w:tc>
      </w:tr>
      <w:tr>
        <w:trPr>
          <w:trHeight w:val="573" w:hRule="atLeast"/>
        </w:trPr>
        <w:tc>
          <w:tcPr>
            <w:tcW w:w="468" w:type="dxa"/>
            <w:tcBorders>
              <w:top w:val="single" w:color="7F7F7F" w:sz="6" w:space="0"/>
              <w:right w:val="single" w:color="7F7F7F" w:sz="6" w:space="0"/>
            </w:tcBorders>
          </w:tcPr>
          <w:p>
            <w:pPr>
              <w:pStyle w:val="9"/>
              <w:spacing w:before="95"/>
              <w:ind w:left="124"/>
              <w:rPr>
                <w:rFonts w:ascii="Arial Unicode MS"/>
                <w:sz w:val="19"/>
              </w:rPr>
            </w:pPr>
            <w:r>
              <w:rPr>
                <w:rFonts w:ascii="Arial Unicode MS"/>
                <w:color w:val="333333"/>
                <w:sz w:val="19"/>
              </w:rPr>
              <w:t>17</w:t>
            </w:r>
          </w:p>
        </w:tc>
        <w:tc>
          <w:tcPr>
            <w:tcW w:w="3013" w:type="dxa"/>
            <w:tcBorders>
              <w:top w:val="single" w:color="7F7F7F" w:sz="6" w:space="0"/>
              <w:left w:val="single" w:color="7F7F7F" w:sz="6" w:space="0"/>
              <w:right w:val="single" w:color="7F7F7F" w:sz="6" w:space="0"/>
            </w:tcBorders>
          </w:tcPr>
          <w:p>
            <w:pPr>
              <w:pStyle w:val="9"/>
              <w:spacing w:before="36" w:line="225" w:lineRule="auto"/>
              <w:ind w:left="544" w:right="146" w:hanging="385"/>
              <w:rPr>
                <w:sz w:val="19"/>
              </w:rPr>
            </w:pPr>
            <w:r>
              <w:rPr>
                <w:color w:val="333333"/>
                <w:sz w:val="19"/>
              </w:rPr>
              <w:t>利用密码机对密钥进行分割提升密钥安全的方法及系统</w:t>
            </w:r>
          </w:p>
        </w:tc>
        <w:tc>
          <w:tcPr>
            <w:tcW w:w="1140" w:type="dxa"/>
            <w:tcBorders>
              <w:top w:val="single" w:color="7F7F7F" w:sz="6" w:space="0"/>
              <w:left w:val="single" w:color="7F7F7F" w:sz="6" w:space="0"/>
              <w:right w:val="single" w:color="7F7F7F" w:sz="6" w:space="0"/>
            </w:tcBorders>
          </w:tcPr>
          <w:p>
            <w:pPr>
              <w:pStyle w:val="9"/>
              <w:spacing w:before="36" w:line="225" w:lineRule="auto"/>
              <w:ind w:left="472" w:right="170" w:hanging="289"/>
              <w:rPr>
                <w:sz w:val="19"/>
              </w:rPr>
            </w:pPr>
            <w:r>
              <w:rPr>
                <w:color w:val="333333"/>
                <w:sz w:val="19"/>
              </w:rPr>
              <w:t>电通信技术</w:t>
            </w:r>
          </w:p>
        </w:tc>
        <w:tc>
          <w:tcPr>
            <w:tcW w:w="1620" w:type="dxa"/>
            <w:tcBorders>
              <w:top w:val="single" w:color="7F7F7F" w:sz="6" w:space="0"/>
              <w:left w:val="single" w:color="7F7F7F" w:sz="6" w:space="0"/>
              <w:right w:val="single" w:color="7F7F7F" w:sz="6" w:space="0"/>
            </w:tcBorders>
          </w:tcPr>
          <w:p>
            <w:pPr>
              <w:pStyle w:val="9"/>
              <w:spacing w:before="95"/>
              <w:ind w:left="124"/>
              <w:rPr>
                <w:rFonts w:ascii="Arial Unicode MS"/>
                <w:sz w:val="19"/>
              </w:rPr>
            </w:pPr>
            <w:r>
              <w:rPr>
                <w:rFonts w:ascii="Arial Unicode MS"/>
                <w:color w:val="333333"/>
                <w:sz w:val="19"/>
              </w:rPr>
              <w:t>CN106411515A</w:t>
            </w:r>
          </w:p>
        </w:tc>
        <w:tc>
          <w:tcPr>
            <w:tcW w:w="816" w:type="dxa"/>
            <w:tcBorders>
              <w:top w:val="single" w:color="7F7F7F" w:sz="6" w:space="0"/>
              <w:left w:val="single" w:color="7F7F7F" w:sz="6" w:space="0"/>
              <w:right w:val="single" w:color="7F7F7F" w:sz="6" w:space="0"/>
            </w:tcBorders>
          </w:tcPr>
          <w:p>
            <w:pPr>
              <w:pStyle w:val="9"/>
              <w:spacing w:before="132"/>
              <w:ind w:left="197" w:right="184"/>
              <w:jc w:val="center"/>
              <w:rPr>
                <w:sz w:val="19"/>
              </w:rPr>
            </w:pPr>
            <w:r>
              <w:rPr>
                <w:color w:val="333333"/>
                <w:sz w:val="19"/>
              </w:rPr>
              <w:t>授权</w:t>
            </w:r>
          </w:p>
        </w:tc>
        <w:tc>
          <w:tcPr>
            <w:tcW w:w="744" w:type="dxa"/>
            <w:tcBorders>
              <w:top w:val="single" w:color="7F7F7F" w:sz="6" w:space="0"/>
              <w:left w:val="single" w:color="7F7F7F" w:sz="6" w:space="0"/>
              <w:right w:val="single" w:color="7F7F7F" w:sz="6" w:space="0"/>
            </w:tcBorders>
          </w:tcPr>
          <w:p>
            <w:pPr>
              <w:pStyle w:val="9"/>
              <w:spacing w:line="266" w:lineRule="exact"/>
              <w:ind w:left="125"/>
              <w:rPr>
                <w:rFonts w:ascii="Arial Unicode MS"/>
                <w:sz w:val="19"/>
              </w:rPr>
            </w:pPr>
            <w:r>
              <w:rPr>
                <w:rFonts w:ascii="Arial Unicode MS"/>
                <w:color w:val="333333"/>
                <w:sz w:val="19"/>
              </w:rPr>
              <w:t>2016-</w:t>
            </w:r>
          </w:p>
          <w:p>
            <w:pPr>
              <w:pStyle w:val="9"/>
              <w:spacing w:line="279" w:lineRule="exact"/>
              <w:ind w:left="125"/>
              <w:rPr>
                <w:rFonts w:ascii="Arial Unicode MS"/>
                <w:sz w:val="19"/>
              </w:rPr>
            </w:pPr>
            <w:r>
              <w:rPr>
                <w:rFonts w:ascii="Arial Unicode MS"/>
                <w:color w:val="333333"/>
                <w:sz w:val="19"/>
              </w:rPr>
              <w:t>12-07</w:t>
            </w:r>
          </w:p>
        </w:tc>
        <w:tc>
          <w:tcPr>
            <w:tcW w:w="744" w:type="dxa"/>
            <w:tcBorders>
              <w:top w:val="single" w:color="7F7F7F" w:sz="6" w:space="0"/>
              <w:left w:val="single" w:color="7F7F7F" w:sz="6" w:space="0"/>
            </w:tcBorders>
          </w:tcPr>
          <w:p>
            <w:pPr>
              <w:pStyle w:val="9"/>
              <w:spacing w:line="266" w:lineRule="exact"/>
              <w:ind w:left="125"/>
              <w:rPr>
                <w:rFonts w:ascii="Arial Unicode MS"/>
                <w:sz w:val="19"/>
              </w:rPr>
            </w:pPr>
            <w:r>
              <w:rPr>
                <w:rFonts w:ascii="Arial Unicode MS"/>
                <w:color w:val="333333"/>
                <w:sz w:val="19"/>
              </w:rPr>
              <w:t>2017-</w:t>
            </w:r>
          </w:p>
          <w:p>
            <w:pPr>
              <w:pStyle w:val="9"/>
              <w:spacing w:line="279" w:lineRule="exact"/>
              <w:ind w:left="125"/>
              <w:rPr>
                <w:rFonts w:ascii="Arial Unicode MS"/>
                <w:sz w:val="19"/>
              </w:rPr>
            </w:pPr>
            <w:r>
              <w:rPr>
                <w:rFonts w:ascii="Arial Unicode MS"/>
                <w:color w:val="333333"/>
                <w:sz w:val="19"/>
              </w:rPr>
              <w:t>02-15</w:t>
            </w:r>
          </w:p>
        </w:tc>
      </w:tr>
    </w:tbl>
    <w:p>
      <w:pPr>
        <w:pStyle w:val="4"/>
        <w:spacing w:before="6"/>
        <w:rPr>
          <w:rFonts w:ascii="Arial Unicode MS"/>
          <w:sz w:val="13"/>
        </w:rPr>
      </w:pPr>
    </w:p>
    <w:p>
      <w:pPr>
        <w:pStyle w:val="3"/>
        <w:numPr>
          <w:ilvl w:val="1"/>
          <w:numId w:val="1"/>
        </w:numPr>
        <w:tabs>
          <w:tab w:val="left" w:pos="583"/>
        </w:tabs>
        <w:spacing w:before="0" w:after="0" w:line="240" w:lineRule="auto"/>
        <w:ind w:left="582" w:right="0" w:hanging="481"/>
        <w:jc w:val="left"/>
      </w:pPr>
      <w:r>
        <w:t>软件著作权</w:t>
      </w:r>
    </w:p>
    <w:p>
      <w:pPr>
        <w:pStyle w:val="4"/>
        <w:spacing w:before="11" w:line="333" w:lineRule="exact"/>
        <w:ind w:left="102"/>
      </w:pPr>
      <w:r>
        <w:rPr>
          <w:w w:val="105"/>
        </w:rPr>
        <w:t xml:space="preserve">软著 </w:t>
      </w:r>
      <w:r>
        <w:rPr>
          <w:rFonts w:hint="eastAsia" w:ascii="Arial Unicode MS" w:eastAsia="Arial Unicode MS"/>
          <w:w w:val="105"/>
        </w:rPr>
        <w:t xml:space="preserve">15 </w:t>
      </w:r>
      <w:r>
        <w:rPr>
          <w:w w:val="105"/>
        </w:rPr>
        <w:t xml:space="preserve">项，报告中提供最新的 </w:t>
      </w:r>
      <w:r>
        <w:rPr>
          <w:rFonts w:hint="eastAsia" w:ascii="Arial Unicode MS" w:eastAsia="Arial Unicode MS"/>
          <w:w w:val="105"/>
        </w:rPr>
        <w:t xml:space="preserve">20 </w:t>
      </w:r>
      <w:r>
        <w:rPr>
          <w:w w:val="105"/>
        </w:rPr>
        <w:t>条记录，如需更多信息登录每日信动查询平台查看。</w:t>
      </w:r>
    </w:p>
    <w:p>
      <w:pPr>
        <w:pStyle w:val="4"/>
        <w:spacing w:line="333" w:lineRule="exact"/>
        <w:ind w:left="102"/>
        <w:rPr>
          <w:rFonts w:ascii="Arial Unicode MS"/>
        </w:rPr>
      </w:pPr>
      <w:r>
        <w:fldChar w:fldCharType="begin"/>
      </w:r>
      <w:r>
        <w:instrText xml:space="preserve"> HYPERLINK "http://www.meirixindong.com/" \h </w:instrText>
      </w:r>
      <w:r>
        <w:fldChar w:fldCharType="separate"/>
      </w:r>
      <w:r>
        <w:rPr>
          <w:rFonts w:ascii="Arial Unicode MS"/>
          <w:w w:val="105"/>
        </w:rPr>
        <w:t>www.meirixindong.com</w:t>
      </w:r>
      <w:r>
        <w:rPr>
          <w:rFonts w:ascii="Arial Unicode MS"/>
          <w:w w:val="105"/>
        </w:rPr>
        <w:fldChar w:fldCharType="end"/>
      </w:r>
    </w:p>
    <w:p>
      <w:pPr>
        <w:pStyle w:val="4"/>
        <w:spacing w:before="15"/>
        <w:rPr>
          <w:rFonts w:ascii="Arial Unicode MS"/>
          <w:sz w:val="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32"/>
        <w:gridCol w:w="3217"/>
        <w:gridCol w:w="1981"/>
        <w:gridCol w:w="1645"/>
        <w:gridCol w:w="973"/>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32" w:type="dxa"/>
            <w:tcBorders>
              <w:bottom w:val="single" w:color="7F7F7F" w:sz="6" w:space="0"/>
              <w:right w:val="single" w:color="7F7F7F" w:sz="6" w:space="0"/>
            </w:tcBorders>
            <w:shd w:val="clear" w:color="auto" w:fill="EEEEEE"/>
          </w:tcPr>
          <w:p>
            <w:pPr>
              <w:pStyle w:val="9"/>
              <w:spacing w:before="24"/>
              <w:ind w:left="153" w:right="141"/>
              <w:jc w:val="center"/>
              <w:rPr>
                <w:sz w:val="19"/>
              </w:rPr>
            </w:pPr>
            <w:r>
              <w:rPr>
                <w:color w:val="333333"/>
                <w:sz w:val="19"/>
              </w:rPr>
              <w:t>序号</w:t>
            </w:r>
          </w:p>
        </w:tc>
        <w:tc>
          <w:tcPr>
            <w:tcW w:w="3217" w:type="dxa"/>
            <w:tcBorders>
              <w:left w:val="single" w:color="7F7F7F" w:sz="6" w:space="0"/>
              <w:bottom w:val="single" w:color="7F7F7F" w:sz="6" w:space="0"/>
              <w:right w:val="single" w:color="7F7F7F" w:sz="6" w:space="0"/>
            </w:tcBorders>
            <w:shd w:val="clear" w:color="auto" w:fill="EEEEEE"/>
          </w:tcPr>
          <w:p>
            <w:pPr>
              <w:pStyle w:val="9"/>
              <w:spacing w:before="24"/>
              <w:ind w:left="352" w:right="340"/>
              <w:jc w:val="center"/>
              <w:rPr>
                <w:sz w:val="19"/>
              </w:rPr>
            </w:pPr>
            <w:r>
              <w:rPr>
                <w:color w:val="333333"/>
                <w:sz w:val="19"/>
              </w:rPr>
              <w:t>软件名称</w:t>
            </w:r>
          </w:p>
        </w:tc>
        <w:tc>
          <w:tcPr>
            <w:tcW w:w="1981" w:type="dxa"/>
            <w:tcBorders>
              <w:left w:val="single" w:color="7F7F7F" w:sz="6" w:space="0"/>
              <w:bottom w:val="single" w:color="7F7F7F" w:sz="6" w:space="0"/>
              <w:right w:val="single" w:color="7F7F7F" w:sz="6" w:space="0"/>
            </w:tcBorders>
            <w:shd w:val="clear" w:color="auto" w:fill="EEEEEE"/>
          </w:tcPr>
          <w:p>
            <w:pPr>
              <w:pStyle w:val="9"/>
              <w:spacing w:before="24"/>
              <w:ind w:left="683" w:right="672"/>
              <w:jc w:val="center"/>
              <w:rPr>
                <w:sz w:val="19"/>
              </w:rPr>
            </w:pPr>
            <w:r>
              <w:rPr>
                <w:color w:val="333333"/>
                <w:sz w:val="19"/>
              </w:rPr>
              <w:t>登记号</w:t>
            </w:r>
          </w:p>
        </w:tc>
        <w:tc>
          <w:tcPr>
            <w:tcW w:w="1645" w:type="dxa"/>
            <w:tcBorders>
              <w:left w:val="single" w:color="7F7F7F" w:sz="6" w:space="0"/>
              <w:bottom w:val="single" w:color="7F7F7F" w:sz="6" w:space="0"/>
              <w:right w:val="single" w:color="7F7F7F" w:sz="6" w:space="0"/>
            </w:tcBorders>
            <w:shd w:val="clear" w:color="auto" w:fill="EEEEEE"/>
          </w:tcPr>
          <w:p>
            <w:pPr>
              <w:pStyle w:val="9"/>
              <w:spacing w:before="24"/>
              <w:ind w:left="230" w:right="220"/>
              <w:jc w:val="center"/>
              <w:rPr>
                <w:sz w:val="19"/>
              </w:rPr>
            </w:pPr>
            <w:r>
              <w:rPr>
                <w:color w:val="333333"/>
                <w:sz w:val="19"/>
              </w:rPr>
              <w:t>登记批准日期</w:t>
            </w:r>
          </w:p>
        </w:tc>
        <w:tc>
          <w:tcPr>
            <w:tcW w:w="973" w:type="dxa"/>
            <w:tcBorders>
              <w:left w:val="single" w:color="7F7F7F" w:sz="6" w:space="0"/>
              <w:bottom w:val="single" w:color="7F7F7F" w:sz="6" w:space="0"/>
            </w:tcBorders>
            <w:shd w:val="clear" w:color="auto" w:fill="EEEEEE"/>
          </w:tcPr>
          <w:p>
            <w:pPr>
              <w:pStyle w:val="9"/>
              <w:spacing w:before="24"/>
              <w:ind w:left="178" w:right="169"/>
              <w:jc w:val="center"/>
              <w:rPr>
                <w:sz w:val="19"/>
              </w:rPr>
            </w:pPr>
            <w:r>
              <w:rPr>
                <w:color w:val="333333"/>
                <w:sz w:val="19"/>
              </w:rPr>
              <w:t>版本号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32" w:type="dxa"/>
            <w:tcBorders>
              <w:top w:val="single" w:color="7F7F7F" w:sz="6" w:space="0"/>
              <w:bottom w:val="single" w:color="7F7F7F" w:sz="6" w:space="0"/>
              <w:right w:val="single" w:color="7F7F7F" w:sz="6" w:space="0"/>
            </w:tcBorders>
          </w:tcPr>
          <w:p>
            <w:pPr>
              <w:pStyle w:val="9"/>
              <w:spacing w:line="318" w:lineRule="exact"/>
              <w:ind w:left="10"/>
              <w:jc w:val="center"/>
              <w:rPr>
                <w:rFonts w:ascii="Arial Unicode MS"/>
                <w:sz w:val="19"/>
              </w:rPr>
            </w:pPr>
            <w:r>
              <w:rPr>
                <w:rFonts w:ascii="Arial Unicode MS"/>
                <w:color w:val="333333"/>
                <w:w w:val="101"/>
                <w:sz w:val="19"/>
              </w:rPr>
              <w:t>1</w:t>
            </w:r>
          </w:p>
        </w:tc>
        <w:tc>
          <w:tcPr>
            <w:tcW w:w="3217" w:type="dxa"/>
            <w:tcBorders>
              <w:top w:val="single" w:color="7F7F7F" w:sz="6" w:space="0"/>
              <w:left w:val="single" w:color="7F7F7F" w:sz="6" w:space="0"/>
              <w:bottom w:val="single" w:color="7F7F7F" w:sz="6" w:space="0"/>
              <w:right w:val="single" w:color="7F7F7F" w:sz="6" w:space="0"/>
            </w:tcBorders>
          </w:tcPr>
          <w:p>
            <w:pPr>
              <w:pStyle w:val="9"/>
              <w:spacing w:before="24"/>
              <w:ind w:left="352" w:right="340"/>
              <w:jc w:val="center"/>
              <w:rPr>
                <w:sz w:val="19"/>
              </w:rPr>
            </w:pPr>
            <w:r>
              <w:rPr>
                <w:color w:val="333333"/>
                <w:sz w:val="19"/>
              </w:rPr>
              <w:t>统一区块链电子证据存证系统</w:t>
            </w:r>
          </w:p>
        </w:tc>
        <w:tc>
          <w:tcPr>
            <w:tcW w:w="1981" w:type="dxa"/>
            <w:tcBorders>
              <w:top w:val="single" w:color="7F7F7F" w:sz="6" w:space="0"/>
              <w:left w:val="single" w:color="7F7F7F" w:sz="6" w:space="0"/>
              <w:bottom w:val="single" w:color="7F7F7F" w:sz="6" w:space="0"/>
              <w:right w:val="single" w:color="7F7F7F" w:sz="6" w:space="0"/>
            </w:tcBorders>
          </w:tcPr>
          <w:p>
            <w:pPr>
              <w:pStyle w:val="9"/>
              <w:spacing w:line="318" w:lineRule="exact"/>
              <w:ind w:left="268"/>
              <w:rPr>
                <w:rFonts w:ascii="Arial Unicode MS"/>
                <w:sz w:val="19"/>
              </w:rPr>
            </w:pPr>
            <w:r>
              <w:rPr>
                <w:rFonts w:ascii="Arial Unicode MS"/>
                <w:color w:val="333333"/>
                <w:sz w:val="19"/>
              </w:rPr>
              <w:t>2019SR0684020</w:t>
            </w:r>
          </w:p>
        </w:tc>
        <w:tc>
          <w:tcPr>
            <w:tcW w:w="1645" w:type="dxa"/>
            <w:tcBorders>
              <w:top w:val="single" w:color="7F7F7F" w:sz="6" w:space="0"/>
              <w:left w:val="single" w:color="7F7F7F" w:sz="6" w:space="0"/>
              <w:bottom w:val="single" w:color="7F7F7F" w:sz="6" w:space="0"/>
              <w:right w:val="single" w:color="7F7F7F" w:sz="6" w:space="0"/>
            </w:tcBorders>
          </w:tcPr>
          <w:p>
            <w:pPr>
              <w:pStyle w:val="9"/>
              <w:spacing w:line="318" w:lineRule="exact"/>
              <w:ind w:left="227" w:right="220"/>
              <w:jc w:val="center"/>
              <w:rPr>
                <w:rFonts w:ascii="Arial Unicode MS"/>
                <w:sz w:val="19"/>
              </w:rPr>
            </w:pPr>
            <w:r>
              <w:rPr>
                <w:rFonts w:ascii="Arial Unicode MS"/>
                <w:color w:val="333333"/>
                <w:sz w:val="19"/>
              </w:rPr>
              <w:t>2019-07-03</w:t>
            </w:r>
          </w:p>
        </w:tc>
        <w:tc>
          <w:tcPr>
            <w:tcW w:w="973" w:type="dxa"/>
            <w:tcBorders>
              <w:top w:val="single" w:color="7F7F7F" w:sz="6" w:space="0"/>
              <w:left w:val="single" w:color="7F7F7F" w:sz="6" w:space="0"/>
              <w:bottom w:val="single" w:color="7F7F7F" w:sz="6" w:space="0"/>
            </w:tcBorders>
          </w:tcPr>
          <w:p>
            <w:pPr>
              <w:pStyle w:val="9"/>
              <w:spacing w:line="318" w:lineRule="exact"/>
              <w:ind w:left="177" w:right="169"/>
              <w:jc w:val="center"/>
              <w:rPr>
                <w:rFonts w:ascii="Arial Unicode MS"/>
                <w:sz w:val="19"/>
              </w:rPr>
            </w:pPr>
            <w:r>
              <w:rPr>
                <w:rFonts w:ascii="Arial Unicode MS"/>
                <w:color w:val="333333"/>
                <w:sz w:val="19"/>
              </w:rPr>
              <w:t>V1.0</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32" w:type="dxa"/>
            <w:tcBorders>
              <w:top w:val="single" w:color="7F7F7F" w:sz="6" w:space="0"/>
              <w:bottom w:val="single" w:color="7F7F7F" w:sz="6" w:space="0"/>
              <w:right w:val="single" w:color="7F7F7F" w:sz="6" w:space="0"/>
            </w:tcBorders>
          </w:tcPr>
          <w:p>
            <w:pPr>
              <w:pStyle w:val="9"/>
              <w:spacing w:line="318" w:lineRule="exact"/>
              <w:ind w:left="10"/>
              <w:jc w:val="center"/>
              <w:rPr>
                <w:rFonts w:ascii="Arial Unicode MS"/>
                <w:sz w:val="19"/>
              </w:rPr>
            </w:pPr>
            <w:r>
              <w:rPr>
                <w:rFonts w:ascii="Arial Unicode MS"/>
                <w:color w:val="333333"/>
                <w:w w:val="101"/>
                <w:sz w:val="19"/>
              </w:rPr>
              <w:t>2</w:t>
            </w:r>
          </w:p>
        </w:tc>
        <w:tc>
          <w:tcPr>
            <w:tcW w:w="3217" w:type="dxa"/>
            <w:tcBorders>
              <w:top w:val="single" w:color="7F7F7F" w:sz="6" w:space="0"/>
              <w:left w:val="single" w:color="7F7F7F" w:sz="6" w:space="0"/>
              <w:bottom w:val="single" w:color="7F7F7F" w:sz="6" w:space="0"/>
              <w:right w:val="single" w:color="7F7F7F" w:sz="6" w:space="0"/>
            </w:tcBorders>
          </w:tcPr>
          <w:p>
            <w:pPr>
              <w:pStyle w:val="9"/>
              <w:spacing w:before="24"/>
              <w:ind w:left="352" w:right="340"/>
              <w:jc w:val="center"/>
              <w:rPr>
                <w:sz w:val="19"/>
              </w:rPr>
            </w:pPr>
            <w:r>
              <w:rPr>
                <w:color w:val="333333"/>
                <w:sz w:val="19"/>
              </w:rPr>
              <w:t>物盾物联网密钥管理系统</w:t>
            </w:r>
          </w:p>
        </w:tc>
        <w:tc>
          <w:tcPr>
            <w:tcW w:w="1981" w:type="dxa"/>
            <w:tcBorders>
              <w:top w:val="single" w:color="7F7F7F" w:sz="6" w:space="0"/>
              <w:left w:val="single" w:color="7F7F7F" w:sz="6" w:space="0"/>
              <w:bottom w:val="single" w:color="7F7F7F" w:sz="6" w:space="0"/>
              <w:right w:val="single" w:color="7F7F7F" w:sz="6" w:space="0"/>
            </w:tcBorders>
          </w:tcPr>
          <w:p>
            <w:pPr>
              <w:pStyle w:val="9"/>
              <w:spacing w:line="318" w:lineRule="exact"/>
              <w:ind w:left="268"/>
              <w:rPr>
                <w:rFonts w:ascii="Arial Unicode MS"/>
                <w:sz w:val="19"/>
              </w:rPr>
            </w:pPr>
            <w:r>
              <w:rPr>
                <w:rFonts w:ascii="Arial Unicode MS"/>
                <w:color w:val="333333"/>
                <w:sz w:val="19"/>
              </w:rPr>
              <w:t>2019SR0684004</w:t>
            </w:r>
          </w:p>
        </w:tc>
        <w:tc>
          <w:tcPr>
            <w:tcW w:w="1645" w:type="dxa"/>
            <w:tcBorders>
              <w:top w:val="single" w:color="7F7F7F" w:sz="6" w:space="0"/>
              <w:left w:val="single" w:color="7F7F7F" w:sz="6" w:space="0"/>
              <w:bottom w:val="single" w:color="7F7F7F" w:sz="6" w:space="0"/>
              <w:right w:val="single" w:color="7F7F7F" w:sz="6" w:space="0"/>
            </w:tcBorders>
          </w:tcPr>
          <w:p>
            <w:pPr>
              <w:pStyle w:val="9"/>
              <w:spacing w:line="318" w:lineRule="exact"/>
              <w:ind w:left="227" w:right="220"/>
              <w:jc w:val="center"/>
              <w:rPr>
                <w:rFonts w:ascii="Arial Unicode MS"/>
                <w:sz w:val="19"/>
              </w:rPr>
            </w:pPr>
            <w:r>
              <w:rPr>
                <w:rFonts w:ascii="Arial Unicode MS"/>
                <w:color w:val="333333"/>
                <w:sz w:val="19"/>
              </w:rPr>
              <w:t>2019-07-03</w:t>
            </w:r>
          </w:p>
        </w:tc>
        <w:tc>
          <w:tcPr>
            <w:tcW w:w="973" w:type="dxa"/>
            <w:tcBorders>
              <w:top w:val="single" w:color="7F7F7F" w:sz="6" w:space="0"/>
              <w:left w:val="single" w:color="7F7F7F" w:sz="6" w:space="0"/>
              <w:bottom w:val="single" w:color="7F7F7F" w:sz="6" w:space="0"/>
            </w:tcBorders>
          </w:tcPr>
          <w:p>
            <w:pPr>
              <w:pStyle w:val="9"/>
              <w:spacing w:line="318" w:lineRule="exact"/>
              <w:ind w:left="177" w:right="169"/>
              <w:jc w:val="center"/>
              <w:rPr>
                <w:rFonts w:ascii="Arial Unicode MS"/>
                <w:sz w:val="19"/>
              </w:rPr>
            </w:pPr>
            <w:r>
              <w:rPr>
                <w:rFonts w:ascii="Arial Unicode MS"/>
                <w:color w:val="333333"/>
                <w:sz w:val="19"/>
              </w:rPr>
              <w:t>V1.0</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32" w:type="dxa"/>
            <w:tcBorders>
              <w:top w:val="single" w:color="7F7F7F" w:sz="6" w:space="0"/>
              <w:bottom w:val="single" w:color="7F7F7F" w:sz="6" w:space="0"/>
              <w:right w:val="single" w:color="7F7F7F" w:sz="6" w:space="0"/>
            </w:tcBorders>
          </w:tcPr>
          <w:p>
            <w:pPr>
              <w:pStyle w:val="9"/>
              <w:spacing w:line="318" w:lineRule="exact"/>
              <w:ind w:left="10"/>
              <w:jc w:val="center"/>
              <w:rPr>
                <w:rFonts w:ascii="Arial Unicode MS"/>
                <w:sz w:val="19"/>
              </w:rPr>
            </w:pPr>
            <w:r>
              <w:rPr>
                <w:rFonts w:ascii="Arial Unicode MS"/>
                <w:color w:val="333333"/>
                <w:w w:val="101"/>
                <w:sz w:val="19"/>
              </w:rPr>
              <w:t>3</w:t>
            </w:r>
          </w:p>
        </w:tc>
        <w:tc>
          <w:tcPr>
            <w:tcW w:w="3217" w:type="dxa"/>
            <w:tcBorders>
              <w:top w:val="single" w:color="7F7F7F" w:sz="6" w:space="0"/>
              <w:left w:val="single" w:color="7F7F7F" w:sz="6" w:space="0"/>
              <w:bottom w:val="single" w:color="7F7F7F" w:sz="6" w:space="0"/>
              <w:right w:val="single" w:color="7F7F7F" w:sz="6" w:space="0"/>
            </w:tcBorders>
          </w:tcPr>
          <w:p>
            <w:pPr>
              <w:pStyle w:val="9"/>
              <w:spacing w:before="24"/>
              <w:ind w:left="352" w:right="340"/>
              <w:jc w:val="center"/>
              <w:rPr>
                <w:sz w:val="19"/>
              </w:rPr>
            </w:pPr>
            <w:r>
              <w:rPr>
                <w:color w:val="333333"/>
                <w:sz w:val="19"/>
              </w:rPr>
              <w:t>信源链系统</w:t>
            </w:r>
          </w:p>
        </w:tc>
        <w:tc>
          <w:tcPr>
            <w:tcW w:w="1981" w:type="dxa"/>
            <w:tcBorders>
              <w:top w:val="single" w:color="7F7F7F" w:sz="6" w:space="0"/>
              <w:left w:val="single" w:color="7F7F7F" w:sz="6" w:space="0"/>
              <w:bottom w:val="single" w:color="7F7F7F" w:sz="6" w:space="0"/>
              <w:right w:val="single" w:color="7F7F7F" w:sz="6" w:space="0"/>
            </w:tcBorders>
          </w:tcPr>
          <w:p>
            <w:pPr>
              <w:pStyle w:val="9"/>
              <w:spacing w:line="318" w:lineRule="exact"/>
              <w:ind w:left="268"/>
              <w:rPr>
                <w:rFonts w:ascii="Arial Unicode MS"/>
                <w:sz w:val="19"/>
              </w:rPr>
            </w:pPr>
            <w:r>
              <w:rPr>
                <w:rFonts w:ascii="Arial Unicode MS"/>
                <w:color w:val="333333"/>
                <w:sz w:val="19"/>
              </w:rPr>
              <w:t>2019SR0684012</w:t>
            </w:r>
          </w:p>
        </w:tc>
        <w:tc>
          <w:tcPr>
            <w:tcW w:w="1645" w:type="dxa"/>
            <w:tcBorders>
              <w:top w:val="single" w:color="7F7F7F" w:sz="6" w:space="0"/>
              <w:left w:val="single" w:color="7F7F7F" w:sz="6" w:space="0"/>
              <w:bottom w:val="single" w:color="7F7F7F" w:sz="6" w:space="0"/>
              <w:right w:val="single" w:color="7F7F7F" w:sz="6" w:space="0"/>
            </w:tcBorders>
          </w:tcPr>
          <w:p>
            <w:pPr>
              <w:pStyle w:val="9"/>
              <w:spacing w:line="318" w:lineRule="exact"/>
              <w:ind w:left="227" w:right="220"/>
              <w:jc w:val="center"/>
              <w:rPr>
                <w:rFonts w:ascii="Arial Unicode MS"/>
                <w:sz w:val="19"/>
              </w:rPr>
            </w:pPr>
            <w:r>
              <w:rPr>
                <w:rFonts w:ascii="Arial Unicode MS"/>
                <w:color w:val="333333"/>
                <w:sz w:val="19"/>
              </w:rPr>
              <w:t>2019-07-03</w:t>
            </w:r>
          </w:p>
        </w:tc>
        <w:tc>
          <w:tcPr>
            <w:tcW w:w="973" w:type="dxa"/>
            <w:tcBorders>
              <w:top w:val="single" w:color="7F7F7F" w:sz="6" w:space="0"/>
              <w:left w:val="single" w:color="7F7F7F" w:sz="6" w:space="0"/>
              <w:bottom w:val="single" w:color="7F7F7F" w:sz="6" w:space="0"/>
            </w:tcBorders>
          </w:tcPr>
          <w:p>
            <w:pPr>
              <w:pStyle w:val="9"/>
              <w:spacing w:line="318" w:lineRule="exact"/>
              <w:ind w:left="177" w:right="169"/>
              <w:jc w:val="center"/>
              <w:rPr>
                <w:rFonts w:ascii="Arial Unicode MS"/>
                <w:sz w:val="19"/>
              </w:rPr>
            </w:pPr>
            <w:r>
              <w:rPr>
                <w:rFonts w:ascii="Arial Unicode MS"/>
                <w:color w:val="333333"/>
                <w:sz w:val="19"/>
              </w:rPr>
              <w:t>V1.0</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32" w:type="dxa"/>
            <w:tcBorders>
              <w:top w:val="single" w:color="7F7F7F" w:sz="6" w:space="0"/>
              <w:bottom w:val="single" w:color="7F7F7F" w:sz="6" w:space="0"/>
              <w:right w:val="single" w:color="7F7F7F" w:sz="6" w:space="0"/>
            </w:tcBorders>
          </w:tcPr>
          <w:p>
            <w:pPr>
              <w:pStyle w:val="9"/>
              <w:spacing w:line="318" w:lineRule="exact"/>
              <w:ind w:left="10"/>
              <w:jc w:val="center"/>
              <w:rPr>
                <w:rFonts w:ascii="Arial Unicode MS"/>
                <w:sz w:val="19"/>
              </w:rPr>
            </w:pPr>
            <w:r>
              <w:rPr>
                <w:rFonts w:ascii="Arial Unicode MS"/>
                <w:color w:val="333333"/>
                <w:w w:val="101"/>
                <w:sz w:val="19"/>
              </w:rPr>
              <w:t>4</w:t>
            </w:r>
          </w:p>
        </w:tc>
        <w:tc>
          <w:tcPr>
            <w:tcW w:w="3217" w:type="dxa"/>
            <w:tcBorders>
              <w:top w:val="single" w:color="7F7F7F" w:sz="6" w:space="0"/>
              <w:left w:val="single" w:color="7F7F7F" w:sz="6" w:space="0"/>
              <w:bottom w:val="single" w:color="7F7F7F" w:sz="6" w:space="0"/>
              <w:right w:val="single" w:color="7F7F7F" w:sz="6" w:space="0"/>
            </w:tcBorders>
          </w:tcPr>
          <w:p>
            <w:pPr>
              <w:pStyle w:val="9"/>
              <w:spacing w:before="24"/>
              <w:ind w:left="352" w:right="340"/>
              <w:jc w:val="center"/>
              <w:rPr>
                <w:sz w:val="19"/>
              </w:rPr>
            </w:pPr>
            <w:r>
              <w:rPr>
                <w:color w:val="333333"/>
                <w:sz w:val="19"/>
              </w:rPr>
              <w:t>区块链身份认证系统</w:t>
            </w:r>
          </w:p>
        </w:tc>
        <w:tc>
          <w:tcPr>
            <w:tcW w:w="1981" w:type="dxa"/>
            <w:tcBorders>
              <w:top w:val="single" w:color="7F7F7F" w:sz="6" w:space="0"/>
              <w:left w:val="single" w:color="7F7F7F" w:sz="6" w:space="0"/>
              <w:bottom w:val="single" w:color="7F7F7F" w:sz="6" w:space="0"/>
              <w:right w:val="single" w:color="7F7F7F" w:sz="6" w:space="0"/>
            </w:tcBorders>
          </w:tcPr>
          <w:p>
            <w:pPr>
              <w:pStyle w:val="9"/>
              <w:spacing w:line="318" w:lineRule="exact"/>
              <w:ind w:left="268"/>
              <w:rPr>
                <w:rFonts w:ascii="Arial Unicode MS"/>
                <w:sz w:val="19"/>
              </w:rPr>
            </w:pPr>
            <w:r>
              <w:rPr>
                <w:rFonts w:ascii="Arial Unicode MS"/>
                <w:color w:val="333333"/>
                <w:sz w:val="19"/>
              </w:rPr>
              <w:t>2019SR0683894</w:t>
            </w:r>
          </w:p>
        </w:tc>
        <w:tc>
          <w:tcPr>
            <w:tcW w:w="1645" w:type="dxa"/>
            <w:tcBorders>
              <w:top w:val="single" w:color="7F7F7F" w:sz="6" w:space="0"/>
              <w:left w:val="single" w:color="7F7F7F" w:sz="6" w:space="0"/>
              <w:bottom w:val="single" w:color="7F7F7F" w:sz="6" w:space="0"/>
              <w:right w:val="single" w:color="7F7F7F" w:sz="6" w:space="0"/>
            </w:tcBorders>
          </w:tcPr>
          <w:p>
            <w:pPr>
              <w:pStyle w:val="9"/>
              <w:spacing w:line="318" w:lineRule="exact"/>
              <w:ind w:left="227" w:right="220"/>
              <w:jc w:val="center"/>
              <w:rPr>
                <w:rFonts w:ascii="Arial Unicode MS"/>
                <w:sz w:val="19"/>
              </w:rPr>
            </w:pPr>
            <w:r>
              <w:rPr>
                <w:rFonts w:ascii="Arial Unicode MS"/>
                <w:color w:val="333333"/>
                <w:sz w:val="19"/>
              </w:rPr>
              <w:t>2019-07-03</w:t>
            </w:r>
          </w:p>
        </w:tc>
        <w:tc>
          <w:tcPr>
            <w:tcW w:w="973" w:type="dxa"/>
            <w:tcBorders>
              <w:top w:val="single" w:color="7F7F7F" w:sz="6" w:space="0"/>
              <w:left w:val="single" w:color="7F7F7F" w:sz="6" w:space="0"/>
              <w:bottom w:val="single" w:color="7F7F7F" w:sz="6" w:space="0"/>
            </w:tcBorders>
          </w:tcPr>
          <w:p>
            <w:pPr>
              <w:pStyle w:val="9"/>
              <w:spacing w:line="318" w:lineRule="exact"/>
              <w:ind w:left="177" w:right="169"/>
              <w:jc w:val="center"/>
              <w:rPr>
                <w:rFonts w:ascii="Arial Unicode MS"/>
                <w:sz w:val="19"/>
              </w:rPr>
            </w:pPr>
            <w:r>
              <w:rPr>
                <w:rFonts w:ascii="Arial Unicode MS"/>
                <w:color w:val="333333"/>
                <w:sz w:val="19"/>
              </w:rPr>
              <w:t>V1.0</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32" w:type="dxa"/>
            <w:tcBorders>
              <w:top w:val="single" w:color="7F7F7F" w:sz="6" w:space="0"/>
              <w:bottom w:val="single" w:color="7F7F7F" w:sz="6" w:space="0"/>
              <w:right w:val="single" w:color="7F7F7F" w:sz="6" w:space="0"/>
            </w:tcBorders>
          </w:tcPr>
          <w:p>
            <w:pPr>
              <w:pStyle w:val="9"/>
              <w:spacing w:line="318" w:lineRule="exact"/>
              <w:ind w:left="10"/>
              <w:jc w:val="center"/>
              <w:rPr>
                <w:rFonts w:ascii="Arial Unicode MS"/>
                <w:sz w:val="19"/>
              </w:rPr>
            </w:pPr>
            <w:r>
              <w:rPr>
                <w:rFonts w:ascii="Arial Unicode MS"/>
                <w:color w:val="333333"/>
                <w:w w:val="101"/>
                <w:sz w:val="19"/>
              </w:rPr>
              <w:t>5</w:t>
            </w:r>
          </w:p>
        </w:tc>
        <w:tc>
          <w:tcPr>
            <w:tcW w:w="3217" w:type="dxa"/>
            <w:tcBorders>
              <w:top w:val="single" w:color="7F7F7F" w:sz="6" w:space="0"/>
              <w:left w:val="single" w:color="7F7F7F" w:sz="6" w:space="0"/>
              <w:bottom w:val="single" w:color="7F7F7F" w:sz="6" w:space="0"/>
              <w:right w:val="single" w:color="7F7F7F" w:sz="6" w:space="0"/>
            </w:tcBorders>
          </w:tcPr>
          <w:p>
            <w:pPr>
              <w:pStyle w:val="9"/>
              <w:spacing w:before="24"/>
              <w:ind w:left="352" w:right="340"/>
              <w:jc w:val="center"/>
              <w:rPr>
                <w:sz w:val="19"/>
              </w:rPr>
            </w:pPr>
            <w:r>
              <w:rPr>
                <w:color w:val="333333"/>
                <w:sz w:val="19"/>
              </w:rPr>
              <w:t>区块链电子认证管理系统</w:t>
            </w:r>
          </w:p>
        </w:tc>
        <w:tc>
          <w:tcPr>
            <w:tcW w:w="1981" w:type="dxa"/>
            <w:tcBorders>
              <w:top w:val="single" w:color="7F7F7F" w:sz="6" w:space="0"/>
              <w:left w:val="single" w:color="7F7F7F" w:sz="6" w:space="0"/>
              <w:bottom w:val="single" w:color="7F7F7F" w:sz="6" w:space="0"/>
              <w:right w:val="single" w:color="7F7F7F" w:sz="6" w:space="0"/>
            </w:tcBorders>
          </w:tcPr>
          <w:p>
            <w:pPr>
              <w:pStyle w:val="9"/>
              <w:spacing w:line="318" w:lineRule="exact"/>
              <w:ind w:left="268"/>
              <w:rPr>
                <w:rFonts w:ascii="Arial Unicode MS"/>
                <w:sz w:val="19"/>
              </w:rPr>
            </w:pPr>
            <w:r>
              <w:rPr>
                <w:rFonts w:ascii="Arial Unicode MS"/>
                <w:color w:val="333333"/>
                <w:sz w:val="19"/>
              </w:rPr>
              <w:t>2019SR0684372</w:t>
            </w:r>
          </w:p>
        </w:tc>
        <w:tc>
          <w:tcPr>
            <w:tcW w:w="1645" w:type="dxa"/>
            <w:tcBorders>
              <w:top w:val="single" w:color="7F7F7F" w:sz="6" w:space="0"/>
              <w:left w:val="single" w:color="7F7F7F" w:sz="6" w:space="0"/>
              <w:bottom w:val="single" w:color="7F7F7F" w:sz="6" w:space="0"/>
              <w:right w:val="single" w:color="7F7F7F" w:sz="6" w:space="0"/>
            </w:tcBorders>
          </w:tcPr>
          <w:p>
            <w:pPr>
              <w:pStyle w:val="9"/>
              <w:spacing w:line="318" w:lineRule="exact"/>
              <w:ind w:left="227" w:right="220"/>
              <w:jc w:val="center"/>
              <w:rPr>
                <w:rFonts w:ascii="Arial Unicode MS"/>
                <w:sz w:val="19"/>
              </w:rPr>
            </w:pPr>
            <w:r>
              <w:rPr>
                <w:rFonts w:ascii="Arial Unicode MS"/>
                <w:color w:val="333333"/>
                <w:sz w:val="19"/>
              </w:rPr>
              <w:t>2019-07-03</w:t>
            </w:r>
          </w:p>
        </w:tc>
        <w:tc>
          <w:tcPr>
            <w:tcW w:w="973" w:type="dxa"/>
            <w:tcBorders>
              <w:top w:val="single" w:color="7F7F7F" w:sz="6" w:space="0"/>
              <w:left w:val="single" w:color="7F7F7F" w:sz="6" w:space="0"/>
              <w:bottom w:val="single" w:color="7F7F7F" w:sz="6" w:space="0"/>
            </w:tcBorders>
          </w:tcPr>
          <w:p>
            <w:pPr>
              <w:pStyle w:val="9"/>
              <w:spacing w:line="318" w:lineRule="exact"/>
              <w:ind w:left="177" w:right="169"/>
              <w:jc w:val="center"/>
              <w:rPr>
                <w:rFonts w:ascii="Arial Unicode MS"/>
                <w:sz w:val="19"/>
              </w:rPr>
            </w:pPr>
            <w:r>
              <w:rPr>
                <w:rFonts w:ascii="Arial Unicode MS"/>
                <w:color w:val="333333"/>
                <w:sz w:val="19"/>
              </w:rPr>
              <w:t>V1.0</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32" w:type="dxa"/>
            <w:tcBorders>
              <w:top w:val="single" w:color="7F7F7F" w:sz="6" w:space="0"/>
              <w:bottom w:val="single" w:color="7F7F7F" w:sz="6" w:space="0"/>
              <w:right w:val="single" w:color="7F7F7F" w:sz="6" w:space="0"/>
            </w:tcBorders>
          </w:tcPr>
          <w:p>
            <w:pPr>
              <w:pStyle w:val="9"/>
              <w:spacing w:line="318" w:lineRule="exact"/>
              <w:ind w:left="10"/>
              <w:jc w:val="center"/>
              <w:rPr>
                <w:rFonts w:ascii="Arial Unicode MS"/>
                <w:sz w:val="19"/>
              </w:rPr>
            </w:pPr>
            <w:r>
              <w:rPr>
                <w:rFonts w:ascii="Arial Unicode MS"/>
                <w:color w:val="333333"/>
                <w:w w:val="101"/>
                <w:sz w:val="19"/>
              </w:rPr>
              <w:t>6</w:t>
            </w:r>
          </w:p>
        </w:tc>
        <w:tc>
          <w:tcPr>
            <w:tcW w:w="3217" w:type="dxa"/>
            <w:tcBorders>
              <w:top w:val="single" w:color="7F7F7F" w:sz="6" w:space="0"/>
              <w:left w:val="single" w:color="7F7F7F" w:sz="6" w:space="0"/>
              <w:bottom w:val="single" w:color="7F7F7F" w:sz="6" w:space="0"/>
              <w:right w:val="single" w:color="7F7F7F" w:sz="6" w:space="0"/>
            </w:tcBorders>
          </w:tcPr>
          <w:p>
            <w:pPr>
              <w:pStyle w:val="9"/>
              <w:spacing w:before="24"/>
              <w:ind w:left="352" w:right="340"/>
              <w:jc w:val="center"/>
              <w:rPr>
                <w:sz w:val="19"/>
              </w:rPr>
            </w:pPr>
            <w:r>
              <w:rPr>
                <w:color w:val="333333"/>
                <w:sz w:val="19"/>
              </w:rPr>
              <w:t>区块链电子签名系统</w:t>
            </w:r>
          </w:p>
        </w:tc>
        <w:tc>
          <w:tcPr>
            <w:tcW w:w="1981" w:type="dxa"/>
            <w:tcBorders>
              <w:top w:val="single" w:color="7F7F7F" w:sz="6" w:space="0"/>
              <w:left w:val="single" w:color="7F7F7F" w:sz="6" w:space="0"/>
              <w:bottom w:val="single" w:color="7F7F7F" w:sz="6" w:space="0"/>
              <w:right w:val="single" w:color="7F7F7F" w:sz="6" w:space="0"/>
            </w:tcBorders>
          </w:tcPr>
          <w:p>
            <w:pPr>
              <w:pStyle w:val="9"/>
              <w:spacing w:line="318" w:lineRule="exact"/>
              <w:ind w:left="268"/>
              <w:rPr>
                <w:rFonts w:ascii="Arial Unicode MS"/>
                <w:sz w:val="19"/>
              </w:rPr>
            </w:pPr>
            <w:r>
              <w:rPr>
                <w:rFonts w:ascii="Arial Unicode MS"/>
                <w:color w:val="333333"/>
                <w:sz w:val="19"/>
              </w:rPr>
              <w:t>2019SR0684035</w:t>
            </w:r>
          </w:p>
        </w:tc>
        <w:tc>
          <w:tcPr>
            <w:tcW w:w="1645" w:type="dxa"/>
            <w:tcBorders>
              <w:top w:val="single" w:color="7F7F7F" w:sz="6" w:space="0"/>
              <w:left w:val="single" w:color="7F7F7F" w:sz="6" w:space="0"/>
              <w:bottom w:val="single" w:color="7F7F7F" w:sz="6" w:space="0"/>
              <w:right w:val="single" w:color="7F7F7F" w:sz="6" w:space="0"/>
            </w:tcBorders>
          </w:tcPr>
          <w:p>
            <w:pPr>
              <w:pStyle w:val="9"/>
              <w:spacing w:line="318" w:lineRule="exact"/>
              <w:ind w:left="227" w:right="220"/>
              <w:jc w:val="center"/>
              <w:rPr>
                <w:rFonts w:ascii="Arial Unicode MS"/>
                <w:sz w:val="19"/>
              </w:rPr>
            </w:pPr>
            <w:r>
              <w:rPr>
                <w:rFonts w:ascii="Arial Unicode MS"/>
                <w:color w:val="333333"/>
                <w:sz w:val="19"/>
              </w:rPr>
              <w:t>2019-07-03</w:t>
            </w:r>
          </w:p>
        </w:tc>
        <w:tc>
          <w:tcPr>
            <w:tcW w:w="973" w:type="dxa"/>
            <w:tcBorders>
              <w:top w:val="single" w:color="7F7F7F" w:sz="6" w:space="0"/>
              <w:left w:val="single" w:color="7F7F7F" w:sz="6" w:space="0"/>
              <w:bottom w:val="single" w:color="7F7F7F" w:sz="6" w:space="0"/>
            </w:tcBorders>
          </w:tcPr>
          <w:p>
            <w:pPr>
              <w:pStyle w:val="9"/>
              <w:spacing w:line="318" w:lineRule="exact"/>
              <w:ind w:left="177" w:right="169"/>
              <w:jc w:val="center"/>
              <w:rPr>
                <w:rFonts w:ascii="Arial Unicode MS"/>
                <w:sz w:val="19"/>
              </w:rPr>
            </w:pPr>
            <w:r>
              <w:rPr>
                <w:rFonts w:ascii="Arial Unicode MS"/>
                <w:color w:val="333333"/>
                <w:sz w:val="19"/>
              </w:rPr>
              <w:t>V1.0</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32" w:type="dxa"/>
            <w:tcBorders>
              <w:top w:val="single" w:color="7F7F7F" w:sz="6" w:space="0"/>
              <w:bottom w:val="single" w:color="7F7F7F" w:sz="6" w:space="0"/>
              <w:right w:val="single" w:color="7F7F7F" w:sz="6" w:space="0"/>
            </w:tcBorders>
          </w:tcPr>
          <w:p>
            <w:pPr>
              <w:pStyle w:val="9"/>
              <w:spacing w:line="318" w:lineRule="exact"/>
              <w:ind w:left="10"/>
              <w:jc w:val="center"/>
              <w:rPr>
                <w:rFonts w:ascii="Arial Unicode MS"/>
                <w:sz w:val="19"/>
              </w:rPr>
            </w:pPr>
            <w:r>
              <w:rPr>
                <w:rFonts w:ascii="Arial Unicode MS"/>
                <w:color w:val="333333"/>
                <w:w w:val="101"/>
                <w:sz w:val="19"/>
              </w:rPr>
              <w:t>7</w:t>
            </w:r>
          </w:p>
        </w:tc>
        <w:tc>
          <w:tcPr>
            <w:tcW w:w="3217" w:type="dxa"/>
            <w:tcBorders>
              <w:top w:val="single" w:color="7F7F7F" w:sz="6" w:space="0"/>
              <w:left w:val="single" w:color="7F7F7F" w:sz="6" w:space="0"/>
              <w:bottom w:val="single" w:color="7F7F7F" w:sz="6" w:space="0"/>
              <w:right w:val="single" w:color="7F7F7F" w:sz="6" w:space="0"/>
            </w:tcBorders>
          </w:tcPr>
          <w:p>
            <w:pPr>
              <w:pStyle w:val="9"/>
              <w:spacing w:before="24"/>
              <w:ind w:left="352" w:right="340"/>
              <w:jc w:val="center"/>
              <w:rPr>
                <w:sz w:val="19"/>
              </w:rPr>
            </w:pPr>
            <w:r>
              <w:rPr>
                <w:color w:val="333333"/>
                <w:sz w:val="19"/>
              </w:rPr>
              <w:t>交通云盾移动身份认证系统</w:t>
            </w:r>
          </w:p>
        </w:tc>
        <w:tc>
          <w:tcPr>
            <w:tcW w:w="1981" w:type="dxa"/>
            <w:tcBorders>
              <w:top w:val="single" w:color="7F7F7F" w:sz="6" w:space="0"/>
              <w:left w:val="single" w:color="7F7F7F" w:sz="6" w:space="0"/>
              <w:bottom w:val="single" w:color="7F7F7F" w:sz="6" w:space="0"/>
              <w:right w:val="single" w:color="7F7F7F" w:sz="6" w:space="0"/>
            </w:tcBorders>
          </w:tcPr>
          <w:p>
            <w:pPr>
              <w:pStyle w:val="9"/>
              <w:spacing w:line="318" w:lineRule="exact"/>
              <w:ind w:left="268"/>
              <w:rPr>
                <w:rFonts w:ascii="Arial Unicode MS"/>
                <w:sz w:val="19"/>
              </w:rPr>
            </w:pPr>
            <w:r>
              <w:rPr>
                <w:rFonts w:ascii="Arial Unicode MS"/>
                <w:color w:val="333333"/>
                <w:sz w:val="19"/>
              </w:rPr>
              <w:t>2019SR0572328</w:t>
            </w:r>
          </w:p>
        </w:tc>
        <w:tc>
          <w:tcPr>
            <w:tcW w:w="1645" w:type="dxa"/>
            <w:tcBorders>
              <w:top w:val="single" w:color="7F7F7F" w:sz="6" w:space="0"/>
              <w:left w:val="single" w:color="7F7F7F" w:sz="6" w:space="0"/>
              <w:bottom w:val="single" w:color="7F7F7F" w:sz="6" w:space="0"/>
              <w:right w:val="single" w:color="7F7F7F" w:sz="6" w:space="0"/>
            </w:tcBorders>
          </w:tcPr>
          <w:p>
            <w:pPr>
              <w:pStyle w:val="9"/>
              <w:spacing w:line="318" w:lineRule="exact"/>
              <w:ind w:left="227" w:right="220"/>
              <w:jc w:val="center"/>
              <w:rPr>
                <w:rFonts w:ascii="Arial Unicode MS"/>
                <w:sz w:val="19"/>
              </w:rPr>
            </w:pPr>
            <w:r>
              <w:rPr>
                <w:rFonts w:ascii="Arial Unicode MS"/>
                <w:color w:val="333333"/>
                <w:sz w:val="19"/>
              </w:rPr>
              <w:t>2019-06-04</w:t>
            </w:r>
          </w:p>
        </w:tc>
        <w:tc>
          <w:tcPr>
            <w:tcW w:w="973" w:type="dxa"/>
            <w:tcBorders>
              <w:top w:val="single" w:color="7F7F7F" w:sz="6" w:space="0"/>
              <w:left w:val="single" w:color="7F7F7F" w:sz="6" w:space="0"/>
              <w:bottom w:val="single" w:color="7F7F7F" w:sz="6" w:space="0"/>
            </w:tcBorders>
          </w:tcPr>
          <w:p>
            <w:pPr>
              <w:pStyle w:val="9"/>
              <w:spacing w:line="318" w:lineRule="exact"/>
              <w:ind w:left="177" w:right="169"/>
              <w:jc w:val="center"/>
              <w:rPr>
                <w:rFonts w:ascii="Arial Unicode MS"/>
                <w:sz w:val="19"/>
              </w:rPr>
            </w:pPr>
            <w:r>
              <w:rPr>
                <w:rFonts w:ascii="Arial Unicode MS"/>
                <w:color w:val="333333"/>
                <w:sz w:val="19"/>
              </w:rPr>
              <w:t>V1.0</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32" w:type="dxa"/>
            <w:tcBorders>
              <w:top w:val="single" w:color="7F7F7F" w:sz="6" w:space="0"/>
              <w:bottom w:val="single" w:color="7F7F7F" w:sz="6" w:space="0"/>
              <w:right w:val="single" w:color="7F7F7F" w:sz="6" w:space="0"/>
            </w:tcBorders>
          </w:tcPr>
          <w:p>
            <w:pPr>
              <w:pStyle w:val="9"/>
              <w:spacing w:line="318" w:lineRule="exact"/>
              <w:ind w:left="10"/>
              <w:jc w:val="center"/>
              <w:rPr>
                <w:rFonts w:ascii="Arial Unicode MS"/>
                <w:sz w:val="19"/>
              </w:rPr>
            </w:pPr>
            <w:r>
              <w:rPr>
                <w:rFonts w:ascii="Arial Unicode MS"/>
                <w:color w:val="333333"/>
                <w:w w:val="101"/>
                <w:sz w:val="19"/>
              </w:rPr>
              <w:t>8</w:t>
            </w:r>
          </w:p>
        </w:tc>
        <w:tc>
          <w:tcPr>
            <w:tcW w:w="3217" w:type="dxa"/>
            <w:tcBorders>
              <w:top w:val="single" w:color="7F7F7F" w:sz="6" w:space="0"/>
              <w:left w:val="single" w:color="7F7F7F" w:sz="6" w:space="0"/>
              <w:bottom w:val="single" w:color="7F7F7F" w:sz="6" w:space="0"/>
              <w:right w:val="single" w:color="7F7F7F" w:sz="6" w:space="0"/>
            </w:tcBorders>
          </w:tcPr>
          <w:p>
            <w:pPr>
              <w:pStyle w:val="9"/>
              <w:spacing w:line="318" w:lineRule="exact"/>
              <w:ind w:left="352" w:right="339"/>
              <w:jc w:val="center"/>
              <w:rPr>
                <w:sz w:val="19"/>
              </w:rPr>
            </w:pPr>
            <w:r>
              <w:rPr>
                <w:color w:val="333333"/>
                <w:sz w:val="19"/>
              </w:rPr>
              <w:t>信任度大象合同</w:t>
            </w:r>
            <w:r>
              <w:rPr>
                <w:rFonts w:hint="eastAsia" w:ascii="Arial Unicode MS" w:eastAsia="Arial Unicode MS"/>
                <w:color w:val="333333"/>
                <w:sz w:val="19"/>
              </w:rPr>
              <w:t>B2C</w:t>
            </w:r>
            <w:r>
              <w:rPr>
                <w:color w:val="333333"/>
                <w:sz w:val="19"/>
              </w:rPr>
              <w:t>平台</w:t>
            </w:r>
          </w:p>
        </w:tc>
        <w:tc>
          <w:tcPr>
            <w:tcW w:w="1981" w:type="dxa"/>
            <w:tcBorders>
              <w:top w:val="single" w:color="7F7F7F" w:sz="6" w:space="0"/>
              <w:left w:val="single" w:color="7F7F7F" w:sz="6" w:space="0"/>
              <w:bottom w:val="single" w:color="7F7F7F" w:sz="6" w:space="0"/>
              <w:right w:val="single" w:color="7F7F7F" w:sz="6" w:space="0"/>
            </w:tcBorders>
          </w:tcPr>
          <w:p>
            <w:pPr>
              <w:pStyle w:val="9"/>
              <w:spacing w:line="318" w:lineRule="exact"/>
              <w:ind w:left="268"/>
              <w:rPr>
                <w:rFonts w:ascii="Arial Unicode MS"/>
                <w:sz w:val="19"/>
              </w:rPr>
            </w:pPr>
            <w:r>
              <w:rPr>
                <w:rFonts w:ascii="Arial Unicode MS"/>
                <w:color w:val="333333"/>
                <w:sz w:val="19"/>
              </w:rPr>
              <w:t>2019SR0450906</w:t>
            </w:r>
          </w:p>
        </w:tc>
        <w:tc>
          <w:tcPr>
            <w:tcW w:w="1645" w:type="dxa"/>
            <w:tcBorders>
              <w:top w:val="single" w:color="7F7F7F" w:sz="6" w:space="0"/>
              <w:left w:val="single" w:color="7F7F7F" w:sz="6" w:space="0"/>
              <w:bottom w:val="single" w:color="7F7F7F" w:sz="6" w:space="0"/>
              <w:right w:val="single" w:color="7F7F7F" w:sz="6" w:space="0"/>
            </w:tcBorders>
          </w:tcPr>
          <w:p>
            <w:pPr>
              <w:pStyle w:val="9"/>
              <w:spacing w:line="318" w:lineRule="exact"/>
              <w:ind w:left="227" w:right="220"/>
              <w:jc w:val="center"/>
              <w:rPr>
                <w:rFonts w:ascii="Arial Unicode MS"/>
                <w:sz w:val="19"/>
              </w:rPr>
            </w:pPr>
            <w:r>
              <w:rPr>
                <w:rFonts w:ascii="Arial Unicode MS"/>
                <w:color w:val="333333"/>
                <w:sz w:val="19"/>
              </w:rPr>
              <w:t>2019-05-10</w:t>
            </w:r>
          </w:p>
        </w:tc>
        <w:tc>
          <w:tcPr>
            <w:tcW w:w="973" w:type="dxa"/>
            <w:tcBorders>
              <w:top w:val="single" w:color="7F7F7F" w:sz="6" w:space="0"/>
              <w:left w:val="single" w:color="7F7F7F" w:sz="6" w:space="0"/>
              <w:bottom w:val="single" w:color="7F7F7F" w:sz="6" w:space="0"/>
            </w:tcBorders>
          </w:tcPr>
          <w:p>
            <w:pPr>
              <w:pStyle w:val="9"/>
              <w:spacing w:line="318" w:lineRule="exact"/>
              <w:ind w:left="177" w:right="169"/>
              <w:jc w:val="center"/>
              <w:rPr>
                <w:rFonts w:ascii="Arial Unicode MS"/>
                <w:sz w:val="19"/>
              </w:rPr>
            </w:pPr>
            <w:r>
              <w:rPr>
                <w:rFonts w:ascii="Arial Unicode MS"/>
                <w:color w:val="333333"/>
                <w:sz w:val="19"/>
              </w:rPr>
              <w:t>V1.0</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32" w:type="dxa"/>
            <w:tcBorders>
              <w:top w:val="single" w:color="7F7F7F" w:sz="6" w:space="0"/>
              <w:bottom w:val="single" w:color="7F7F7F" w:sz="6" w:space="0"/>
              <w:right w:val="single" w:color="7F7F7F" w:sz="6" w:space="0"/>
            </w:tcBorders>
          </w:tcPr>
          <w:p>
            <w:pPr>
              <w:pStyle w:val="9"/>
              <w:spacing w:line="318" w:lineRule="exact"/>
              <w:ind w:left="10"/>
              <w:jc w:val="center"/>
              <w:rPr>
                <w:rFonts w:ascii="Arial Unicode MS"/>
                <w:sz w:val="19"/>
              </w:rPr>
            </w:pPr>
            <w:r>
              <w:rPr>
                <w:rFonts w:ascii="Arial Unicode MS"/>
                <w:color w:val="333333"/>
                <w:w w:val="101"/>
                <w:sz w:val="19"/>
              </w:rPr>
              <w:t>9</w:t>
            </w:r>
          </w:p>
        </w:tc>
        <w:tc>
          <w:tcPr>
            <w:tcW w:w="3217" w:type="dxa"/>
            <w:tcBorders>
              <w:top w:val="single" w:color="7F7F7F" w:sz="6" w:space="0"/>
              <w:left w:val="single" w:color="7F7F7F" w:sz="6" w:space="0"/>
              <w:bottom w:val="single" w:color="7F7F7F" w:sz="6" w:space="0"/>
              <w:right w:val="single" w:color="7F7F7F" w:sz="6" w:space="0"/>
            </w:tcBorders>
          </w:tcPr>
          <w:p>
            <w:pPr>
              <w:pStyle w:val="9"/>
              <w:spacing w:line="318" w:lineRule="exact"/>
              <w:ind w:left="352" w:right="337"/>
              <w:jc w:val="center"/>
              <w:rPr>
                <w:sz w:val="19"/>
              </w:rPr>
            </w:pPr>
            <w:r>
              <w:rPr>
                <w:color w:val="333333"/>
                <w:sz w:val="19"/>
              </w:rPr>
              <w:t>信任度大象合同</w:t>
            </w:r>
            <w:r>
              <w:rPr>
                <w:rFonts w:hint="eastAsia" w:ascii="Arial Unicode MS" w:eastAsia="Arial Unicode MS"/>
                <w:color w:val="333333"/>
                <w:sz w:val="19"/>
              </w:rPr>
              <w:t>B2B</w:t>
            </w:r>
            <w:r>
              <w:rPr>
                <w:color w:val="333333"/>
                <w:sz w:val="19"/>
              </w:rPr>
              <w:t>平台</w:t>
            </w:r>
          </w:p>
        </w:tc>
        <w:tc>
          <w:tcPr>
            <w:tcW w:w="1981" w:type="dxa"/>
            <w:tcBorders>
              <w:top w:val="single" w:color="7F7F7F" w:sz="6" w:space="0"/>
              <w:left w:val="single" w:color="7F7F7F" w:sz="6" w:space="0"/>
              <w:bottom w:val="single" w:color="7F7F7F" w:sz="6" w:space="0"/>
              <w:right w:val="single" w:color="7F7F7F" w:sz="6" w:space="0"/>
            </w:tcBorders>
          </w:tcPr>
          <w:p>
            <w:pPr>
              <w:pStyle w:val="9"/>
              <w:spacing w:line="318" w:lineRule="exact"/>
              <w:ind w:left="268"/>
              <w:rPr>
                <w:rFonts w:ascii="Arial Unicode MS"/>
                <w:sz w:val="19"/>
              </w:rPr>
            </w:pPr>
            <w:r>
              <w:rPr>
                <w:rFonts w:ascii="Arial Unicode MS"/>
                <w:color w:val="333333"/>
                <w:sz w:val="19"/>
              </w:rPr>
              <w:t>2019SR0450889</w:t>
            </w:r>
          </w:p>
        </w:tc>
        <w:tc>
          <w:tcPr>
            <w:tcW w:w="1645" w:type="dxa"/>
            <w:tcBorders>
              <w:top w:val="single" w:color="7F7F7F" w:sz="6" w:space="0"/>
              <w:left w:val="single" w:color="7F7F7F" w:sz="6" w:space="0"/>
              <w:bottom w:val="single" w:color="7F7F7F" w:sz="6" w:space="0"/>
              <w:right w:val="single" w:color="7F7F7F" w:sz="6" w:space="0"/>
            </w:tcBorders>
          </w:tcPr>
          <w:p>
            <w:pPr>
              <w:pStyle w:val="9"/>
              <w:spacing w:line="318" w:lineRule="exact"/>
              <w:ind w:left="227" w:right="220"/>
              <w:jc w:val="center"/>
              <w:rPr>
                <w:rFonts w:ascii="Arial Unicode MS"/>
                <w:sz w:val="19"/>
              </w:rPr>
            </w:pPr>
            <w:r>
              <w:rPr>
                <w:rFonts w:ascii="Arial Unicode MS"/>
                <w:color w:val="333333"/>
                <w:sz w:val="19"/>
              </w:rPr>
              <w:t>2019-05-10</w:t>
            </w:r>
          </w:p>
        </w:tc>
        <w:tc>
          <w:tcPr>
            <w:tcW w:w="973" w:type="dxa"/>
            <w:tcBorders>
              <w:top w:val="single" w:color="7F7F7F" w:sz="6" w:space="0"/>
              <w:left w:val="single" w:color="7F7F7F" w:sz="6" w:space="0"/>
              <w:bottom w:val="single" w:color="7F7F7F" w:sz="6" w:space="0"/>
            </w:tcBorders>
          </w:tcPr>
          <w:p>
            <w:pPr>
              <w:pStyle w:val="9"/>
              <w:spacing w:line="318" w:lineRule="exact"/>
              <w:ind w:left="177" w:right="169"/>
              <w:jc w:val="center"/>
              <w:rPr>
                <w:rFonts w:ascii="Arial Unicode MS"/>
                <w:sz w:val="19"/>
              </w:rPr>
            </w:pPr>
            <w:r>
              <w:rPr>
                <w:rFonts w:ascii="Arial Unicode MS"/>
                <w:color w:val="333333"/>
                <w:sz w:val="19"/>
              </w:rPr>
              <w:t>V1.0</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32" w:type="dxa"/>
            <w:tcBorders>
              <w:top w:val="single" w:color="7F7F7F" w:sz="6" w:space="0"/>
              <w:bottom w:val="single" w:color="7F7F7F" w:sz="6" w:space="0"/>
              <w:right w:val="single" w:color="7F7F7F" w:sz="6" w:space="0"/>
            </w:tcBorders>
          </w:tcPr>
          <w:p>
            <w:pPr>
              <w:pStyle w:val="9"/>
              <w:spacing w:line="318" w:lineRule="exact"/>
              <w:ind w:left="150" w:right="141"/>
              <w:jc w:val="center"/>
              <w:rPr>
                <w:rFonts w:ascii="Arial Unicode MS"/>
                <w:sz w:val="19"/>
              </w:rPr>
            </w:pPr>
            <w:r>
              <w:rPr>
                <w:rFonts w:ascii="Arial Unicode MS"/>
                <w:color w:val="333333"/>
                <w:sz w:val="19"/>
              </w:rPr>
              <w:t>10</w:t>
            </w:r>
          </w:p>
        </w:tc>
        <w:tc>
          <w:tcPr>
            <w:tcW w:w="3217" w:type="dxa"/>
            <w:tcBorders>
              <w:top w:val="single" w:color="7F7F7F" w:sz="6" w:space="0"/>
              <w:left w:val="single" w:color="7F7F7F" w:sz="6" w:space="0"/>
              <w:bottom w:val="single" w:color="7F7F7F" w:sz="6" w:space="0"/>
              <w:right w:val="single" w:color="7F7F7F" w:sz="6" w:space="0"/>
            </w:tcBorders>
          </w:tcPr>
          <w:p>
            <w:pPr>
              <w:pStyle w:val="9"/>
              <w:spacing w:before="24"/>
              <w:ind w:left="352" w:right="340"/>
              <w:jc w:val="center"/>
              <w:rPr>
                <w:sz w:val="19"/>
              </w:rPr>
            </w:pPr>
            <w:r>
              <w:rPr>
                <w:color w:val="333333"/>
                <w:sz w:val="19"/>
              </w:rPr>
              <w:t>信任度手写签名系统</w:t>
            </w:r>
          </w:p>
        </w:tc>
        <w:tc>
          <w:tcPr>
            <w:tcW w:w="1981" w:type="dxa"/>
            <w:tcBorders>
              <w:top w:val="single" w:color="7F7F7F" w:sz="6" w:space="0"/>
              <w:left w:val="single" w:color="7F7F7F" w:sz="6" w:space="0"/>
              <w:bottom w:val="single" w:color="7F7F7F" w:sz="6" w:space="0"/>
              <w:right w:val="single" w:color="7F7F7F" w:sz="6" w:space="0"/>
            </w:tcBorders>
          </w:tcPr>
          <w:p>
            <w:pPr>
              <w:pStyle w:val="9"/>
              <w:spacing w:line="318" w:lineRule="exact"/>
              <w:ind w:left="268"/>
              <w:rPr>
                <w:rFonts w:ascii="Arial Unicode MS"/>
                <w:sz w:val="19"/>
              </w:rPr>
            </w:pPr>
            <w:r>
              <w:rPr>
                <w:rFonts w:ascii="Arial Unicode MS"/>
                <w:color w:val="333333"/>
                <w:sz w:val="19"/>
              </w:rPr>
              <w:t>2019SR0434561</w:t>
            </w:r>
          </w:p>
        </w:tc>
        <w:tc>
          <w:tcPr>
            <w:tcW w:w="1645" w:type="dxa"/>
            <w:tcBorders>
              <w:top w:val="single" w:color="7F7F7F" w:sz="6" w:space="0"/>
              <w:left w:val="single" w:color="7F7F7F" w:sz="6" w:space="0"/>
              <w:bottom w:val="single" w:color="7F7F7F" w:sz="6" w:space="0"/>
              <w:right w:val="single" w:color="7F7F7F" w:sz="6" w:space="0"/>
            </w:tcBorders>
          </w:tcPr>
          <w:p>
            <w:pPr>
              <w:pStyle w:val="9"/>
              <w:spacing w:line="318" w:lineRule="exact"/>
              <w:ind w:left="227" w:right="220"/>
              <w:jc w:val="center"/>
              <w:rPr>
                <w:rFonts w:ascii="Arial Unicode MS"/>
                <w:sz w:val="19"/>
              </w:rPr>
            </w:pPr>
            <w:r>
              <w:rPr>
                <w:rFonts w:ascii="Arial Unicode MS"/>
                <w:color w:val="333333"/>
                <w:sz w:val="19"/>
              </w:rPr>
              <w:t>2019-05-07</w:t>
            </w:r>
          </w:p>
        </w:tc>
        <w:tc>
          <w:tcPr>
            <w:tcW w:w="973" w:type="dxa"/>
            <w:tcBorders>
              <w:top w:val="single" w:color="7F7F7F" w:sz="6" w:space="0"/>
              <w:left w:val="single" w:color="7F7F7F" w:sz="6" w:space="0"/>
              <w:bottom w:val="single" w:color="7F7F7F" w:sz="6" w:space="0"/>
            </w:tcBorders>
          </w:tcPr>
          <w:p>
            <w:pPr>
              <w:pStyle w:val="9"/>
              <w:spacing w:line="318" w:lineRule="exact"/>
              <w:ind w:left="177" w:right="169"/>
              <w:jc w:val="center"/>
              <w:rPr>
                <w:rFonts w:ascii="Arial Unicode MS"/>
                <w:sz w:val="19"/>
              </w:rPr>
            </w:pPr>
            <w:r>
              <w:rPr>
                <w:rFonts w:ascii="Arial Unicode MS"/>
                <w:color w:val="333333"/>
                <w:sz w:val="19"/>
              </w:rPr>
              <w:t>V1.0</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32" w:type="dxa"/>
            <w:tcBorders>
              <w:top w:val="single" w:color="7F7F7F" w:sz="6" w:space="0"/>
              <w:bottom w:val="single" w:color="7F7F7F" w:sz="6" w:space="0"/>
              <w:right w:val="single" w:color="7F7F7F" w:sz="6" w:space="0"/>
            </w:tcBorders>
          </w:tcPr>
          <w:p>
            <w:pPr>
              <w:pStyle w:val="9"/>
              <w:spacing w:line="318" w:lineRule="exact"/>
              <w:ind w:left="150" w:right="141"/>
              <w:jc w:val="center"/>
              <w:rPr>
                <w:rFonts w:ascii="Arial Unicode MS"/>
                <w:sz w:val="19"/>
              </w:rPr>
            </w:pPr>
            <w:r>
              <w:rPr>
                <w:rFonts w:ascii="Arial Unicode MS"/>
                <w:color w:val="333333"/>
                <w:sz w:val="19"/>
              </w:rPr>
              <w:t>11</w:t>
            </w:r>
          </w:p>
        </w:tc>
        <w:tc>
          <w:tcPr>
            <w:tcW w:w="3217" w:type="dxa"/>
            <w:tcBorders>
              <w:top w:val="single" w:color="7F7F7F" w:sz="6" w:space="0"/>
              <w:left w:val="single" w:color="7F7F7F" w:sz="6" w:space="0"/>
              <w:bottom w:val="single" w:color="7F7F7F" w:sz="6" w:space="0"/>
              <w:right w:val="single" w:color="7F7F7F" w:sz="6" w:space="0"/>
            </w:tcBorders>
          </w:tcPr>
          <w:p>
            <w:pPr>
              <w:pStyle w:val="9"/>
              <w:spacing w:before="24"/>
              <w:ind w:left="352" w:right="340"/>
              <w:jc w:val="center"/>
              <w:rPr>
                <w:sz w:val="19"/>
              </w:rPr>
            </w:pPr>
            <w:r>
              <w:rPr>
                <w:color w:val="333333"/>
                <w:sz w:val="19"/>
              </w:rPr>
              <w:t>电子证据验证和出证系统</w:t>
            </w:r>
          </w:p>
        </w:tc>
        <w:tc>
          <w:tcPr>
            <w:tcW w:w="1981" w:type="dxa"/>
            <w:tcBorders>
              <w:top w:val="single" w:color="7F7F7F" w:sz="6" w:space="0"/>
              <w:left w:val="single" w:color="7F7F7F" w:sz="6" w:space="0"/>
              <w:bottom w:val="single" w:color="7F7F7F" w:sz="6" w:space="0"/>
              <w:right w:val="single" w:color="7F7F7F" w:sz="6" w:space="0"/>
            </w:tcBorders>
          </w:tcPr>
          <w:p>
            <w:pPr>
              <w:pStyle w:val="9"/>
              <w:spacing w:line="318" w:lineRule="exact"/>
              <w:ind w:left="322"/>
              <w:rPr>
                <w:rFonts w:ascii="Arial Unicode MS"/>
                <w:sz w:val="19"/>
              </w:rPr>
            </w:pPr>
            <w:r>
              <w:rPr>
                <w:rFonts w:ascii="Arial Unicode MS"/>
                <w:color w:val="333333"/>
                <w:sz w:val="19"/>
              </w:rPr>
              <w:t>2018SR727942</w:t>
            </w:r>
          </w:p>
        </w:tc>
        <w:tc>
          <w:tcPr>
            <w:tcW w:w="1645" w:type="dxa"/>
            <w:tcBorders>
              <w:top w:val="single" w:color="7F7F7F" w:sz="6" w:space="0"/>
              <w:left w:val="single" w:color="7F7F7F" w:sz="6" w:space="0"/>
              <w:bottom w:val="single" w:color="7F7F7F" w:sz="6" w:space="0"/>
              <w:right w:val="single" w:color="7F7F7F" w:sz="6" w:space="0"/>
            </w:tcBorders>
          </w:tcPr>
          <w:p>
            <w:pPr>
              <w:pStyle w:val="9"/>
              <w:spacing w:line="318" w:lineRule="exact"/>
              <w:ind w:left="227" w:right="220"/>
              <w:jc w:val="center"/>
              <w:rPr>
                <w:rFonts w:ascii="Arial Unicode MS"/>
                <w:sz w:val="19"/>
              </w:rPr>
            </w:pPr>
            <w:r>
              <w:rPr>
                <w:rFonts w:ascii="Arial Unicode MS"/>
                <w:color w:val="333333"/>
                <w:sz w:val="19"/>
              </w:rPr>
              <w:t>2018-09-10</w:t>
            </w:r>
          </w:p>
        </w:tc>
        <w:tc>
          <w:tcPr>
            <w:tcW w:w="973" w:type="dxa"/>
            <w:tcBorders>
              <w:top w:val="single" w:color="7F7F7F" w:sz="6" w:space="0"/>
              <w:left w:val="single" w:color="7F7F7F" w:sz="6" w:space="0"/>
              <w:bottom w:val="single" w:color="7F7F7F" w:sz="6" w:space="0"/>
            </w:tcBorders>
          </w:tcPr>
          <w:p>
            <w:pPr>
              <w:pStyle w:val="9"/>
              <w:spacing w:line="318" w:lineRule="exact"/>
              <w:ind w:left="177" w:right="169"/>
              <w:jc w:val="center"/>
              <w:rPr>
                <w:rFonts w:ascii="Arial Unicode MS"/>
                <w:sz w:val="19"/>
              </w:rPr>
            </w:pPr>
            <w:r>
              <w:rPr>
                <w:rFonts w:ascii="Arial Unicode MS"/>
                <w:color w:val="333333"/>
                <w:sz w:val="19"/>
              </w:rPr>
              <w:t>V1.0</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32" w:type="dxa"/>
            <w:tcBorders>
              <w:top w:val="single" w:color="7F7F7F" w:sz="6" w:space="0"/>
              <w:bottom w:val="single" w:color="7F7F7F" w:sz="6" w:space="0"/>
              <w:right w:val="single" w:color="7F7F7F" w:sz="6" w:space="0"/>
            </w:tcBorders>
          </w:tcPr>
          <w:p>
            <w:pPr>
              <w:pStyle w:val="9"/>
              <w:spacing w:line="318" w:lineRule="exact"/>
              <w:ind w:left="150" w:right="141"/>
              <w:jc w:val="center"/>
              <w:rPr>
                <w:rFonts w:ascii="Arial Unicode MS"/>
                <w:sz w:val="19"/>
              </w:rPr>
            </w:pPr>
            <w:r>
              <w:rPr>
                <w:rFonts w:ascii="Arial Unicode MS"/>
                <w:color w:val="333333"/>
                <w:sz w:val="19"/>
              </w:rPr>
              <w:t>12</w:t>
            </w:r>
          </w:p>
        </w:tc>
        <w:tc>
          <w:tcPr>
            <w:tcW w:w="3217" w:type="dxa"/>
            <w:tcBorders>
              <w:top w:val="single" w:color="7F7F7F" w:sz="6" w:space="0"/>
              <w:left w:val="single" w:color="7F7F7F" w:sz="6" w:space="0"/>
              <w:bottom w:val="single" w:color="7F7F7F" w:sz="6" w:space="0"/>
              <w:right w:val="single" w:color="7F7F7F" w:sz="6" w:space="0"/>
            </w:tcBorders>
          </w:tcPr>
          <w:p>
            <w:pPr>
              <w:pStyle w:val="9"/>
              <w:spacing w:before="24"/>
              <w:ind w:left="352" w:right="340"/>
              <w:jc w:val="center"/>
              <w:rPr>
                <w:sz w:val="19"/>
              </w:rPr>
            </w:pPr>
            <w:r>
              <w:rPr>
                <w:color w:val="333333"/>
                <w:sz w:val="19"/>
              </w:rPr>
              <w:t>电子证据固化系统</w:t>
            </w:r>
          </w:p>
        </w:tc>
        <w:tc>
          <w:tcPr>
            <w:tcW w:w="1981" w:type="dxa"/>
            <w:tcBorders>
              <w:top w:val="single" w:color="7F7F7F" w:sz="6" w:space="0"/>
              <w:left w:val="single" w:color="7F7F7F" w:sz="6" w:space="0"/>
              <w:bottom w:val="single" w:color="7F7F7F" w:sz="6" w:space="0"/>
              <w:right w:val="single" w:color="7F7F7F" w:sz="6" w:space="0"/>
            </w:tcBorders>
          </w:tcPr>
          <w:p>
            <w:pPr>
              <w:pStyle w:val="9"/>
              <w:spacing w:line="318" w:lineRule="exact"/>
              <w:ind w:left="322"/>
              <w:rPr>
                <w:rFonts w:ascii="Arial Unicode MS"/>
                <w:sz w:val="19"/>
              </w:rPr>
            </w:pPr>
            <w:r>
              <w:rPr>
                <w:rFonts w:ascii="Arial Unicode MS"/>
                <w:color w:val="333333"/>
                <w:sz w:val="19"/>
              </w:rPr>
              <w:t>2017SR248028</w:t>
            </w:r>
          </w:p>
        </w:tc>
        <w:tc>
          <w:tcPr>
            <w:tcW w:w="1645" w:type="dxa"/>
            <w:tcBorders>
              <w:top w:val="single" w:color="7F7F7F" w:sz="6" w:space="0"/>
              <w:left w:val="single" w:color="7F7F7F" w:sz="6" w:space="0"/>
              <w:bottom w:val="single" w:color="7F7F7F" w:sz="6" w:space="0"/>
              <w:right w:val="single" w:color="7F7F7F" w:sz="6" w:space="0"/>
            </w:tcBorders>
          </w:tcPr>
          <w:p>
            <w:pPr>
              <w:pStyle w:val="9"/>
              <w:spacing w:line="318" w:lineRule="exact"/>
              <w:ind w:left="227" w:right="220"/>
              <w:jc w:val="center"/>
              <w:rPr>
                <w:rFonts w:ascii="Arial Unicode MS"/>
                <w:sz w:val="19"/>
              </w:rPr>
            </w:pPr>
            <w:r>
              <w:rPr>
                <w:rFonts w:ascii="Arial Unicode MS"/>
                <w:color w:val="333333"/>
                <w:sz w:val="19"/>
              </w:rPr>
              <w:t>2017-06-08</w:t>
            </w:r>
          </w:p>
        </w:tc>
        <w:tc>
          <w:tcPr>
            <w:tcW w:w="973" w:type="dxa"/>
            <w:tcBorders>
              <w:top w:val="single" w:color="7F7F7F" w:sz="6" w:space="0"/>
              <w:left w:val="single" w:color="7F7F7F" w:sz="6" w:space="0"/>
              <w:bottom w:val="single" w:color="7F7F7F" w:sz="6" w:space="0"/>
            </w:tcBorders>
          </w:tcPr>
          <w:p>
            <w:pPr>
              <w:pStyle w:val="9"/>
              <w:spacing w:line="318" w:lineRule="exact"/>
              <w:ind w:left="177" w:right="169"/>
              <w:jc w:val="center"/>
              <w:rPr>
                <w:rFonts w:ascii="Arial Unicode MS"/>
                <w:sz w:val="19"/>
              </w:rPr>
            </w:pPr>
            <w:r>
              <w:rPr>
                <w:rFonts w:ascii="Arial Unicode MS"/>
                <w:color w:val="333333"/>
                <w:sz w:val="19"/>
              </w:rPr>
              <w:t>V1.0</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32" w:type="dxa"/>
            <w:tcBorders>
              <w:top w:val="single" w:color="7F7F7F" w:sz="6" w:space="0"/>
              <w:bottom w:val="single" w:color="7F7F7F" w:sz="6" w:space="0"/>
              <w:right w:val="single" w:color="7F7F7F" w:sz="6" w:space="0"/>
            </w:tcBorders>
          </w:tcPr>
          <w:p>
            <w:pPr>
              <w:pStyle w:val="9"/>
              <w:spacing w:line="318" w:lineRule="exact"/>
              <w:ind w:left="150" w:right="141"/>
              <w:jc w:val="center"/>
              <w:rPr>
                <w:rFonts w:ascii="Arial Unicode MS"/>
                <w:sz w:val="19"/>
              </w:rPr>
            </w:pPr>
            <w:r>
              <w:rPr>
                <w:rFonts w:ascii="Arial Unicode MS"/>
                <w:color w:val="333333"/>
                <w:sz w:val="19"/>
              </w:rPr>
              <w:t>13</w:t>
            </w:r>
          </w:p>
        </w:tc>
        <w:tc>
          <w:tcPr>
            <w:tcW w:w="3217" w:type="dxa"/>
            <w:tcBorders>
              <w:top w:val="single" w:color="7F7F7F" w:sz="6" w:space="0"/>
              <w:left w:val="single" w:color="7F7F7F" w:sz="6" w:space="0"/>
              <w:bottom w:val="single" w:color="7F7F7F" w:sz="6" w:space="0"/>
              <w:right w:val="single" w:color="7F7F7F" w:sz="6" w:space="0"/>
            </w:tcBorders>
          </w:tcPr>
          <w:p>
            <w:pPr>
              <w:pStyle w:val="9"/>
              <w:spacing w:before="24"/>
              <w:ind w:left="352" w:right="340"/>
              <w:jc w:val="center"/>
              <w:rPr>
                <w:sz w:val="19"/>
              </w:rPr>
            </w:pPr>
            <w:r>
              <w:rPr>
                <w:color w:val="333333"/>
                <w:sz w:val="19"/>
              </w:rPr>
              <w:t>手机盾移动身份认证系统</w:t>
            </w:r>
          </w:p>
        </w:tc>
        <w:tc>
          <w:tcPr>
            <w:tcW w:w="1981" w:type="dxa"/>
            <w:tcBorders>
              <w:top w:val="single" w:color="7F7F7F" w:sz="6" w:space="0"/>
              <w:left w:val="single" w:color="7F7F7F" w:sz="6" w:space="0"/>
              <w:bottom w:val="single" w:color="7F7F7F" w:sz="6" w:space="0"/>
              <w:right w:val="single" w:color="7F7F7F" w:sz="6" w:space="0"/>
            </w:tcBorders>
          </w:tcPr>
          <w:p>
            <w:pPr>
              <w:pStyle w:val="9"/>
              <w:spacing w:line="318" w:lineRule="exact"/>
              <w:ind w:left="322"/>
              <w:rPr>
                <w:rFonts w:ascii="Arial Unicode MS"/>
                <w:sz w:val="19"/>
              </w:rPr>
            </w:pPr>
            <w:r>
              <w:rPr>
                <w:rFonts w:ascii="Arial Unicode MS"/>
                <w:color w:val="333333"/>
                <w:sz w:val="19"/>
              </w:rPr>
              <w:t>2017SR020901</w:t>
            </w:r>
          </w:p>
        </w:tc>
        <w:tc>
          <w:tcPr>
            <w:tcW w:w="1645" w:type="dxa"/>
            <w:tcBorders>
              <w:top w:val="single" w:color="7F7F7F" w:sz="6" w:space="0"/>
              <w:left w:val="single" w:color="7F7F7F" w:sz="6" w:space="0"/>
              <w:bottom w:val="single" w:color="7F7F7F" w:sz="6" w:space="0"/>
              <w:right w:val="single" w:color="7F7F7F" w:sz="6" w:space="0"/>
            </w:tcBorders>
          </w:tcPr>
          <w:p>
            <w:pPr>
              <w:pStyle w:val="9"/>
              <w:spacing w:line="318" w:lineRule="exact"/>
              <w:ind w:left="227" w:right="220"/>
              <w:jc w:val="center"/>
              <w:rPr>
                <w:rFonts w:ascii="Arial Unicode MS"/>
                <w:sz w:val="19"/>
              </w:rPr>
            </w:pPr>
            <w:r>
              <w:rPr>
                <w:rFonts w:ascii="Arial Unicode MS"/>
                <w:color w:val="333333"/>
                <w:sz w:val="19"/>
              </w:rPr>
              <w:t>2017-01-20</w:t>
            </w:r>
          </w:p>
        </w:tc>
        <w:tc>
          <w:tcPr>
            <w:tcW w:w="973" w:type="dxa"/>
            <w:tcBorders>
              <w:top w:val="single" w:color="7F7F7F" w:sz="6" w:space="0"/>
              <w:left w:val="single" w:color="7F7F7F" w:sz="6" w:space="0"/>
              <w:bottom w:val="single" w:color="7F7F7F" w:sz="6" w:space="0"/>
            </w:tcBorders>
          </w:tcPr>
          <w:p>
            <w:pPr>
              <w:pStyle w:val="9"/>
              <w:spacing w:line="318" w:lineRule="exact"/>
              <w:ind w:left="177" w:right="169"/>
              <w:jc w:val="center"/>
              <w:rPr>
                <w:rFonts w:ascii="Arial Unicode MS"/>
                <w:sz w:val="19"/>
              </w:rPr>
            </w:pPr>
            <w:r>
              <w:rPr>
                <w:rFonts w:ascii="Arial Unicode MS"/>
                <w:color w:val="333333"/>
                <w:sz w:val="19"/>
              </w:rPr>
              <w:t>100%</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32" w:type="dxa"/>
            <w:tcBorders>
              <w:top w:val="single" w:color="7F7F7F" w:sz="6" w:space="0"/>
              <w:bottom w:val="single" w:color="7F7F7F" w:sz="6" w:space="0"/>
              <w:right w:val="single" w:color="7F7F7F" w:sz="6" w:space="0"/>
            </w:tcBorders>
          </w:tcPr>
          <w:p>
            <w:pPr>
              <w:pStyle w:val="9"/>
              <w:spacing w:line="318" w:lineRule="exact"/>
              <w:ind w:left="150" w:right="141"/>
              <w:jc w:val="center"/>
              <w:rPr>
                <w:rFonts w:ascii="Arial Unicode MS"/>
                <w:sz w:val="19"/>
              </w:rPr>
            </w:pPr>
            <w:r>
              <w:rPr>
                <w:rFonts w:ascii="Arial Unicode MS"/>
                <w:color w:val="333333"/>
                <w:sz w:val="19"/>
              </w:rPr>
              <w:t>14</w:t>
            </w:r>
          </w:p>
        </w:tc>
        <w:tc>
          <w:tcPr>
            <w:tcW w:w="3217" w:type="dxa"/>
            <w:tcBorders>
              <w:top w:val="single" w:color="7F7F7F" w:sz="6" w:space="0"/>
              <w:left w:val="single" w:color="7F7F7F" w:sz="6" w:space="0"/>
              <w:bottom w:val="single" w:color="7F7F7F" w:sz="6" w:space="0"/>
              <w:right w:val="single" w:color="7F7F7F" w:sz="6" w:space="0"/>
            </w:tcBorders>
          </w:tcPr>
          <w:p>
            <w:pPr>
              <w:pStyle w:val="9"/>
              <w:spacing w:before="24"/>
              <w:ind w:left="352" w:right="340"/>
              <w:jc w:val="center"/>
              <w:rPr>
                <w:sz w:val="19"/>
              </w:rPr>
            </w:pPr>
            <w:r>
              <w:rPr>
                <w:color w:val="333333"/>
                <w:sz w:val="19"/>
              </w:rPr>
              <w:t>信任度电子合同签署平台</w:t>
            </w:r>
          </w:p>
        </w:tc>
        <w:tc>
          <w:tcPr>
            <w:tcW w:w="1981" w:type="dxa"/>
            <w:tcBorders>
              <w:top w:val="single" w:color="7F7F7F" w:sz="6" w:space="0"/>
              <w:left w:val="single" w:color="7F7F7F" w:sz="6" w:space="0"/>
              <w:bottom w:val="single" w:color="7F7F7F" w:sz="6" w:space="0"/>
              <w:right w:val="single" w:color="7F7F7F" w:sz="6" w:space="0"/>
            </w:tcBorders>
          </w:tcPr>
          <w:p>
            <w:pPr>
              <w:pStyle w:val="9"/>
              <w:spacing w:line="318" w:lineRule="exact"/>
              <w:ind w:left="322"/>
              <w:rPr>
                <w:rFonts w:ascii="Arial Unicode MS"/>
                <w:sz w:val="19"/>
              </w:rPr>
            </w:pPr>
            <w:r>
              <w:rPr>
                <w:rFonts w:ascii="Arial Unicode MS"/>
                <w:color w:val="333333"/>
                <w:sz w:val="19"/>
              </w:rPr>
              <w:t>2016SR274081</w:t>
            </w:r>
          </w:p>
        </w:tc>
        <w:tc>
          <w:tcPr>
            <w:tcW w:w="1645" w:type="dxa"/>
            <w:tcBorders>
              <w:top w:val="single" w:color="7F7F7F" w:sz="6" w:space="0"/>
              <w:left w:val="single" w:color="7F7F7F" w:sz="6" w:space="0"/>
              <w:bottom w:val="single" w:color="7F7F7F" w:sz="6" w:space="0"/>
              <w:right w:val="single" w:color="7F7F7F" w:sz="6" w:space="0"/>
            </w:tcBorders>
          </w:tcPr>
          <w:p>
            <w:pPr>
              <w:pStyle w:val="9"/>
              <w:spacing w:line="318" w:lineRule="exact"/>
              <w:ind w:left="227" w:right="220"/>
              <w:jc w:val="center"/>
              <w:rPr>
                <w:rFonts w:ascii="Arial Unicode MS"/>
                <w:sz w:val="19"/>
              </w:rPr>
            </w:pPr>
            <w:r>
              <w:rPr>
                <w:rFonts w:ascii="Arial Unicode MS"/>
                <w:color w:val="333333"/>
                <w:sz w:val="19"/>
              </w:rPr>
              <w:t>2016-09-26</w:t>
            </w:r>
          </w:p>
        </w:tc>
        <w:tc>
          <w:tcPr>
            <w:tcW w:w="973" w:type="dxa"/>
            <w:tcBorders>
              <w:top w:val="single" w:color="7F7F7F" w:sz="6" w:space="0"/>
              <w:left w:val="single" w:color="7F7F7F" w:sz="6" w:space="0"/>
              <w:bottom w:val="single" w:color="7F7F7F" w:sz="6" w:space="0"/>
            </w:tcBorders>
          </w:tcPr>
          <w:p>
            <w:pPr>
              <w:pStyle w:val="9"/>
              <w:spacing w:line="318" w:lineRule="exact"/>
              <w:ind w:left="177" w:right="169"/>
              <w:jc w:val="center"/>
              <w:rPr>
                <w:rFonts w:ascii="Arial Unicode MS"/>
                <w:sz w:val="19"/>
              </w:rPr>
            </w:pPr>
            <w:r>
              <w:rPr>
                <w:rFonts w:ascii="Arial Unicode MS"/>
                <w:color w:val="333333"/>
                <w:sz w:val="19"/>
              </w:rPr>
              <w:t>V1.0</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32" w:type="dxa"/>
            <w:tcBorders>
              <w:top w:val="single" w:color="7F7F7F" w:sz="6" w:space="0"/>
              <w:right w:val="single" w:color="7F7F7F" w:sz="6" w:space="0"/>
            </w:tcBorders>
          </w:tcPr>
          <w:p>
            <w:pPr>
              <w:pStyle w:val="9"/>
              <w:spacing w:line="318" w:lineRule="exact"/>
              <w:ind w:left="150" w:right="141"/>
              <w:jc w:val="center"/>
              <w:rPr>
                <w:rFonts w:ascii="Arial Unicode MS"/>
                <w:sz w:val="19"/>
              </w:rPr>
            </w:pPr>
            <w:r>
              <w:rPr>
                <w:rFonts w:ascii="Arial Unicode MS"/>
                <w:color w:val="333333"/>
                <w:sz w:val="19"/>
              </w:rPr>
              <w:t>15</w:t>
            </w:r>
          </w:p>
        </w:tc>
        <w:tc>
          <w:tcPr>
            <w:tcW w:w="3217" w:type="dxa"/>
            <w:tcBorders>
              <w:top w:val="single" w:color="7F7F7F" w:sz="6" w:space="0"/>
              <w:left w:val="single" w:color="7F7F7F" w:sz="6" w:space="0"/>
              <w:right w:val="single" w:color="7F7F7F" w:sz="6" w:space="0"/>
            </w:tcBorders>
          </w:tcPr>
          <w:p>
            <w:pPr>
              <w:pStyle w:val="9"/>
              <w:spacing w:before="24"/>
              <w:ind w:left="352" w:right="340"/>
              <w:jc w:val="center"/>
              <w:rPr>
                <w:sz w:val="19"/>
              </w:rPr>
            </w:pPr>
            <w:r>
              <w:rPr>
                <w:color w:val="333333"/>
                <w:sz w:val="19"/>
              </w:rPr>
              <w:t>信任度电子签名系统</w:t>
            </w:r>
          </w:p>
        </w:tc>
        <w:tc>
          <w:tcPr>
            <w:tcW w:w="1981" w:type="dxa"/>
            <w:tcBorders>
              <w:top w:val="single" w:color="7F7F7F" w:sz="6" w:space="0"/>
              <w:left w:val="single" w:color="7F7F7F" w:sz="6" w:space="0"/>
              <w:right w:val="single" w:color="7F7F7F" w:sz="6" w:space="0"/>
            </w:tcBorders>
          </w:tcPr>
          <w:p>
            <w:pPr>
              <w:pStyle w:val="9"/>
              <w:spacing w:line="318" w:lineRule="exact"/>
              <w:ind w:left="322"/>
              <w:rPr>
                <w:rFonts w:ascii="Arial Unicode MS"/>
                <w:sz w:val="19"/>
              </w:rPr>
            </w:pPr>
            <w:r>
              <w:rPr>
                <w:rFonts w:ascii="Arial Unicode MS"/>
                <w:color w:val="333333"/>
                <w:sz w:val="19"/>
              </w:rPr>
              <w:t>2016SR275535</w:t>
            </w:r>
          </w:p>
        </w:tc>
        <w:tc>
          <w:tcPr>
            <w:tcW w:w="1645" w:type="dxa"/>
            <w:tcBorders>
              <w:top w:val="single" w:color="7F7F7F" w:sz="6" w:space="0"/>
              <w:left w:val="single" w:color="7F7F7F" w:sz="6" w:space="0"/>
              <w:right w:val="single" w:color="7F7F7F" w:sz="6" w:space="0"/>
            </w:tcBorders>
          </w:tcPr>
          <w:p>
            <w:pPr>
              <w:pStyle w:val="9"/>
              <w:spacing w:line="318" w:lineRule="exact"/>
              <w:ind w:left="227" w:right="220"/>
              <w:jc w:val="center"/>
              <w:rPr>
                <w:rFonts w:ascii="Arial Unicode MS"/>
                <w:sz w:val="19"/>
              </w:rPr>
            </w:pPr>
            <w:r>
              <w:rPr>
                <w:rFonts w:ascii="Arial Unicode MS"/>
                <w:color w:val="333333"/>
                <w:sz w:val="19"/>
              </w:rPr>
              <w:t>2016-09-26</w:t>
            </w:r>
          </w:p>
        </w:tc>
        <w:tc>
          <w:tcPr>
            <w:tcW w:w="973" w:type="dxa"/>
            <w:tcBorders>
              <w:top w:val="single" w:color="7F7F7F" w:sz="6" w:space="0"/>
              <w:left w:val="single" w:color="7F7F7F" w:sz="6" w:space="0"/>
            </w:tcBorders>
          </w:tcPr>
          <w:p>
            <w:pPr>
              <w:pStyle w:val="9"/>
              <w:spacing w:line="318" w:lineRule="exact"/>
              <w:ind w:left="177" w:right="169"/>
              <w:jc w:val="center"/>
              <w:rPr>
                <w:rFonts w:ascii="Arial Unicode MS"/>
                <w:sz w:val="19"/>
              </w:rPr>
            </w:pPr>
            <w:r>
              <w:rPr>
                <w:rFonts w:ascii="Arial Unicode MS"/>
                <w:color w:val="333333"/>
                <w:sz w:val="19"/>
              </w:rPr>
              <w:t>V1.0</w:t>
            </w:r>
          </w:p>
        </w:tc>
      </w:tr>
    </w:tbl>
    <w:p>
      <w:pPr>
        <w:pStyle w:val="4"/>
        <w:spacing w:before="6"/>
        <w:rPr>
          <w:rFonts w:ascii="Arial Unicode MS"/>
          <w:sz w:val="30"/>
        </w:rPr>
      </w:pPr>
    </w:p>
    <w:p>
      <w:pPr>
        <w:pStyle w:val="3"/>
        <w:numPr>
          <w:ilvl w:val="1"/>
          <w:numId w:val="1"/>
        </w:numPr>
        <w:tabs>
          <w:tab w:val="left" w:pos="583"/>
        </w:tabs>
        <w:spacing w:before="0" w:after="0" w:line="240" w:lineRule="auto"/>
        <w:ind w:left="582" w:right="0" w:hanging="481"/>
        <w:jc w:val="left"/>
      </w:pPr>
      <w:r>
        <w:t>商标</w:t>
      </w:r>
    </w:p>
    <w:p>
      <w:pPr>
        <w:pStyle w:val="4"/>
        <w:spacing w:before="11" w:line="333" w:lineRule="exact"/>
        <w:ind w:left="102"/>
      </w:pPr>
      <w:r>
        <w:rPr>
          <w:w w:val="105"/>
        </w:rPr>
        <w:t xml:space="preserve">商标 </w:t>
      </w:r>
      <w:r>
        <w:rPr>
          <w:rFonts w:hint="eastAsia" w:ascii="Arial Unicode MS" w:eastAsia="Arial Unicode MS"/>
          <w:w w:val="105"/>
        </w:rPr>
        <w:t xml:space="preserve">9 </w:t>
      </w:r>
      <w:r>
        <w:rPr>
          <w:w w:val="105"/>
        </w:rPr>
        <w:t xml:space="preserve">项，报告中提供最新的 </w:t>
      </w:r>
      <w:r>
        <w:rPr>
          <w:rFonts w:hint="eastAsia" w:ascii="Arial Unicode MS" w:eastAsia="Arial Unicode MS"/>
          <w:w w:val="105"/>
        </w:rPr>
        <w:t xml:space="preserve">20 </w:t>
      </w:r>
      <w:r>
        <w:rPr>
          <w:w w:val="105"/>
        </w:rPr>
        <w:t>条记录，如需更多信息登录每日信动查询平台查看。</w:t>
      </w:r>
    </w:p>
    <w:p>
      <w:pPr>
        <w:pStyle w:val="4"/>
        <w:spacing w:line="333" w:lineRule="exact"/>
        <w:ind w:left="102"/>
        <w:rPr>
          <w:rFonts w:ascii="Arial Unicode MS"/>
        </w:rPr>
      </w:pPr>
      <w:r>
        <w:fldChar w:fldCharType="begin"/>
      </w:r>
      <w:r>
        <w:instrText xml:space="preserve"> HYPERLINK "http://www.meirixindong.com/" \h </w:instrText>
      </w:r>
      <w:r>
        <w:fldChar w:fldCharType="separate"/>
      </w:r>
      <w:r>
        <w:rPr>
          <w:rFonts w:ascii="Arial Unicode MS"/>
          <w:w w:val="105"/>
        </w:rPr>
        <w:t>www.meirixindong.com</w:t>
      </w:r>
      <w:r>
        <w:rPr>
          <w:rFonts w:ascii="Arial Unicode MS"/>
          <w:w w:val="105"/>
        </w:rPr>
        <w:fldChar w:fldCharType="end"/>
      </w:r>
    </w:p>
    <w:p>
      <w:pPr>
        <w:pStyle w:val="4"/>
        <w:spacing w:before="15" w:after="1"/>
        <w:rPr>
          <w:rFonts w:ascii="Arial Unicode MS"/>
          <w:sz w:val="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516"/>
        <w:gridCol w:w="2605"/>
        <w:gridCol w:w="829"/>
        <w:gridCol w:w="1105"/>
        <w:gridCol w:w="2521"/>
        <w:gridCol w:w="973"/>
      </w:tblGrid>
      <w:tr>
        <w:trPr>
          <w:trHeight w:val="573" w:hRule="atLeast"/>
        </w:trPr>
        <w:tc>
          <w:tcPr>
            <w:tcW w:w="516" w:type="dxa"/>
            <w:tcBorders>
              <w:bottom w:val="single" w:color="7F7F7F" w:sz="6" w:space="0"/>
              <w:right w:val="single" w:color="7F7F7F" w:sz="6" w:space="0"/>
            </w:tcBorders>
            <w:shd w:val="clear" w:color="auto" w:fill="EEEEEE"/>
          </w:tcPr>
          <w:p>
            <w:pPr>
              <w:pStyle w:val="9"/>
              <w:spacing w:before="36" w:line="225" w:lineRule="auto"/>
              <w:ind w:left="160" w:right="146"/>
              <w:rPr>
                <w:sz w:val="19"/>
              </w:rPr>
            </w:pPr>
            <w:r>
              <w:rPr>
                <w:color w:val="333333"/>
                <w:sz w:val="19"/>
              </w:rPr>
              <w:t>序号</w:t>
            </w:r>
          </w:p>
        </w:tc>
        <w:tc>
          <w:tcPr>
            <w:tcW w:w="2605" w:type="dxa"/>
            <w:tcBorders>
              <w:left w:val="single" w:color="7F7F7F" w:sz="6" w:space="0"/>
              <w:bottom w:val="single" w:color="7F7F7F" w:sz="6" w:space="0"/>
              <w:right w:val="single" w:color="7F7F7F" w:sz="6" w:space="0"/>
            </w:tcBorders>
            <w:shd w:val="clear" w:color="auto" w:fill="EEEEEE"/>
          </w:tcPr>
          <w:p>
            <w:pPr>
              <w:pStyle w:val="9"/>
              <w:spacing w:before="132"/>
              <w:ind w:left="404" w:right="392"/>
              <w:jc w:val="center"/>
              <w:rPr>
                <w:sz w:val="19"/>
              </w:rPr>
            </w:pPr>
            <w:r>
              <w:rPr>
                <w:color w:val="333333"/>
                <w:sz w:val="19"/>
              </w:rPr>
              <w:t>商标</w:t>
            </w:r>
          </w:p>
        </w:tc>
        <w:tc>
          <w:tcPr>
            <w:tcW w:w="829" w:type="dxa"/>
            <w:tcBorders>
              <w:left w:val="single" w:color="7F7F7F" w:sz="6" w:space="0"/>
              <w:bottom w:val="single" w:color="7F7F7F" w:sz="6" w:space="0"/>
              <w:right w:val="single" w:color="7F7F7F" w:sz="6" w:space="0"/>
            </w:tcBorders>
            <w:shd w:val="clear" w:color="auto" w:fill="EEEEEE"/>
          </w:tcPr>
          <w:p>
            <w:pPr>
              <w:pStyle w:val="9"/>
              <w:spacing w:before="36" w:line="225" w:lineRule="auto"/>
              <w:ind w:left="316" w:right="111" w:hanging="193"/>
              <w:rPr>
                <w:sz w:val="19"/>
              </w:rPr>
            </w:pPr>
            <w:r>
              <w:rPr>
                <w:color w:val="333333"/>
                <w:sz w:val="19"/>
              </w:rPr>
              <w:t>商标分类</w:t>
            </w:r>
          </w:p>
        </w:tc>
        <w:tc>
          <w:tcPr>
            <w:tcW w:w="1105" w:type="dxa"/>
            <w:tcBorders>
              <w:left w:val="single" w:color="7F7F7F" w:sz="6" w:space="0"/>
              <w:bottom w:val="single" w:color="7F7F7F" w:sz="6" w:space="0"/>
              <w:right w:val="single" w:color="7F7F7F" w:sz="6" w:space="0"/>
            </w:tcBorders>
            <w:shd w:val="clear" w:color="auto" w:fill="EEEEEE"/>
          </w:tcPr>
          <w:p>
            <w:pPr>
              <w:pStyle w:val="9"/>
              <w:spacing w:before="132"/>
              <w:ind w:left="105" w:right="96"/>
              <w:jc w:val="center"/>
              <w:rPr>
                <w:sz w:val="19"/>
              </w:rPr>
            </w:pPr>
            <w:r>
              <w:rPr>
                <w:color w:val="333333"/>
                <w:sz w:val="19"/>
              </w:rPr>
              <w:t>注册号</w:t>
            </w:r>
          </w:p>
        </w:tc>
        <w:tc>
          <w:tcPr>
            <w:tcW w:w="2521" w:type="dxa"/>
            <w:tcBorders>
              <w:left w:val="single" w:color="7F7F7F" w:sz="6" w:space="0"/>
              <w:bottom w:val="single" w:color="7F7F7F" w:sz="6" w:space="0"/>
              <w:right w:val="single" w:color="7F7F7F" w:sz="6" w:space="0"/>
            </w:tcBorders>
            <w:shd w:val="clear" w:color="auto" w:fill="EEEEEE"/>
          </w:tcPr>
          <w:p>
            <w:pPr>
              <w:pStyle w:val="9"/>
              <w:spacing w:before="132"/>
              <w:ind w:left="158" w:right="150"/>
              <w:jc w:val="center"/>
              <w:rPr>
                <w:sz w:val="19"/>
              </w:rPr>
            </w:pPr>
            <w:r>
              <w:rPr>
                <w:color w:val="333333"/>
                <w:sz w:val="19"/>
              </w:rPr>
              <w:t>流程状态</w:t>
            </w:r>
          </w:p>
        </w:tc>
        <w:tc>
          <w:tcPr>
            <w:tcW w:w="973" w:type="dxa"/>
            <w:tcBorders>
              <w:left w:val="single" w:color="7F7F7F" w:sz="6" w:space="0"/>
              <w:bottom w:val="single" w:color="7F7F7F" w:sz="6" w:space="0"/>
            </w:tcBorders>
            <w:shd w:val="clear" w:color="auto" w:fill="EEEEEE"/>
          </w:tcPr>
          <w:p>
            <w:pPr>
              <w:pStyle w:val="9"/>
              <w:spacing w:before="36" w:line="225" w:lineRule="auto"/>
              <w:ind w:left="386" w:right="185" w:hanging="193"/>
              <w:rPr>
                <w:sz w:val="19"/>
              </w:rPr>
            </w:pPr>
            <w:r>
              <w:rPr>
                <w:color w:val="333333"/>
                <w:sz w:val="19"/>
              </w:rPr>
              <w:t>申请日期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516" w:type="dxa"/>
            <w:tcBorders>
              <w:top w:val="single" w:color="7F7F7F" w:sz="6" w:space="0"/>
              <w:bottom w:val="single" w:color="7F7F7F" w:sz="6" w:space="0"/>
              <w:right w:val="single" w:color="7F7F7F" w:sz="6" w:space="0"/>
            </w:tcBorders>
          </w:tcPr>
          <w:p>
            <w:pPr>
              <w:pStyle w:val="9"/>
              <w:spacing w:before="95"/>
              <w:ind w:left="10"/>
              <w:jc w:val="center"/>
              <w:rPr>
                <w:rFonts w:ascii="Arial Unicode MS"/>
                <w:sz w:val="19"/>
              </w:rPr>
            </w:pPr>
            <w:r>
              <w:rPr>
                <w:rFonts w:ascii="Arial Unicode MS"/>
                <w:color w:val="333333"/>
                <w:w w:val="101"/>
                <w:sz w:val="19"/>
              </w:rPr>
              <w:t>1</w:t>
            </w:r>
          </w:p>
        </w:tc>
        <w:tc>
          <w:tcPr>
            <w:tcW w:w="2605" w:type="dxa"/>
            <w:tcBorders>
              <w:top w:val="single" w:color="7F7F7F" w:sz="6" w:space="0"/>
              <w:left w:val="single" w:color="7F7F7F" w:sz="6" w:space="0"/>
              <w:bottom w:val="single" w:color="7F7F7F" w:sz="6" w:space="0"/>
              <w:right w:val="single" w:color="7F7F7F" w:sz="6" w:space="0"/>
            </w:tcBorders>
          </w:tcPr>
          <w:p>
            <w:pPr>
              <w:pStyle w:val="9"/>
              <w:spacing w:before="95"/>
              <w:ind w:left="404" w:right="393"/>
              <w:jc w:val="center"/>
              <w:rPr>
                <w:rFonts w:hint="eastAsia" w:ascii="Arial Unicode MS" w:eastAsia="Arial Unicode MS"/>
                <w:sz w:val="19"/>
              </w:rPr>
            </w:pPr>
            <w:r>
              <w:rPr>
                <w:color w:val="333333"/>
                <w:sz w:val="19"/>
              </w:rPr>
              <w:t xml:space="preserve">信任度 </w:t>
            </w:r>
            <w:r>
              <w:rPr>
                <w:rFonts w:hint="eastAsia" w:ascii="Arial Unicode MS" w:eastAsia="Arial Unicode MS"/>
                <w:color w:val="333333"/>
                <w:sz w:val="19"/>
              </w:rPr>
              <w:t>T TRUSTDO</w:t>
            </w:r>
          </w:p>
        </w:tc>
        <w:tc>
          <w:tcPr>
            <w:tcW w:w="829" w:type="dxa"/>
            <w:tcBorders>
              <w:top w:val="single" w:color="7F7F7F" w:sz="6" w:space="0"/>
              <w:left w:val="single" w:color="7F7F7F" w:sz="6" w:space="0"/>
              <w:bottom w:val="single" w:color="7F7F7F" w:sz="6" w:space="0"/>
              <w:right w:val="single" w:color="7F7F7F" w:sz="6" w:space="0"/>
            </w:tcBorders>
          </w:tcPr>
          <w:p>
            <w:pPr>
              <w:pStyle w:val="9"/>
              <w:spacing w:before="36" w:line="225" w:lineRule="auto"/>
              <w:ind w:left="316" w:right="111" w:hanging="193"/>
              <w:rPr>
                <w:sz w:val="19"/>
              </w:rPr>
            </w:pPr>
            <w:r>
              <w:rPr>
                <w:color w:val="333333"/>
                <w:sz w:val="19"/>
              </w:rPr>
              <w:t>通讯服务</w:t>
            </w:r>
          </w:p>
        </w:tc>
        <w:tc>
          <w:tcPr>
            <w:tcW w:w="1105" w:type="dxa"/>
            <w:tcBorders>
              <w:top w:val="single" w:color="7F7F7F" w:sz="6" w:space="0"/>
              <w:left w:val="single" w:color="7F7F7F" w:sz="6" w:space="0"/>
              <w:bottom w:val="single" w:color="7F7F7F" w:sz="6" w:space="0"/>
              <w:right w:val="single" w:color="7F7F7F" w:sz="6" w:space="0"/>
            </w:tcBorders>
          </w:tcPr>
          <w:p>
            <w:pPr>
              <w:pStyle w:val="9"/>
              <w:spacing w:before="95"/>
              <w:ind w:left="107" w:right="96"/>
              <w:jc w:val="center"/>
              <w:rPr>
                <w:rFonts w:ascii="Arial Unicode MS"/>
                <w:sz w:val="19"/>
              </w:rPr>
            </w:pPr>
            <w:r>
              <w:rPr>
                <w:rFonts w:ascii="Arial Unicode MS"/>
                <w:color w:val="333333"/>
                <w:sz w:val="19"/>
              </w:rPr>
              <w:t>35744453</w:t>
            </w:r>
          </w:p>
        </w:tc>
        <w:tc>
          <w:tcPr>
            <w:tcW w:w="2521" w:type="dxa"/>
            <w:tcBorders>
              <w:top w:val="single" w:color="7F7F7F" w:sz="6" w:space="0"/>
              <w:left w:val="single" w:color="7F7F7F" w:sz="6" w:space="0"/>
              <w:bottom w:val="single" w:color="7F7F7F" w:sz="6" w:space="0"/>
              <w:right w:val="single" w:color="7F7F7F" w:sz="6" w:space="0"/>
            </w:tcBorders>
          </w:tcPr>
          <w:p>
            <w:pPr>
              <w:pStyle w:val="9"/>
              <w:spacing w:before="37" w:line="187" w:lineRule="auto"/>
              <w:ind w:left="1065" w:right="128" w:hanging="931"/>
              <w:rPr>
                <w:sz w:val="19"/>
              </w:rPr>
            </w:pPr>
            <w:r>
              <w:rPr>
                <w:color w:val="333333"/>
                <w:sz w:val="19"/>
              </w:rPr>
              <w:t>商标注册申请</w:t>
            </w:r>
            <w:r>
              <w:rPr>
                <w:rFonts w:hint="eastAsia" w:ascii="Arial Unicode MS" w:eastAsia="Arial Unicode MS"/>
                <w:color w:val="333333"/>
                <w:sz w:val="19"/>
              </w:rPr>
              <w:t>-</w:t>
            </w:r>
            <w:r>
              <w:rPr>
                <w:color w:val="333333"/>
                <w:sz w:val="19"/>
              </w:rPr>
              <w:t>注册证发文</w:t>
            </w:r>
            <w:r>
              <w:rPr>
                <w:rFonts w:hint="eastAsia" w:ascii="Arial Unicode MS" w:eastAsia="Arial Unicode MS"/>
                <w:color w:val="333333"/>
                <w:sz w:val="19"/>
              </w:rPr>
              <w:t xml:space="preserve">- </w:t>
            </w:r>
            <w:r>
              <w:rPr>
                <w:color w:val="333333"/>
                <w:sz w:val="19"/>
              </w:rPr>
              <w:t>结束</w:t>
            </w:r>
          </w:p>
        </w:tc>
        <w:tc>
          <w:tcPr>
            <w:tcW w:w="973" w:type="dxa"/>
            <w:tcBorders>
              <w:top w:val="single" w:color="7F7F7F" w:sz="6" w:space="0"/>
              <w:left w:val="single" w:color="7F7F7F" w:sz="6" w:space="0"/>
              <w:bottom w:val="single" w:color="7F7F7F" w:sz="6" w:space="0"/>
            </w:tcBorders>
          </w:tcPr>
          <w:p>
            <w:pPr>
              <w:pStyle w:val="9"/>
              <w:spacing w:line="266" w:lineRule="exact"/>
              <w:ind w:left="236"/>
              <w:rPr>
                <w:rFonts w:ascii="Arial Unicode MS"/>
                <w:sz w:val="19"/>
              </w:rPr>
            </w:pPr>
            <w:r>
              <w:rPr>
                <w:rFonts w:ascii="Arial Unicode MS"/>
                <w:color w:val="333333"/>
                <w:sz w:val="19"/>
              </w:rPr>
              <w:t>2019-</w:t>
            </w:r>
          </w:p>
          <w:p>
            <w:pPr>
              <w:pStyle w:val="9"/>
              <w:spacing w:line="279" w:lineRule="exact"/>
              <w:ind w:left="236"/>
              <w:rPr>
                <w:rFonts w:ascii="Arial Unicode MS"/>
                <w:sz w:val="19"/>
              </w:rPr>
            </w:pPr>
            <w:r>
              <w:rPr>
                <w:rFonts w:ascii="Arial Unicode MS"/>
                <w:color w:val="333333"/>
                <w:sz w:val="19"/>
              </w:rPr>
              <w:t>01-04</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516" w:type="dxa"/>
            <w:tcBorders>
              <w:top w:val="single" w:color="7F7F7F" w:sz="6" w:space="0"/>
              <w:bottom w:val="single" w:color="7F7F7F" w:sz="6" w:space="0"/>
              <w:right w:val="single" w:color="7F7F7F" w:sz="6" w:space="0"/>
            </w:tcBorders>
          </w:tcPr>
          <w:p>
            <w:pPr>
              <w:pStyle w:val="9"/>
              <w:spacing w:before="95"/>
              <w:ind w:left="10"/>
              <w:jc w:val="center"/>
              <w:rPr>
                <w:rFonts w:ascii="Arial Unicode MS"/>
                <w:sz w:val="19"/>
              </w:rPr>
            </w:pPr>
            <w:r>
              <w:rPr>
                <w:rFonts w:ascii="Arial Unicode MS"/>
                <w:color w:val="333333"/>
                <w:w w:val="101"/>
                <w:sz w:val="19"/>
              </w:rPr>
              <w:t>2</w:t>
            </w:r>
          </w:p>
        </w:tc>
        <w:tc>
          <w:tcPr>
            <w:tcW w:w="2605" w:type="dxa"/>
            <w:tcBorders>
              <w:top w:val="single" w:color="7F7F7F" w:sz="6" w:space="0"/>
              <w:left w:val="single" w:color="7F7F7F" w:sz="6" w:space="0"/>
              <w:bottom w:val="single" w:color="7F7F7F" w:sz="6" w:space="0"/>
              <w:right w:val="single" w:color="7F7F7F" w:sz="6" w:space="0"/>
            </w:tcBorders>
          </w:tcPr>
          <w:p>
            <w:pPr>
              <w:pStyle w:val="9"/>
              <w:spacing w:before="57" w:line="165" w:lineRule="auto"/>
              <w:ind w:left="766" w:hanging="385"/>
              <w:rPr>
                <w:rFonts w:hint="eastAsia" w:ascii="Arial Unicode MS" w:eastAsia="Arial Unicode MS"/>
                <w:sz w:val="19"/>
              </w:rPr>
            </w:pPr>
            <w:r>
              <w:rPr>
                <w:color w:val="333333"/>
                <w:sz w:val="19"/>
              </w:rPr>
              <w:t xml:space="preserve">大象合同 </w:t>
            </w:r>
            <w:r>
              <w:rPr>
                <w:rFonts w:hint="eastAsia" w:ascii="Arial Unicode MS" w:eastAsia="Arial Unicode MS"/>
                <w:color w:val="333333"/>
                <w:sz w:val="19"/>
              </w:rPr>
              <w:t>ELEPHANT CONTRACT</w:t>
            </w:r>
          </w:p>
        </w:tc>
        <w:tc>
          <w:tcPr>
            <w:tcW w:w="829" w:type="dxa"/>
            <w:tcBorders>
              <w:top w:val="single" w:color="7F7F7F" w:sz="6" w:space="0"/>
              <w:left w:val="single" w:color="7F7F7F" w:sz="6" w:space="0"/>
              <w:bottom w:val="single" w:color="7F7F7F" w:sz="6" w:space="0"/>
              <w:right w:val="single" w:color="7F7F7F" w:sz="6" w:space="0"/>
            </w:tcBorders>
          </w:tcPr>
          <w:p>
            <w:pPr>
              <w:pStyle w:val="9"/>
              <w:spacing w:before="36" w:line="225" w:lineRule="auto"/>
              <w:ind w:left="316" w:right="111" w:hanging="193"/>
              <w:rPr>
                <w:sz w:val="19"/>
              </w:rPr>
            </w:pPr>
            <w:r>
              <w:rPr>
                <w:color w:val="333333"/>
                <w:sz w:val="19"/>
              </w:rPr>
              <w:t>设计研究</w:t>
            </w:r>
          </w:p>
        </w:tc>
        <w:tc>
          <w:tcPr>
            <w:tcW w:w="1105" w:type="dxa"/>
            <w:tcBorders>
              <w:top w:val="single" w:color="7F7F7F" w:sz="6" w:space="0"/>
              <w:left w:val="single" w:color="7F7F7F" w:sz="6" w:space="0"/>
              <w:bottom w:val="single" w:color="7F7F7F" w:sz="6" w:space="0"/>
              <w:right w:val="single" w:color="7F7F7F" w:sz="6" w:space="0"/>
            </w:tcBorders>
          </w:tcPr>
          <w:p>
            <w:pPr>
              <w:pStyle w:val="9"/>
              <w:spacing w:before="95"/>
              <w:ind w:left="107" w:right="96"/>
              <w:jc w:val="center"/>
              <w:rPr>
                <w:rFonts w:ascii="Arial Unicode MS"/>
                <w:sz w:val="19"/>
              </w:rPr>
            </w:pPr>
            <w:r>
              <w:rPr>
                <w:rFonts w:ascii="Arial Unicode MS"/>
                <w:color w:val="333333"/>
                <w:sz w:val="19"/>
              </w:rPr>
              <w:t>35736685</w:t>
            </w:r>
          </w:p>
        </w:tc>
        <w:tc>
          <w:tcPr>
            <w:tcW w:w="2521" w:type="dxa"/>
            <w:tcBorders>
              <w:top w:val="single" w:color="7F7F7F" w:sz="6" w:space="0"/>
              <w:left w:val="single" w:color="7F7F7F" w:sz="6" w:space="0"/>
              <w:bottom w:val="single" w:color="7F7F7F" w:sz="6" w:space="0"/>
              <w:right w:val="single" w:color="7F7F7F" w:sz="6" w:space="0"/>
            </w:tcBorders>
          </w:tcPr>
          <w:p>
            <w:pPr>
              <w:pStyle w:val="9"/>
              <w:spacing w:before="57" w:line="165" w:lineRule="auto"/>
              <w:ind w:left="843" w:right="156" w:hanging="673"/>
              <w:rPr>
                <w:sz w:val="19"/>
              </w:rPr>
            </w:pPr>
            <w:r>
              <w:rPr>
                <w:color w:val="333333"/>
                <w:sz w:val="19"/>
              </w:rPr>
              <w:t>商标注册申请</w:t>
            </w:r>
            <w:r>
              <w:rPr>
                <w:rFonts w:hint="eastAsia" w:ascii="Arial Unicode MS" w:eastAsia="Arial Unicode MS"/>
                <w:color w:val="333333"/>
                <w:sz w:val="19"/>
              </w:rPr>
              <w:t>-</w:t>
            </w:r>
            <w:r>
              <w:rPr>
                <w:color w:val="333333"/>
                <w:sz w:val="19"/>
              </w:rPr>
              <w:t>受理通知书发文</w:t>
            </w:r>
            <w:r>
              <w:rPr>
                <w:rFonts w:hint="eastAsia" w:ascii="Arial Unicode MS" w:eastAsia="Arial Unicode MS"/>
                <w:color w:val="333333"/>
                <w:sz w:val="19"/>
              </w:rPr>
              <w:t>-</w:t>
            </w:r>
            <w:r>
              <w:rPr>
                <w:color w:val="333333"/>
                <w:sz w:val="19"/>
              </w:rPr>
              <w:t>结束</w:t>
            </w:r>
          </w:p>
        </w:tc>
        <w:tc>
          <w:tcPr>
            <w:tcW w:w="973" w:type="dxa"/>
            <w:tcBorders>
              <w:top w:val="single" w:color="7F7F7F" w:sz="6" w:space="0"/>
              <w:left w:val="single" w:color="7F7F7F" w:sz="6" w:space="0"/>
              <w:bottom w:val="single" w:color="7F7F7F" w:sz="6" w:space="0"/>
            </w:tcBorders>
          </w:tcPr>
          <w:p>
            <w:pPr>
              <w:pStyle w:val="9"/>
              <w:spacing w:line="266" w:lineRule="exact"/>
              <w:ind w:left="236"/>
              <w:rPr>
                <w:rFonts w:ascii="Arial Unicode MS"/>
                <w:sz w:val="19"/>
              </w:rPr>
            </w:pPr>
            <w:r>
              <w:rPr>
                <w:rFonts w:ascii="Arial Unicode MS"/>
                <w:color w:val="333333"/>
                <w:sz w:val="19"/>
              </w:rPr>
              <w:t>2019-</w:t>
            </w:r>
          </w:p>
          <w:p>
            <w:pPr>
              <w:pStyle w:val="9"/>
              <w:spacing w:line="279" w:lineRule="exact"/>
              <w:ind w:left="236"/>
              <w:rPr>
                <w:rFonts w:ascii="Arial Unicode MS"/>
                <w:sz w:val="19"/>
              </w:rPr>
            </w:pPr>
            <w:r>
              <w:rPr>
                <w:rFonts w:ascii="Arial Unicode MS"/>
                <w:color w:val="333333"/>
                <w:sz w:val="19"/>
              </w:rPr>
              <w:t>01-04</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516" w:type="dxa"/>
            <w:tcBorders>
              <w:top w:val="single" w:color="7F7F7F" w:sz="6" w:space="0"/>
              <w:bottom w:val="single" w:color="7F7F7F" w:sz="6" w:space="0"/>
              <w:right w:val="single" w:color="7F7F7F" w:sz="6" w:space="0"/>
            </w:tcBorders>
          </w:tcPr>
          <w:p>
            <w:pPr>
              <w:pStyle w:val="9"/>
              <w:spacing w:before="95"/>
              <w:ind w:left="10"/>
              <w:jc w:val="center"/>
              <w:rPr>
                <w:rFonts w:ascii="Arial Unicode MS"/>
                <w:sz w:val="19"/>
              </w:rPr>
            </w:pPr>
            <w:r>
              <w:rPr>
                <w:rFonts w:ascii="Arial Unicode MS"/>
                <w:color w:val="333333"/>
                <w:w w:val="101"/>
                <w:sz w:val="19"/>
              </w:rPr>
              <w:t>3</w:t>
            </w:r>
          </w:p>
        </w:tc>
        <w:tc>
          <w:tcPr>
            <w:tcW w:w="2605" w:type="dxa"/>
            <w:tcBorders>
              <w:top w:val="single" w:color="7F7F7F" w:sz="6" w:space="0"/>
              <w:left w:val="single" w:color="7F7F7F" w:sz="6" w:space="0"/>
              <w:bottom w:val="single" w:color="7F7F7F" w:sz="6" w:space="0"/>
              <w:right w:val="single" w:color="7F7F7F" w:sz="6" w:space="0"/>
            </w:tcBorders>
          </w:tcPr>
          <w:p>
            <w:pPr>
              <w:pStyle w:val="9"/>
              <w:spacing w:before="57" w:line="165" w:lineRule="auto"/>
              <w:ind w:left="766" w:hanging="385"/>
              <w:rPr>
                <w:rFonts w:hint="eastAsia" w:ascii="Arial Unicode MS" w:eastAsia="Arial Unicode MS"/>
                <w:sz w:val="19"/>
              </w:rPr>
            </w:pPr>
            <w:r>
              <w:rPr>
                <w:color w:val="333333"/>
                <w:sz w:val="19"/>
              </w:rPr>
              <w:t xml:space="preserve">大象合同 </w:t>
            </w:r>
            <w:r>
              <w:rPr>
                <w:rFonts w:hint="eastAsia" w:ascii="Arial Unicode MS" w:eastAsia="Arial Unicode MS"/>
                <w:color w:val="333333"/>
                <w:sz w:val="19"/>
              </w:rPr>
              <w:t>ELEPHANT CONTRACT</w:t>
            </w:r>
          </w:p>
        </w:tc>
        <w:tc>
          <w:tcPr>
            <w:tcW w:w="829" w:type="dxa"/>
            <w:tcBorders>
              <w:top w:val="single" w:color="7F7F7F" w:sz="6" w:space="0"/>
              <w:left w:val="single" w:color="7F7F7F" w:sz="6" w:space="0"/>
              <w:bottom w:val="single" w:color="7F7F7F" w:sz="6" w:space="0"/>
              <w:right w:val="single" w:color="7F7F7F" w:sz="6" w:space="0"/>
            </w:tcBorders>
          </w:tcPr>
          <w:p>
            <w:pPr>
              <w:pStyle w:val="9"/>
              <w:spacing w:before="36" w:line="225" w:lineRule="auto"/>
              <w:ind w:left="316" w:right="111" w:hanging="193"/>
              <w:rPr>
                <w:sz w:val="19"/>
              </w:rPr>
            </w:pPr>
            <w:r>
              <w:rPr>
                <w:color w:val="333333"/>
                <w:sz w:val="19"/>
              </w:rPr>
              <w:t>广告销售</w:t>
            </w:r>
          </w:p>
        </w:tc>
        <w:tc>
          <w:tcPr>
            <w:tcW w:w="1105" w:type="dxa"/>
            <w:tcBorders>
              <w:top w:val="single" w:color="7F7F7F" w:sz="6" w:space="0"/>
              <w:left w:val="single" w:color="7F7F7F" w:sz="6" w:space="0"/>
              <w:bottom w:val="single" w:color="7F7F7F" w:sz="6" w:space="0"/>
              <w:right w:val="single" w:color="7F7F7F" w:sz="6" w:space="0"/>
            </w:tcBorders>
          </w:tcPr>
          <w:p>
            <w:pPr>
              <w:pStyle w:val="9"/>
              <w:spacing w:before="95"/>
              <w:ind w:left="107" w:right="96"/>
              <w:jc w:val="center"/>
              <w:rPr>
                <w:rFonts w:ascii="Arial Unicode MS"/>
                <w:sz w:val="19"/>
              </w:rPr>
            </w:pPr>
            <w:r>
              <w:rPr>
                <w:rFonts w:ascii="Arial Unicode MS"/>
                <w:color w:val="333333"/>
                <w:sz w:val="19"/>
              </w:rPr>
              <w:t>35756251</w:t>
            </w:r>
          </w:p>
        </w:tc>
        <w:tc>
          <w:tcPr>
            <w:tcW w:w="2521" w:type="dxa"/>
            <w:tcBorders>
              <w:top w:val="single" w:color="7F7F7F" w:sz="6" w:space="0"/>
              <w:left w:val="single" w:color="7F7F7F" w:sz="6" w:space="0"/>
              <w:bottom w:val="single" w:color="7F7F7F" w:sz="6" w:space="0"/>
              <w:right w:val="single" w:color="7F7F7F" w:sz="6" w:space="0"/>
            </w:tcBorders>
          </w:tcPr>
          <w:p>
            <w:pPr>
              <w:pStyle w:val="9"/>
              <w:spacing w:before="57" w:line="165" w:lineRule="auto"/>
              <w:ind w:left="843" w:right="156" w:hanging="673"/>
              <w:rPr>
                <w:sz w:val="19"/>
              </w:rPr>
            </w:pPr>
            <w:r>
              <w:rPr>
                <w:color w:val="333333"/>
                <w:sz w:val="19"/>
              </w:rPr>
              <w:t>商标注册申请</w:t>
            </w:r>
            <w:r>
              <w:rPr>
                <w:rFonts w:hint="eastAsia" w:ascii="Arial Unicode MS" w:eastAsia="Arial Unicode MS"/>
                <w:color w:val="333333"/>
                <w:sz w:val="19"/>
              </w:rPr>
              <w:t>-</w:t>
            </w:r>
            <w:r>
              <w:rPr>
                <w:color w:val="333333"/>
                <w:sz w:val="19"/>
              </w:rPr>
              <w:t>受理通知书发文</w:t>
            </w:r>
            <w:r>
              <w:rPr>
                <w:rFonts w:hint="eastAsia" w:ascii="Arial Unicode MS" w:eastAsia="Arial Unicode MS"/>
                <w:color w:val="333333"/>
                <w:sz w:val="19"/>
              </w:rPr>
              <w:t>-</w:t>
            </w:r>
            <w:r>
              <w:rPr>
                <w:color w:val="333333"/>
                <w:sz w:val="19"/>
              </w:rPr>
              <w:t>结束</w:t>
            </w:r>
          </w:p>
        </w:tc>
        <w:tc>
          <w:tcPr>
            <w:tcW w:w="973" w:type="dxa"/>
            <w:tcBorders>
              <w:top w:val="single" w:color="7F7F7F" w:sz="6" w:space="0"/>
              <w:left w:val="single" w:color="7F7F7F" w:sz="6" w:space="0"/>
              <w:bottom w:val="single" w:color="7F7F7F" w:sz="6" w:space="0"/>
            </w:tcBorders>
          </w:tcPr>
          <w:p>
            <w:pPr>
              <w:pStyle w:val="9"/>
              <w:spacing w:line="266" w:lineRule="exact"/>
              <w:ind w:left="236"/>
              <w:rPr>
                <w:rFonts w:ascii="Arial Unicode MS"/>
                <w:sz w:val="19"/>
              </w:rPr>
            </w:pPr>
            <w:r>
              <w:rPr>
                <w:rFonts w:ascii="Arial Unicode MS"/>
                <w:color w:val="333333"/>
                <w:sz w:val="19"/>
              </w:rPr>
              <w:t>2019-</w:t>
            </w:r>
          </w:p>
          <w:p>
            <w:pPr>
              <w:pStyle w:val="9"/>
              <w:spacing w:line="279" w:lineRule="exact"/>
              <w:ind w:left="236"/>
              <w:rPr>
                <w:rFonts w:ascii="Arial Unicode MS"/>
                <w:sz w:val="19"/>
              </w:rPr>
            </w:pPr>
            <w:r>
              <w:rPr>
                <w:rFonts w:ascii="Arial Unicode MS"/>
                <w:color w:val="333333"/>
                <w:sz w:val="19"/>
              </w:rPr>
              <w:t>01-04</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516" w:type="dxa"/>
            <w:tcBorders>
              <w:top w:val="single" w:color="7F7F7F" w:sz="6" w:space="0"/>
              <w:bottom w:val="single" w:color="7F7F7F" w:sz="6" w:space="0"/>
              <w:right w:val="single" w:color="7F7F7F" w:sz="6" w:space="0"/>
            </w:tcBorders>
          </w:tcPr>
          <w:p>
            <w:pPr>
              <w:pStyle w:val="9"/>
              <w:spacing w:before="95"/>
              <w:ind w:left="10"/>
              <w:jc w:val="center"/>
              <w:rPr>
                <w:rFonts w:ascii="Arial Unicode MS"/>
                <w:sz w:val="19"/>
              </w:rPr>
            </w:pPr>
            <w:r>
              <w:rPr>
                <w:rFonts w:ascii="Arial Unicode MS"/>
                <w:color w:val="333333"/>
                <w:w w:val="101"/>
                <w:sz w:val="19"/>
              </w:rPr>
              <w:t>4</w:t>
            </w:r>
          </w:p>
        </w:tc>
        <w:tc>
          <w:tcPr>
            <w:tcW w:w="2605" w:type="dxa"/>
            <w:tcBorders>
              <w:top w:val="single" w:color="7F7F7F" w:sz="6" w:space="0"/>
              <w:left w:val="single" w:color="7F7F7F" w:sz="6" w:space="0"/>
              <w:bottom w:val="single" w:color="7F7F7F" w:sz="6" w:space="0"/>
              <w:right w:val="single" w:color="7F7F7F" w:sz="6" w:space="0"/>
            </w:tcBorders>
          </w:tcPr>
          <w:p>
            <w:pPr>
              <w:pStyle w:val="9"/>
              <w:spacing w:before="57" w:line="165" w:lineRule="auto"/>
              <w:ind w:left="766" w:hanging="385"/>
              <w:rPr>
                <w:rFonts w:hint="eastAsia" w:ascii="Arial Unicode MS" w:eastAsia="Arial Unicode MS"/>
                <w:sz w:val="19"/>
              </w:rPr>
            </w:pPr>
            <w:r>
              <w:rPr>
                <w:color w:val="333333"/>
                <w:sz w:val="19"/>
              </w:rPr>
              <w:t xml:space="preserve">大象合同 </w:t>
            </w:r>
            <w:r>
              <w:rPr>
                <w:rFonts w:hint="eastAsia" w:ascii="Arial Unicode MS" w:eastAsia="Arial Unicode MS"/>
                <w:color w:val="333333"/>
                <w:sz w:val="19"/>
              </w:rPr>
              <w:t>ELEPHANT CONTRACT</w:t>
            </w:r>
          </w:p>
        </w:tc>
        <w:tc>
          <w:tcPr>
            <w:tcW w:w="829" w:type="dxa"/>
            <w:tcBorders>
              <w:top w:val="single" w:color="7F7F7F" w:sz="6" w:space="0"/>
              <w:left w:val="single" w:color="7F7F7F" w:sz="6" w:space="0"/>
              <w:bottom w:val="single" w:color="7F7F7F" w:sz="6" w:space="0"/>
              <w:right w:val="single" w:color="7F7F7F" w:sz="6" w:space="0"/>
            </w:tcBorders>
          </w:tcPr>
          <w:p>
            <w:pPr>
              <w:pStyle w:val="9"/>
              <w:spacing w:before="36" w:line="225" w:lineRule="auto"/>
              <w:ind w:left="316" w:right="111" w:hanging="193"/>
              <w:rPr>
                <w:sz w:val="19"/>
              </w:rPr>
            </w:pPr>
            <w:r>
              <w:rPr>
                <w:color w:val="333333"/>
                <w:sz w:val="19"/>
              </w:rPr>
              <w:t>通讯服务</w:t>
            </w:r>
          </w:p>
        </w:tc>
        <w:tc>
          <w:tcPr>
            <w:tcW w:w="1105" w:type="dxa"/>
            <w:tcBorders>
              <w:top w:val="single" w:color="7F7F7F" w:sz="6" w:space="0"/>
              <w:left w:val="single" w:color="7F7F7F" w:sz="6" w:space="0"/>
              <w:bottom w:val="single" w:color="7F7F7F" w:sz="6" w:space="0"/>
              <w:right w:val="single" w:color="7F7F7F" w:sz="6" w:space="0"/>
            </w:tcBorders>
          </w:tcPr>
          <w:p>
            <w:pPr>
              <w:pStyle w:val="9"/>
              <w:spacing w:before="95"/>
              <w:ind w:left="107" w:right="96"/>
              <w:jc w:val="center"/>
              <w:rPr>
                <w:rFonts w:ascii="Arial Unicode MS"/>
                <w:sz w:val="19"/>
              </w:rPr>
            </w:pPr>
            <w:r>
              <w:rPr>
                <w:rFonts w:ascii="Arial Unicode MS"/>
                <w:color w:val="333333"/>
                <w:sz w:val="19"/>
              </w:rPr>
              <w:t>35747995</w:t>
            </w:r>
          </w:p>
        </w:tc>
        <w:tc>
          <w:tcPr>
            <w:tcW w:w="2521" w:type="dxa"/>
            <w:tcBorders>
              <w:top w:val="single" w:color="7F7F7F" w:sz="6" w:space="0"/>
              <w:left w:val="single" w:color="7F7F7F" w:sz="6" w:space="0"/>
              <w:bottom w:val="single" w:color="7F7F7F" w:sz="6" w:space="0"/>
              <w:right w:val="single" w:color="7F7F7F" w:sz="6" w:space="0"/>
            </w:tcBorders>
          </w:tcPr>
          <w:p>
            <w:pPr>
              <w:pStyle w:val="9"/>
              <w:spacing w:before="57" w:line="165" w:lineRule="auto"/>
              <w:ind w:left="939" w:right="156" w:hanging="769"/>
              <w:rPr>
                <w:sz w:val="19"/>
              </w:rPr>
            </w:pPr>
            <w:r>
              <w:rPr>
                <w:color w:val="333333"/>
                <w:sz w:val="19"/>
              </w:rPr>
              <w:t>商标注册申请</w:t>
            </w:r>
            <w:r>
              <w:rPr>
                <w:rFonts w:hint="eastAsia" w:ascii="Arial Unicode MS" w:eastAsia="Arial Unicode MS"/>
                <w:color w:val="333333"/>
                <w:sz w:val="19"/>
              </w:rPr>
              <w:t>-</w:t>
            </w:r>
            <w:r>
              <w:rPr>
                <w:color w:val="333333"/>
                <w:sz w:val="19"/>
              </w:rPr>
              <w:t>等待驳回复审</w:t>
            </w:r>
            <w:r>
              <w:rPr>
                <w:rFonts w:hint="eastAsia" w:ascii="Arial Unicode MS" w:eastAsia="Arial Unicode MS"/>
                <w:color w:val="333333"/>
                <w:sz w:val="19"/>
              </w:rPr>
              <w:t>-</w:t>
            </w:r>
            <w:r>
              <w:rPr>
                <w:color w:val="333333"/>
                <w:sz w:val="19"/>
              </w:rPr>
              <w:t>结束</w:t>
            </w:r>
          </w:p>
        </w:tc>
        <w:tc>
          <w:tcPr>
            <w:tcW w:w="973" w:type="dxa"/>
            <w:tcBorders>
              <w:top w:val="single" w:color="7F7F7F" w:sz="6" w:space="0"/>
              <w:left w:val="single" w:color="7F7F7F" w:sz="6" w:space="0"/>
              <w:bottom w:val="single" w:color="7F7F7F" w:sz="6" w:space="0"/>
            </w:tcBorders>
          </w:tcPr>
          <w:p>
            <w:pPr>
              <w:pStyle w:val="9"/>
              <w:spacing w:line="266" w:lineRule="exact"/>
              <w:ind w:left="236"/>
              <w:rPr>
                <w:rFonts w:ascii="Arial Unicode MS"/>
                <w:sz w:val="19"/>
              </w:rPr>
            </w:pPr>
            <w:r>
              <w:rPr>
                <w:rFonts w:ascii="Arial Unicode MS"/>
                <w:color w:val="333333"/>
                <w:sz w:val="19"/>
              </w:rPr>
              <w:t>2019-</w:t>
            </w:r>
          </w:p>
          <w:p>
            <w:pPr>
              <w:pStyle w:val="9"/>
              <w:spacing w:line="279" w:lineRule="exact"/>
              <w:ind w:left="236"/>
              <w:rPr>
                <w:rFonts w:ascii="Arial Unicode MS"/>
                <w:sz w:val="19"/>
              </w:rPr>
            </w:pPr>
            <w:r>
              <w:rPr>
                <w:rFonts w:ascii="Arial Unicode MS"/>
                <w:color w:val="333333"/>
                <w:sz w:val="19"/>
              </w:rPr>
              <w:t>01-04</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516" w:type="dxa"/>
            <w:tcBorders>
              <w:top w:val="single" w:color="7F7F7F" w:sz="6" w:space="0"/>
              <w:bottom w:val="single" w:color="7F7F7F" w:sz="6" w:space="0"/>
              <w:right w:val="single" w:color="7F7F7F" w:sz="6" w:space="0"/>
            </w:tcBorders>
          </w:tcPr>
          <w:p>
            <w:pPr>
              <w:pStyle w:val="9"/>
              <w:spacing w:before="95"/>
              <w:ind w:left="10"/>
              <w:jc w:val="center"/>
              <w:rPr>
                <w:rFonts w:ascii="Arial Unicode MS"/>
                <w:sz w:val="19"/>
              </w:rPr>
            </w:pPr>
            <w:r>
              <w:rPr>
                <w:rFonts w:ascii="Arial Unicode MS"/>
                <w:color w:val="333333"/>
                <w:w w:val="101"/>
                <w:sz w:val="19"/>
              </w:rPr>
              <w:t>5</w:t>
            </w:r>
          </w:p>
        </w:tc>
        <w:tc>
          <w:tcPr>
            <w:tcW w:w="2605" w:type="dxa"/>
            <w:tcBorders>
              <w:top w:val="single" w:color="7F7F7F" w:sz="6" w:space="0"/>
              <w:left w:val="single" w:color="7F7F7F" w:sz="6" w:space="0"/>
              <w:bottom w:val="single" w:color="7F7F7F" w:sz="6" w:space="0"/>
              <w:right w:val="single" w:color="7F7F7F" w:sz="6" w:space="0"/>
            </w:tcBorders>
          </w:tcPr>
          <w:p>
            <w:pPr>
              <w:pStyle w:val="9"/>
              <w:spacing w:before="95"/>
              <w:ind w:left="404" w:right="393"/>
              <w:jc w:val="center"/>
              <w:rPr>
                <w:rFonts w:hint="eastAsia" w:ascii="Arial Unicode MS" w:eastAsia="Arial Unicode MS"/>
                <w:sz w:val="19"/>
              </w:rPr>
            </w:pPr>
            <w:r>
              <w:rPr>
                <w:color w:val="333333"/>
                <w:sz w:val="19"/>
              </w:rPr>
              <w:t xml:space="preserve">信任度 </w:t>
            </w:r>
            <w:r>
              <w:rPr>
                <w:rFonts w:hint="eastAsia" w:ascii="Arial Unicode MS" w:eastAsia="Arial Unicode MS"/>
                <w:color w:val="333333"/>
                <w:sz w:val="19"/>
              </w:rPr>
              <w:t>TRUSTDO T</w:t>
            </w:r>
          </w:p>
        </w:tc>
        <w:tc>
          <w:tcPr>
            <w:tcW w:w="829" w:type="dxa"/>
            <w:tcBorders>
              <w:top w:val="single" w:color="7F7F7F" w:sz="6" w:space="0"/>
              <w:left w:val="single" w:color="7F7F7F" w:sz="6" w:space="0"/>
              <w:bottom w:val="single" w:color="7F7F7F" w:sz="6" w:space="0"/>
              <w:right w:val="single" w:color="7F7F7F" w:sz="6" w:space="0"/>
            </w:tcBorders>
          </w:tcPr>
          <w:p>
            <w:pPr>
              <w:pStyle w:val="9"/>
              <w:spacing w:before="36" w:line="225" w:lineRule="auto"/>
              <w:ind w:left="316" w:right="111" w:hanging="193"/>
              <w:rPr>
                <w:sz w:val="19"/>
              </w:rPr>
            </w:pPr>
            <w:r>
              <w:rPr>
                <w:color w:val="333333"/>
                <w:sz w:val="19"/>
              </w:rPr>
              <w:t>广告销售</w:t>
            </w:r>
          </w:p>
        </w:tc>
        <w:tc>
          <w:tcPr>
            <w:tcW w:w="1105" w:type="dxa"/>
            <w:tcBorders>
              <w:top w:val="single" w:color="7F7F7F" w:sz="6" w:space="0"/>
              <w:left w:val="single" w:color="7F7F7F" w:sz="6" w:space="0"/>
              <w:bottom w:val="single" w:color="7F7F7F" w:sz="6" w:space="0"/>
              <w:right w:val="single" w:color="7F7F7F" w:sz="6" w:space="0"/>
            </w:tcBorders>
          </w:tcPr>
          <w:p>
            <w:pPr>
              <w:pStyle w:val="9"/>
              <w:spacing w:before="95"/>
              <w:ind w:left="107" w:right="96"/>
              <w:jc w:val="center"/>
              <w:rPr>
                <w:rFonts w:ascii="Arial Unicode MS"/>
                <w:sz w:val="19"/>
              </w:rPr>
            </w:pPr>
            <w:r>
              <w:rPr>
                <w:rFonts w:ascii="Arial Unicode MS"/>
                <w:color w:val="333333"/>
                <w:sz w:val="19"/>
              </w:rPr>
              <w:t>35747975</w:t>
            </w:r>
          </w:p>
        </w:tc>
        <w:tc>
          <w:tcPr>
            <w:tcW w:w="2521" w:type="dxa"/>
            <w:tcBorders>
              <w:top w:val="single" w:color="7F7F7F" w:sz="6" w:space="0"/>
              <w:left w:val="single" w:color="7F7F7F" w:sz="6" w:space="0"/>
              <w:bottom w:val="single" w:color="7F7F7F" w:sz="6" w:space="0"/>
              <w:right w:val="single" w:color="7F7F7F" w:sz="6" w:space="0"/>
            </w:tcBorders>
          </w:tcPr>
          <w:p>
            <w:pPr>
              <w:pStyle w:val="9"/>
              <w:spacing w:before="57" w:line="165" w:lineRule="auto"/>
              <w:ind w:left="939" w:right="156" w:hanging="769"/>
              <w:rPr>
                <w:sz w:val="19"/>
              </w:rPr>
            </w:pPr>
            <w:r>
              <w:rPr>
                <w:color w:val="333333"/>
                <w:sz w:val="19"/>
              </w:rPr>
              <w:t>商标注册申请</w:t>
            </w:r>
            <w:r>
              <w:rPr>
                <w:rFonts w:hint="eastAsia" w:ascii="Arial Unicode MS" w:eastAsia="Arial Unicode MS"/>
                <w:color w:val="333333"/>
                <w:sz w:val="19"/>
              </w:rPr>
              <w:t>-</w:t>
            </w:r>
            <w:r>
              <w:rPr>
                <w:color w:val="333333"/>
                <w:sz w:val="19"/>
              </w:rPr>
              <w:t>等待驳回复审</w:t>
            </w:r>
            <w:r>
              <w:rPr>
                <w:rFonts w:hint="eastAsia" w:ascii="Arial Unicode MS" w:eastAsia="Arial Unicode MS"/>
                <w:color w:val="333333"/>
                <w:sz w:val="19"/>
              </w:rPr>
              <w:t>-</w:t>
            </w:r>
            <w:r>
              <w:rPr>
                <w:color w:val="333333"/>
                <w:sz w:val="19"/>
              </w:rPr>
              <w:t>结束</w:t>
            </w:r>
          </w:p>
        </w:tc>
        <w:tc>
          <w:tcPr>
            <w:tcW w:w="973" w:type="dxa"/>
            <w:tcBorders>
              <w:top w:val="single" w:color="7F7F7F" w:sz="6" w:space="0"/>
              <w:left w:val="single" w:color="7F7F7F" w:sz="6" w:space="0"/>
              <w:bottom w:val="single" w:color="7F7F7F" w:sz="6" w:space="0"/>
            </w:tcBorders>
          </w:tcPr>
          <w:p>
            <w:pPr>
              <w:pStyle w:val="9"/>
              <w:spacing w:line="266" w:lineRule="exact"/>
              <w:ind w:left="236"/>
              <w:rPr>
                <w:rFonts w:ascii="Arial Unicode MS"/>
                <w:sz w:val="19"/>
              </w:rPr>
            </w:pPr>
            <w:r>
              <w:rPr>
                <w:rFonts w:ascii="Arial Unicode MS"/>
                <w:color w:val="333333"/>
                <w:sz w:val="19"/>
              </w:rPr>
              <w:t>2019-</w:t>
            </w:r>
          </w:p>
          <w:p>
            <w:pPr>
              <w:pStyle w:val="9"/>
              <w:spacing w:line="279" w:lineRule="exact"/>
              <w:ind w:left="236"/>
              <w:rPr>
                <w:rFonts w:ascii="Arial Unicode MS"/>
                <w:sz w:val="19"/>
              </w:rPr>
            </w:pPr>
            <w:r>
              <w:rPr>
                <w:rFonts w:ascii="Arial Unicode MS"/>
                <w:color w:val="333333"/>
                <w:sz w:val="19"/>
              </w:rPr>
              <w:t>01-04</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516" w:type="dxa"/>
            <w:tcBorders>
              <w:top w:val="single" w:color="7F7F7F" w:sz="6" w:space="0"/>
              <w:bottom w:val="single" w:color="7F7F7F" w:sz="6" w:space="0"/>
              <w:right w:val="single" w:color="7F7F7F" w:sz="6" w:space="0"/>
            </w:tcBorders>
          </w:tcPr>
          <w:p>
            <w:pPr>
              <w:pStyle w:val="9"/>
              <w:spacing w:before="95"/>
              <w:ind w:left="10"/>
              <w:jc w:val="center"/>
              <w:rPr>
                <w:rFonts w:ascii="Arial Unicode MS"/>
                <w:sz w:val="19"/>
              </w:rPr>
            </w:pPr>
            <w:r>
              <w:rPr>
                <w:rFonts w:ascii="Arial Unicode MS"/>
                <w:color w:val="333333"/>
                <w:w w:val="101"/>
                <w:sz w:val="19"/>
              </w:rPr>
              <w:t>6</w:t>
            </w:r>
          </w:p>
        </w:tc>
        <w:tc>
          <w:tcPr>
            <w:tcW w:w="2605" w:type="dxa"/>
            <w:tcBorders>
              <w:top w:val="single" w:color="7F7F7F" w:sz="6" w:space="0"/>
              <w:left w:val="single" w:color="7F7F7F" w:sz="6" w:space="0"/>
              <w:bottom w:val="single" w:color="7F7F7F" w:sz="6" w:space="0"/>
              <w:right w:val="single" w:color="7F7F7F" w:sz="6" w:space="0"/>
            </w:tcBorders>
          </w:tcPr>
          <w:p>
            <w:pPr>
              <w:pStyle w:val="9"/>
              <w:spacing w:before="95"/>
              <w:ind w:left="404" w:right="393"/>
              <w:jc w:val="center"/>
              <w:rPr>
                <w:rFonts w:hint="eastAsia" w:ascii="Arial Unicode MS" w:eastAsia="Arial Unicode MS"/>
                <w:sz w:val="19"/>
              </w:rPr>
            </w:pPr>
            <w:r>
              <w:rPr>
                <w:color w:val="333333"/>
                <w:sz w:val="19"/>
              </w:rPr>
              <w:t xml:space="preserve">信任度 </w:t>
            </w:r>
            <w:r>
              <w:rPr>
                <w:rFonts w:hint="eastAsia" w:ascii="Arial Unicode MS" w:eastAsia="Arial Unicode MS"/>
                <w:color w:val="333333"/>
                <w:sz w:val="19"/>
              </w:rPr>
              <w:t>TRUSTDO T</w:t>
            </w:r>
          </w:p>
        </w:tc>
        <w:tc>
          <w:tcPr>
            <w:tcW w:w="829" w:type="dxa"/>
            <w:tcBorders>
              <w:top w:val="single" w:color="7F7F7F" w:sz="6" w:space="0"/>
              <w:left w:val="single" w:color="7F7F7F" w:sz="6" w:space="0"/>
              <w:bottom w:val="single" w:color="7F7F7F" w:sz="6" w:space="0"/>
              <w:right w:val="single" w:color="7F7F7F" w:sz="6" w:space="0"/>
            </w:tcBorders>
          </w:tcPr>
          <w:p>
            <w:pPr>
              <w:pStyle w:val="9"/>
              <w:spacing w:before="36" w:line="225" w:lineRule="auto"/>
              <w:ind w:left="316" w:right="111" w:hanging="193"/>
              <w:rPr>
                <w:sz w:val="19"/>
              </w:rPr>
            </w:pPr>
            <w:r>
              <w:rPr>
                <w:color w:val="333333"/>
                <w:sz w:val="19"/>
              </w:rPr>
              <w:t>金融物管</w:t>
            </w:r>
          </w:p>
        </w:tc>
        <w:tc>
          <w:tcPr>
            <w:tcW w:w="1105" w:type="dxa"/>
            <w:tcBorders>
              <w:top w:val="single" w:color="7F7F7F" w:sz="6" w:space="0"/>
              <w:left w:val="single" w:color="7F7F7F" w:sz="6" w:space="0"/>
              <w:bottom w:val="single" w:color="7F7F7F" w:sz="6" w:space="0"/>
              <w:right w:val="single" w:color="7F7F7F" w:sz="6" w:space="0"/>
            </w:tcBorders>
          </w:tcPr>
          <w:p>
            <w:pPr>
              <w:pStyle w:val="9"/>
              <w:spacing w:before="95"/>
              <w:ind w:left="107" w:right="96"/>
              <w:jc w:val="center"/>
              <w:rPr>
                <w:rFonts w:ascii="Arial Unicode MS"/>
                <w:sz w:val="19"/>
              </w:rPr>
            </w:pPr>
            <w:r>
              <w:rPr>
                <w:rFonts w:ascii="Arial Unicode MS"/>
                <w:color w:val="333333"/>
                <w:sz w:val="19"/>
              </w:rPr>
              <w:t>35753504</w:t>
            </w:r>
          </w:p>
        </w:tc>
        <w:tc>
          <w:tcPr>
            <w:tcW w:w="2521" w:type="dxa"/>
            <w:tcBorders>
              <w:top w:val="single" w:color="7F7F7F" w:sz="6" w:space="0"/>
              <w:left w:val="single" w:color="7F7F7F" w:sz="6" w:space="0"/>
              <w:bottom w:val="single" w:color="7F7F7F" w:sz="6" w:space="0"/>
              <w:right w:val="single" w:color="7F7F7F" w:sz="6" w:space="0"/>
            </w:tcBorders>
          </w:tcPr>
          <w:p>
            <w:pPr>
              <w:pStyle w:val="9"/>
              <w:spacing w:before="37" w:line="187" w:lineRule="auto"/>
              <w:ind w:left="1065" w:right="128" w:hanging="931"/>
              <w:rPr>
                <w:sz w:val="19"/>
              </w:rPr>
            </w:pPr>
            <w:r>
              <w:rPr>
                <w:color w:val="333333"/>
                <w:sz w:val="19"/>
              </w:rPr>
              <w:t>商标注册申请</w:t>
            </w:r>
            <w:r>
              <w:rPr>
                <w:rFonts w:hint="eastAsia" w:ascii="Arial Unicode MS" w:eastAsia="Arial Unicode MS"/>
                <w:color w:val="333333"/>
                <w:sz w:val="19"/>
              </w:rPr>
              <w:t>-</w:t>
            </w:r>
            <w:r>
              <w:rPr>
                <w:color w:val="333333"/>
                <w:sz w:val="19"/>
              </w:rPr>
              <w:t>注册证发文</w:t>
            </w:r>
            <w:r>
              <w:rPr>
                <w:rFonts w:hint="eastAsia" w:ascii="Arial Unicode MS" w:eastAsia="Arial Unicode MS"/>
                <w:color w:val="333333"/>
                <w:sz w:val="19"/>
              </w:rPr>
              <w:t xml:space="preserve">- </w:t>
            </w:r>
            <w:r>
              <w:rPr>
                <w:color w:val="333333"/>
                <w:sz w:val="19"/>
              </w:rPr>
              <w:t>结束</w:t>
            </w:r>
          </w:p>
        </w:tc>
        <w:tc>
          <w:tcPr>
            <w:tcW w:w="973" w:type="dxa"/>
            <w:tcBorders>
              <w:top w:val="single" w:color="7F7F7F" w:sz="6" w:space="0"/>
              <w:left w:val="single" w:color="7F7F7F" w:sz="6" w:space="0"/>
              <w:bottom w:val="single" w:color="7F7F7F" w:sz="6" w:space="0"/>
            </w:tcBorders>
          </w:tcPr>
          <w:p>
            <w:pPr>
              <w:pStyle w:val="9"/>
              <w:spacing w:line="266" w:lineRule="exact"/>
              <w:ind w:left="236"/>
              <w:rPr>
                <w:rFonts w:ascii="Arial Unicode MS"/>
                <w:sz w:val="19"/>
              </w:rPr>
            </w:pPr>
            <w:r>
              <w:rPr>
                <w:rFonts w:ascii="Arial Unicode MS"/>
                <w:color w:val="333333"/>
                <w:sz w:val="19"/>
              </w:rPr>
              <w:t>2019-</w:t>
            </w:r>
          </w:p>
          <w:p>
            <w:pPr>
              <w:pStyle w:val="9"/>
              <w:spacing w:line="279" w:lineRule="exact"/>
              <w:ind w:left="236"/>
              <w:rPr>
                <w:rFonts w:ascii="Arial Unicode MS"/>
                <w:sz w:val="19"/>
              </w:rPr>
            </w:pPr>
            <w:r>
              <w:rPr>
                <w:rFonts w:ascii="Arial Unicode MS"/>
                <w:color w:val="333333"/>
                <w:sz w:val="19"/>
              </w:rPr>
              <w:t>01-04</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516" w:type="dxa"/>
            <w:tcBorders>
              <w:top w:val="single" w:color="7F7F7F" w:sz="6" w:space="0"/>
              <w:bottom w:val="single" w:color="7F7F7F" w:sz="6" w:space="0"/>
              <w:right w:val="single" w:color="7F7F7F" w:sz="6" w:space="0"/>
            </w:tcBorders>
          </w:tcPr>
          <w:p>
            <w:pPr>
              <w:pStyle w:val="9"/>
              <w:spacing w:before="95"/>
              <w:ind w:left="10"/>
              <w:jc w:val="center"/>
              <w:rPr>
                <w:rFonts w:ascii="Arial Unicode MS"/>
                <w:sz w:val="19"/>
              </w:rPr>
            </w:pPr>
            <w:r>
              <w:rPr>
                <w:rFonts w:ascii="Arial Unicode MS"/>
                <w:color w:val="333333"/>
                <w:w w:val="101"/>
                <w:sz w:val="19"/>
              </w:rPr>
              <w:t>7</w:t>
            </w:r>
          </w:p>
        </w:tc>
        <w:tc>
          <w:tcPr>
            <w:tcW w:w="2605" w:type="dxa"/>
            <w:tcBorders>
              <w:top w:val="single" w:color="7F7F7F" w:sz="6" w:space="0"/>
              <w:left w:val="single" w:color="7F7F7F" w:sz="6" w:space="0"/>
              <w:bottom w:val="single" w:color="7F7F7F" w:sz="6" w:space="0"/>
              <w:right w:val="single" w:color="7F7F7F" w:sz="6" w:space="0"/>
            </w:tcBorders>
          </w:tcPr>
          <w:p>
            <w:pPr>
              <w:pStyle w:val="9"/>
              <w:spacing w:before="95"/>
              <w:ind w:left="404" w:right="393"/>
              <w:jc w:val="center"/>
              <w:rPr>
                <w:rFonts w:hint="eastAsia" w:ascii="Arial Unicode MS" w:eastAsia="Arial Unicode MS"/>
                <w:sz w:val="19"/>
              </w:rPr>
            </w:pPr>
            <w:r>
              <w:rPr>
                <w:color w:val="333333"/>
                <w:sz w:val="19"/>
              </w:rPr>
              <w:t xml:space="preserve">信任度 </w:t>
            </w:r>
            <w:r>
              <w:rPr>
                <w:rFonts w:hint="eastAsia" w:ascii="Arial Unicode MS" w:eastAsia="Arial Unicode MS"/>
                <w:color w:val="333333"/>
                <w:sz w:val="19"/>
              </w:rPr>
              <w:t>TRUSTDO T</w:t>
            </w:r>
          </w:p>
        </w:tc>
        <w:tc>
          <w:tcPr>
            <w:tcW w:w="829" w:type="dxa"/>
            <w:tcBorders>
              <w:top w:val="single" w:color="7F7F7F" w:sz="6" w:space="0"/>
              <w:left w:val="single" w:color="7F7F7F" w:sz="6" w:space="0"/>
              <w:bottom w:val="single" w:color="7F7F7F" w:sz="6" w:space="0"/>
              <w:right w:val="single" w:color="7F7F7F" w:sz="6" w:space="0"/>
            </w:tcBorders>
          </w:tcPr>
          <w:p>
            <w:pPr>
              <w:pStyle w:val="9"/>
              <w:spacing w:before="36" w:line="225" w:lineRule="auto"/>
              <w:ind w:left="316" w:right="111" w:hanging="193"/>
              <w:rPr>
                <w:sz w:val="19"/>
              </w:rPr>
            </w:pPr>
            <w:r>
              <w:rPr>
                <w:color w:val="333333"/>
                <w:sz w:val="19"/>
              </w:rPr>
              <w:t>设计研究</w:t>
            </w:r>
          </w:p>
        </w:tc>
        <w:tc>
          <w:tcPr>
            <w:tcW w:w="1105" w:type="dxa"/>
            <w:tcBorders>
              <w:top w:val="single" w:color="7F7F7F" w:sz="6" w:space="0"/>
              <w:left w:val="single" w:color="7F7F7F" w:sz="6" w:space="0"/>
              <w:bottom w:val="single" w:color="7F7F7F" w:sz="6" w:space="0"/>
              <w:right w:val="single" w:color="7F7F7F" w:sz="6" w:space="0"/>
            </w:tcBorders>
          </w:tcPr>
          <w:p>
            <w:pPr>
              <w:pStyle w:val="9"/>
              <w:spacing w:before="95"/>
              <w:ind w:left="107" w:right="96"/>
              <w:jc w:val="center"/>
              <w:rPr>
                <w:rFonts w:ascii="Arial Unicode MS"/>
                <w:sz w:val="19"/>
              </w:rPr>
            </w:pPr>
            <w:r>
              <w:rPr>
                <w:rFonts w:ascii="Arial Unicode MS"/>
                <w:color w:val="333333"/>
                <w:sz w:val="19"/>
              </w:rPr>
              <w:t>35747984</w:t>
            </w:r>
          </w:p>
        </w:tc>
        <w:tc>
          <w:tcPr>
            <w:tcW w:w="2521" w:type="dxa"/>
            <w:tcBorders>
              <w:top w:val="single" w:color="7F7F7F" w:sz="6" w:space="0"/>
              <w:left w:val="single" w:color="7F7F7F" w:sz="6" w:space="0"/>
              <w:bottom w:val="single" w:color="7F7F7F" w:sz="6" w:space="0"/>
              <w:right w:val="single" w:color="7F7F7F" w:sz="6" w:space="0"/>
            </w:tcBorders>
          </w:tcPr>
          <w:p>
            <w:pPr>
              <w:pStyle w:val="9"/>
              <w:spacing w:before="37" w:line="187" w:lineRule="auto"/>
              <w:ind w:left="1065" w:right="128" w:hanging="931"/>
              <w:rPr>
                <w:sz w:val="19"/>
              </w:rPr>
            </w:pPr>
            <w:r>
              <w:rPr>
                <w:color w:val="333333"/>
                <w:sz w:val="19"/>
              </w:rPr>
              <w:t>商标注册申请</w:t>
            </w:r>
            <w:r>
              <w:rPr>
                <w:rFonts w:hint="eastAsia" w:ascii="Arial Unicode MS" w:eastAsia="Arial Unicode MS"/>
                <w:color w:val="333333"/>
                <w:sz w:val="19"/>
              </w:rPr>
              <w:t>-</w:t>
            </w:r>
            <w:r>
              <w:rPr>
                <w:color w:val="333333"/>
                <w:sz w:val="19"/>
              </w:rPr>
              <w:t>注册证发文</w:t>
            </w:r>
            <w:r>
              <w:rPr>
                <w:rFonts w:hint="eastAsia" w:ascii="Arial Unicode MS" w:eastAsia="Arial Unicode MS"/>
                <w:color w:val="333333"/>
                <w:sz w:val="19"/>
              </w:rPr>
              <w:t xml:space="preserve">- </w:t>
            </w:r>
            <w:r>
              <w:rPr>
                <w:color w:val="333333"/>
                <w:sz w:val="19"/>
              </w:rPr>
              <w:t>结束</w:t>
            </w:r>
          </w:p>
        </w:tc>
        <w:tc>
          <w:tcPr>
            <w:tcW w:w="973" w:type="dxa"/>
            <w:tcBorders>
              <w:top w:val="single" w:color="7F7F7F" w:sz="6" w:space="0"/>
              <w:left w:val="single" w:color="7F7F7F" w:sz="6" w:space="0"/>
              <w:bottom w:val="single" w:color="7F7F7F" w:sz="6" w:space="0"/>
            </w:tcBorders>
          </w:tcPr>
          <w:p>
            <w:pPr>
              <w:pStyle w:val="9"/>
              <w:spacing w:line="266" w:lineRule="exact"/>
              <w:ind w:left="236"/>
              <w:rPr>
                <w:rFonts w:ascii="Arial Unicode MS"/>
                <w:sz w:val="19"/>
              </w:rPr>
            </w:pPr>
            <w:r>
              <w:rPr>
                <w:rFonts w:ascii="Arial Unicode MS"/>
                <w:color w:val="333333"/>
                <w:sz w:val="19"/>
              </w:rPr>
              <w:t>2019-</w:t>
            </w:r>
          </w:p>
          <w:p>
            <w:pPr>
              <w:pStyle w:val="9"/>
              <w:spacing w:line="279" w:lineRule="exact"/>
              <w:ind w:left="236"/>
              <w:rPr>
                <w:rFonts w:ascii="Arial Unicode MS"/>
                <w:sz w:val="19"/>
              </w:rPr>
            </w:pPr>
            <w:r>
              <w:rPr>
                <w:rFonts w:ascii="Arial Unicode MS"/>
                <w:color w:val="333333"/>
                <w:sz w:val="19"/>
              </w:rPr>
              <w:t>01-04</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516" w:type="dxa"/>
            <w:tcBorders>
              <w:top w:val="single" w:color="7F7F7F" w:sz="6" w:space="0"/>
              <w:bottom w:val="single" w:color="7F7F7F" w:sz="6" w:space="0"/>
              <w:right w:val="single" w:color="7F7F7F" w:sz="6" w:space="0"/>
            </w:tcBorders>
          </w:tcPr>
          <w:p>
            <w:pPr>
              <w:pStyle w:val="9"/>
              <w:spacing w:before="95"/>
              <w:ind w:left="10"/>
              <w:jc w:val="center"/>
              <w:rPr>
                <w:rFonts w:ascii="Arial Unicode MS"/>
                <w:sz w:val="19"/>
              </w:rPr>
            </w:pPr>
            <w:r>
              <w:rPr>
                <w:rFonts w:ascii="Arial Unicode MS"/>
                <w:color w:val="333333"/>
                <w:w w:val="101"/>
                <w:sz w:val="19"/>
              </w:rPr>
              <w:t>8</w:t>
            </w:r>
          </w:p>
        </w:tc>
        <w:tc>
          <w:tcPr>
            <w:tcW w:w="2605" w:type="dxa"/>
            <w:tcBorders>
              <w:top w:val="single" w:color="7F7F7F" w:sz="6" w:space="0"/>
              <w:left w:val="single" w:color="7F7F7F" w:sz="6" w:space="0"/>
              <w:bottom w:val="single" w:color="7F7F7F" w:sz="6" w:space="0"/>
              <w:right w:val="single" w:color="7F7F7F" w:sz="6" w:space="0"/>
            </w:tcBorders>
          </w:tcPr>
          <w:p>
            <w:pPr>
              <w:pStyle w:val="9"/>
              <w:spacing w:before="57" w:line="165" w:lineRule="auto"/>
              <w:ind w:left="766" w:hanging="385"/>
              <w:rPr>
                <w:rFonts w:hint="eastAsia" w:ascii="Arial Unicode MS" w:eastAsia="Arial Unicode MS"/>
                <w:sz w:val="19"/>
              </w:rPr>
            </w:pPr>
            <w:r>
              <w:rPr>
                <w:color w:val="333333"/>
                <w:sz w:val="19"/>
              </w:rPr>
              <w:t xml:space="preserve">大象合同 </w:t>
            </w:r>
            <w:r>
              <w:rPr>
                <w:rFonts w:hint="eastAsia" w:ascii="Arial Unicode MS" w:eastAsia="Arial Unicode MS"/>
                <w:color w:val="333333"/>
                <w:sz w:val="19"/>
              </w:rPr>
              <w:t>ELEPHANT CONTRACT</w:t>
            </w:r>
          </w:p>
        </w:tc>
        <w:tc>
          <w:tcPr>
            <w:tcW w:w="829" w:type="dxa"/>
            <w:tcBorders>
              <w:top w:val="single" w:color="7F7F7F" w:sz="6" w:space="0"/>
              <w:left w:val="single" w:color="7F7F7F" w:sz="6" w:space="0"/>
              <w:bottom w:val="single" w:color="7F7F7F" w:sz="6" w:space="0"/>
              <w:right w:val="single" w:color="7F7F7F" w:sz="6" w:space="0"/>
            </w:tcBorders>
          </w:tcPr>
          <w:p>
            <w:pPr>
              <w:pStyle w:val="9"/>
              <w:spacing w:before="36" w:line="225" w:lineRule="auto"/>
              <w:ind w:left="316" w:right="111" w:hanging="193"/>
              <w:rPr>
                <w:sz w:val="19"/>
              </w:rPr>
            </w:pPr>
            <w:r>
              <w:rPr>
                <w:color w:val="333333"/>
                <w:sz w:val="19"/>
              </w:rPr>
              <w:t>科学仪器</w:t>
            </w:r>
          </w:p>
        </w:tc>
        <w:tc>
          <w:tcPr>
            <w:tcW w:w="1105" w:type="dxa"/>
            <w:tcBorders>
              <w:top w:val="single" w:color="7F7F7F" w:sz="6" w:space="0"/>
              <w:left w:val="single" w:color="7F7F7F" w:sz="6" w:space="0"/>
              <w:bottom w:val="single" w:color="7F7F7F" w:sz="6" w:space="0"/>
              <w:right w:val="single" w:color="7F7F7F" w:sz="6" w:space="0"/>
            </w:tcBorders>
          </w:tcPr>
          <w:p>
            <w:pPr>
              <w:pStyle w:val="9"/>
              <w:spacing w:before="95"/>
              <w:ind w:left="107" w:right="96"/>
              <w:jc w:val="center"/>
              <w:rPr>
                <w:rFonts w:ascii="Arial Unicode MS"/>
                <w:sz w:val="19"/>
              </w:rPr>
            </w:pPr>
            <w:r>
              <w:rPr>
                <w:rFonts w:ascii="Arial Unicode MS"/>
                <w:color w:val="333333"/>
                <w:sz w:val="19"/>
              </w:rPr>
              <w:t>35740771</w:t>
            </w:r>
          </w:p>
        </w:tc>
        <w:tc>
          <w:tcPr>
            <w:tcW w:w="2521" w:type="dxa"/>
            <w:tcBorders>
              <w:top w:val="single" w:color="7F7F7F" w:sz="6" w:space="0"/>
              <w:left w:val="single" w:color="7F7F7F" w:sz="6" w:space="0"/>
              <w:bottom w:val="single" w:color="7F7F7F" w:sz="6" w:space="0"/>
              <w:right w:val="single" w:color="7F7F7F" w:sz="6" w:space="0"/>
            </w:tcBorders>
          </w:tcPr>
          <w:p>
            <w:pPr>
              <w:pStyle w:val="9"/>
              <w:spacing w:before="57" w:line="165" w:lineRule="auto"/>
              <w:ind w:left="939" w:right="156" w:hanging="769"/>
              <w:rPr>
                <w:sz w:val="19"/>
              </w:rPr>
            </w:pPr>
            <w:r>
              <w:rPr>
                <w:color w:val="333333"/>
                <w:sz w:val="19"/>
              </w:rPr>
              <w:t>商标注册申请</w:t>
            </w:r>
            <w:r>
              <w:rPr>
                <w:rFonts w:hint="eastAsia" w:ascii="Arial Unicode MS" w:eastAsia="Arial Unicode MS"/>
                <w:color w:val="333333"/>
                <w:sz w:val="19"/>
              </w:rPr>
              <w:t>-</w:t>
            </w:r>
            <w:r>
              <w:rPr>
                <w:color w:val="333333"/>
                <w:sz w:val="19"/>
              </w:rPr>
              <w:t>等待驳回复审</w:t>
            </w:r>
            <w:r>
              <w:rPr>
                <w:rFonts w:hint="eastAsia" w:ascii="Arial Unicode MS" w:eastAsia="Arial Unicode MS"/>
                <w:color w:val="333333"/>
                <w:sz w:val="19"/>
              </w:rPr>
              <w:t>-</w:t>
            </w:r>
            <w:r>
              <w:rPr>
                <w:color w:val="333333"/>
                <w:sz w:val="19"/>
              </w:rPr>
              <w:t>结束</w:t>
            </w:r>
          </w:p>
        </w:tc>
        <w:tc>
          <w:tcPr>
            <w:tcW w:w="973" w:type="dxa"/>
            <w:tcBorders>
              <w:top w:val="single" w:color="7F7F7F" w:sz="6" w:space="0"/>
              <w:left w:val="single" w:color="7F7F7F" w:sz="6" w:space="0"/>
              <w:bottom w:val="single" w:color="7F7F7F" w:sz="6" w:space="0"/>
            </w:tcBorders>
          </w:tcPr>
          <w:p>
            <w:pPr>
              <w:pStyle w:val="9"/>
              <w:spacing w:line="266" w:lineRule="exact"/>
              <w:ind w:left="236"/>
              <w:rPr>
                <w:rFonts w:ascii="Arial Unicode MS"/>
                <w:sz w:val="19"/>
              </w:rPr>
            </w:pPr>
            <w:r>
              <w:rPr>
                <w:rFonts w:ascii="Arial Unicode MS"/>
                <w:color w:val="333333"/>
                <w:sz w:val="19"/>
              </w:rPr>
              <w:t>2019-</w:t>
            </w:r>
          </w:p>
          <w:p>
            <w:pPr>
              <w:pStyle w:val="9"/>
              <w:spacing w:line="279" w:lineRule="exact"/>
              <w:ind w:left="236"/>
              <w:rPr>
                <w:rFonts w:ascii="Arial Unicode MS"/>
                <w:sz w:val="19"/>
              </w:rPr>
            </w:pPr>
            <w:r>
              <w:rPr>
                <w:rFonts w:ascii="Arial Unicode MS"/>
                <w:color w:val="333333"/>
                <w:sz w:val="19"/>
              </w:rPr>
              <w:t>01-04</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418" w:hRule="atLeast"/>
        </w:trPr>
        <w:tc>
          <w:tcPr>
            <w:tcW w:w="516" w:type="dxa"/>
            <w:tcBorders>
              <w:top w:val="single" w:color="7F7F7F" w:sz="6" w:space="0"/>
              <w:bottom w:val="nil"/>
              <w:right w:val="single" w:color="7F7F7F" w:sz="6" w:space="0"/>
            </w:tcBorders>
          </w:tcPr>
          <w:p>
            <w:pPr>
              <w:pStyle w:val="9"/>
              <w:rPr>
                <w:rFonts w:ascii="Times New Roman"/>
                <w:sz w:val="18"/>
              </w:rPr>
            </w:pPr>
          </w:p>
        </w:tc>
        <w:tc>
          <w:tcPr>
            <w:tcW w:w="2605" w:type="dxa"/>
            <w:tcBorders>
              <w:top w:val="single" w:color="7F7F7F" w:sz="6" w:space="0"/>
              <w:left w:val="single" w:color="7F7F7F" w:sz="6" w:space="0"/>
              <w:bottom w:val="nil"/>
              <w:right w:val="single" w:color="7F7F7F" w:sz="6" w:space="0"/>
            </w:tcBorders>
          </w:tcPr>
          <w:p>
            <w:pPr>
              <w:pStyle w:val="9"/>
              <w:rPr>
                <w:rFonts w:ascii="Times New Roman"/>
                <w:sz w:val="18"/>
              </w:rPr>
            </w:pPr>
          </w:p>
        </w:tc>
        <w:tc>
          <w:tcPr>
            <w:tcW w:w="829" w:type="dxa"/>
            <w:tcBorders>
              <w:top w:val="single" w:color="7F7F7F" w:sz="6" w:space="0"/>
              <w:left w:val="single" w:color="7F7F7F" w:sz="6" w:space="0"/>
              <w:bottom w:val="nil"/>
              <w:right w:val="single" w:color="7F7F7F" w:sz="6" w:space="0"/>
            </w:tcBorders>
          </w:tcPr>
          <w:p>
            <w:pPr>
              <w:pStyle w:val="9"/>
              <w:spacing w:before="24"/>
              <w:ind w:left="124"/>
              <w:rPr>
                <w:sz w:val="19"/>
              </w:rPr>
            </w:pPr>
            <w:r>
              <w:rPr>
                <w:color w:val="333333"/>
                <w:sz w:val="19"/>
              </w:rPr>
              <w:t>科学仪</w:t>
            </w:r>
          </w:p>
        </w:tc>
        <w:tc>
          <w:tcPr>
            <w:tcW w:w="1105" w:type="dxa"/>
            <w:tcBorders>
              <w:top w:val="single" w:color="7F7F7F" w:sz="6" w:space="0"/>
              <w:left w:val="single" w:color="7F7F7F" w:sz="6" w:space="0"/>
              <w:bottom w:val="nil"/>
              <w:right w:val="single" w:color="7F7F7F" w:sz="6" w:space="0"/>
            </w:tcBorders>
          </w:tcPr>
          <w:p>
            <w:pPr>
              <w:pStyle w:val="9"/>
              <w:rPr>
                <w:rFonts w:ascii="Times New Roman"/>
                <w:sz w:val="18"/>
              </w:rPr>
            </w:pPr>
          </w:p>
        </w:tc>
        <w:tc>
          <w:tcPr>
            <w:tcW w:w="2521" w:type="dxa"/>
            <w:tcBorders>
              <w:top w:val="single" w:color="7F7F7F" w:sz="6" w:space="0"/>
              <w:left w:val="single" w:color="7F7F7F" w:sz="6" w:space="0"/>
              <w:bottom w:val="nil"/>
              <w:right w:val="single" w:color="7F7F7F" w:sz="6" w:space="0"/>
            </w:tcBorders>
          </w:tcPr>
          <w:p>
            <w:pPr>
              <w:pStyle w:val="9"/>
              <w:spacing w:line="318" w:lineRule="exact"/>
              <w:ind w:left="162" w:right="150"/>
              <w:jc w:val="center"/>
              <w:rPr>
                <w:sz w:val="19"/>
              </w:rPr>
            </w:pPr>
            <w:r>
              <w:rPr>
                <w:color w:val="333333"/>
                <w:sz w:val="19"/>
              </w:rPr>
              <w:t>商标注册申请</w:t>
            </w:r>
            <w:r>
              <w:rPr>
                <w:rFonts w:hint="eastAsia" w:ascii="Arial Unicode MS" w:eastAsia="Arial Unicode MS"/>
                <w:color w:val="333333"/>
                <w:sz w:val="19"/>
              </w:rPr>
              <w:t>-</w:t>
            </w:r>
            <w:r>
              <w:rPr>
                <w:color w:val="333333"/>
                <w:sz w:val="19"/>
              </w:rPr>
              <w:t>受理通知书</w:t>
            </w:r>
          </w:p>
        </w:tc>
        <w:tc>
          <w:tcPr>
            <w:tcW w:w="973" w:type="dxa"/>
            <w:tcBorders>
              <w:top w:val="single" w:color="7F7F7F" w:sz="6" w:space="0"/>
              <w:left w:val="single" w:color="7F7F7F" w:sz="6" w:space="0"/>
              <w:bottom w:val="nil"/>
            </w:tcBorders>
          </w:tcPr>
          <w:p>
            <w:pPr>
              <w:pStyle w:val="9"/>
              <w:spacing w:line="318" w:lineRule="exact"/>
              <w:ind w:left="236"/>
              <w:rPr>
                <w:rFonts w:ascii="Arial Unicode MS"/>
                <w:sz w:val="19"/>
              </w:rPr>
            </w:pPr>
            <w:r>
              <w:rPr>
                <w:rFonts w:ascii="Arial Unicode MS"/>
                <w:color w:val="333333"/>
                <w:sz w:val="19"/>
              </w:rPr>
              <w:t>2019-</w:t>
            </w:r>
          </w:p>
        </w:tc>
      </w:tr>
    </w:tbl>
    <w:p>
      <w:pPr>
        <w:spacing w:after="0" w:line="318" w:lineRule="exact"/>
        <w:rPr>
          <w:rFonts w:ascii="Arial Unicode MS"/>
          <w:sz w:val="19"/>
        </w:rPr>
        <w:sectPr>
          <w:pgSz w:w="11900" w:h="16840"/>
          <w:pgMar w:top="560" w:right="1560" w:bottom="280" w:left="1560" w:header="720" w:footer="720" w:gutter="0"/>
        </w:sect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516"/>
        <w:gridCol w:w="2605"/>
        <w:gridCol w:w="829"/>
        <w:gridCol w:w="1105"/>
        <w:gridCol w:w="2521"/>
        <w:gridCol w:w="973"/>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274" w:hRule="atLeast"/>
        </w:trPr>
        <w:tc>
          <w:tcPr>
            <w:tcW w:w="516" w:type="dxa"/>
            <w:tcBorders>
              <w:top w:val="nil"/>
              <w:right w:val="single" w:color="7F7F7F" w:sz="6" w:space="0"/>
            </w:tcBorders>
          </w:tcPr>
          <w:p>
            <w:pPr>
              <w:pStyle w:val="9"/>
              <w:spacing w:line="247" w:lineRule="exact"/>
              <w:ind w:left="10"/>
              <w:jc w:val="center"/>
              <w:rPr>
                <w:rFonts w:ascii="Arial Unicode MS"/>
                <w:sz w:val="19"/>
              </w:rPr>
            </w:pPr>
            <w:r>
              <w:rPr>
                <w:rFonts w:ascii="Arial Unicode MS"/>
                <w:color w:val="333333"/>
                <w:w w:val="101"/>
                <w:sz w:val="19"/>
              </w:rPr>
              <w:t>9</w:t>
            </w:r>
          </w:p>
        </w:tc>
        <w:tc>
          <w:tcPr>
            <w:tcW w:w="2605" w:type="dxa"/>
            <w:tcBorders>
              <w:top w:val="nil"/>
              <w:left w:val="single" w:color="7F7F7F" w:sz="6" w:space="0"/>
              <w:right w:val="single" w:color="7F7F7F" w:sz="6" w:space="0"/>
            </w:tcBorders>
          </w:tcPr>
          <w:p>
            <w:pPr>
              <w:pStyle w:val="9"/>
              <w:spacing w:line="247" w:lineRule="exact"/>
              <w:ind w:left="520"/>
              <w:rPr>
                <w:rFonts w:hint="eastAsia" w:ascii="Arial Unicode MS" w:eastAsia="Arial Unicode MS"/>
                <w:sz w:val="19"/>
              </w:rPr>
            </w:pPr>
            <w:r>
              <w:rPr>
                <w:color w:val="333333"/>
                <w:sz w:val="19"/>
              </w:rPr>
              <w:t xml:space="preserve">信任度 </w:t>
            </w:r>
            <w:r>
              <w:rPr>
                <w:rFonts w:hint="eastAsia" w:ascii="Arial Unicode MS" w:eastAsia="Arial Unicode MS"/>
                <w:color w:val="333333"/>
                <w:sz w:val="19"/>
              </w:rPr>
              <w:t>TRUSTDO</w:t>
            </w:r>
          </w:p>
        </w:tc>
        <w:tc>
          <w:tcPr>
            <w:tcW w:w="829" w:type="dxa"/>
            <w:tcBorders>
              <w:top w:val="nil"/>
              <w:left w:val="single" w:color="7F7F7F" w:sz="6" w:space="0"/>
              <w:right w:val="single" w:color="7F7F7F" w:sz="6" w:space="0"/>
            </w:tcBorders>
          </w:tcPr>
          <w:p>
            <w:pPr>
              <w:pStyle w:val="9"/>
              <w:spacing w:line="197" w:lineRule="exact"/>
              <w:ind w:left="10"/>
              <w:jc w:val="center"/>
              <w:rPr>
                <w:sz w:val="19"/>
              </w:rPr>
            </w:pPr>
            <w:r>
              <w:rPr>
                <w:color w:val="333333"/>
                <w:w w:val="101"/>
                <w:sz w:val="19"/>
              </w:rPr>
              <w:t>器</w:t>
            </w:r>
          </w:p>
        </w:tc>
        <w:tc>
          <w:tcPr>
            <w:tcW w:w="1105" w:type="dxa"/>
            <w:tcBorders>
              <w:top w:val="nil"/>
              <w:left w:val="single" w:color="7F7F7F" w:sz="6" w:space="0"/>
              <w:right w:val="single" w:color="7F7F7F" w:sz="6" w:space="0"/>
            </w:tcBorders>
          </w:tcPr>
          <w:p>
            <w:pPr>
              <w:pStyle w:val="9"/>
              <w:spacing w:line="247" w:lineRule="exact"/>
              <w:ind w:left="123"/>
              <w:rPr>
                <w:rFonts w:ascii="Arial Unicode MS"/>
                <w:sz w:val="19"/>
              </w:rPr>
            </w:pPr>
            <w:r>
              <w:rPr>
                <w:rFonts w:ascii="Arial Unicode MS"/>
                <w:color w:val="333333"/>
                <w:sz w:val="19"/>
              </w:rPr>
              <w:t>35740743</w:t>
            </w:r>
          </w:p>
        </w:tc>
        <w:tc>
          <w:tcPr>
            <w:tcW w:w="2521" w:type="dxa"/>
            <w:tcBorders>
              <w:top w:val="nil"/>
              <w:left w:val="single" w:color="7F7F7F" w:sz="6" w:space="0"/>
              <w:right w:val="single" w:color="7F7F7F" w:sz="6" w:space="0"/>
            </w:tcBorders>
          </w:tcPr>
          <w:p>
            <w:pPr>
              <w:pStyle w:val="9"/>
              <w:spacing w:line="247" w:lineRule="exact"/>
              <w:ind w:left="843"/>
              <w:rPr>
                <w:sz w:val="19"/>
              </w:rPr>
            </w:pPr>
            <w:r>
              <w:rPr>
                <w:color w:val="333333"/>
                <w:sz w:val="19"/>
              </w:rPr>
              <w:t>发文</w:t>
            </w:r>
            <w:r>
              <w:rPr>
                <w:rFonts w:hint="eastAsia" w:ascii="Arial Unicode MS" w:eastAsia="Arial Unicode MS"/>
                <w:color w:val="333333"/>
                <w:sz w:val="19"/>
              </w:rPr>
              <w:t>-</w:t>
            </w:r>
            <w:r>
              <w:rPr>
                <w:color w:val="333333"/>
                <w:sz w:val="19"/>
              </w:rPr>
              <w:t>结束</w:t>
            </w:r>
          </w:p>
        </w:tc>
        <w:tc>
          <w:tcPr>
            <w:tcW w:w="973" w:type="dxa"/>
            <w:tcBorders>
              <w:top w:val="nil"/>
              <w:left w:val="single" w:color="7F7F7F" w:sz="6" w:space="0"/>
            </w:tcBorders>
          </w:tcPr>
          <w:p>
            <w:pPr>
              <w:pStyle w:val="9"/>
              <w:spacing w:line="247" w:lineRule="exact"/>
              <w:ind w:left="236"/>
              <w:rPr>
                <w:rFonts w:ascii="Arial Unicode MS"/>
                <w:sz w:val="19"/>
              </w:rPr>
            </w:pPr>
            <w:r>
              <w:rPr>
                <w:rFonts w:ascii="Arial Unicode MS"/>
                <w:color w:val="333333"/>
                <w:sz w:val="19"/>
              </w:rPr>
              <w:t>01-04</w:t>
            </w:r>
          </w:p>
        </w:tc>
      </w:tr>
    </w:tbl>
    <w:p>
      <w:pPr>
        <w:pStyle w:val="4"/>
        <w:spacing w:before="6"/>
        <w:rPr>
          <w:rFonts w:ascii="Arial Unicode MS"/>
          <w:sz w:val="13"/>
        </w:rPr>
      </w:pPr>
    </w:p>
    <w:p>
      <w:pPr>
        <w:pStyle w:val="3"/>
        <w:numPr>
          <w:ilvl w:val="1"/>
          <w:numId w:val="1"/>
        </w:numPr>
        <w:tabs>
          <w:tab w:val="left" w:pos="583"/>
        </w:tabs>
        <w:spacing w:before="0" w:after="0" w:line="240" w:lineRule="auto"/>
        <w:ind w:left="582" w:right="0" w:hanging="481"/>
        <w:jc w:val="left"/>
      </w:pPr>
      <w:r>
        <w:t>作品著作权</w:t>
      </w:r>
    </w:p>
    <w:p>
      <w:pPr>
        <w:pStyle w:val="4"/>
        <w:spacing w:before="11"/>
        <w:ind w:left="102"/>
      </w:pPr>
      <w:r>
        <w:rPr>
          <w:w w:val="105"/>
        </w:rPr>
        <w:t xml:space="preserve">作品著作权 </w:t>
      </w:r>
      <w:r>
        <w:rPr>
          <w:rFonts w:hint="eastAsia" w:ascii="Arial Unicode MS" w:eastAsia="Arial Unicode MS"/>
          <w:w w:val="105"/>
        </w:rPr>
        <w:t xml:space="preserve">0 </w:t>
      </w:r>
      <w:r>
        <w:rPr>
          <w:w w:val="105"/>
        </w:rPr>
        <w:t>项</w:t>
      </w:r>
    </w:p>
    <w:p>
      <w:pPr>
        <w:pStyle w:val="4"/>
        <w:rPr>
          <w:sz w:val="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04"/>
        <w:gridCol w:w="1440"/>
        <w:gridCol w:w="1776"/>
        <w:gridCol w:w="2436"/>
        <w:gridCol w:w="17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04" w:type="dxa"/>
            <w:tcBorders>
              <w:right w:val="single" w:color="7F7F7F" w:sz="6" w:space="0"/>
            </w:tcBorders>
            <w:shd w:val="clear" w:color="auto" w:fill="EEEEEE"/>
          </w:tcPr>
          <w:p>
            <w:pPr>
              <w:pStyle w:val="9"/>
              <w:spacing w:before="24"/>
              <w:ind w:left="358"/>
              <w:rPr>
                <w:sz w:val="19"/>
              </w:rPr>
            </w:pPr>
            <w:r>
              <w:rPr>
                <w:color w:val="333333"/>
                <w:sz w:val="19"/>
              </w:rPr>
              <w:t>序号</w:t>
            </w:r>
          </w:p>
        </w:tc>
        <w:tc>
          <w:tcPr>
            <w:tcW w:w="1440" w:type="dxa"/>
            <w:tcBorders>
              <w:left w:val="single" w:color="7F7F7F" w:sz="6" w:space="0"/>
              <w:right w:val="single" w:color="7F7F7F" w:sz="6" w:space="0"/>
            </w:tcBorders>
            <w:shd w:val="clear" w:color="auto" w:fill="EEEEEE"/>
          </w:tcPr>
          <w:p>
            <w:pPr>
              <w:pStyle w:val="9"/>
              <w:spacing w:before="24"/>
              <w:ind w:left="430"/>
              <w:rPr>
                <w:sz w:val="19"/>
              </w:rPr>
            </w:pPr>
            <w:r>
              <w:rPr>
                <w:color w:val="333333"/>
                <w:sz w:val="19"/>
              </w:rPr>
              <w:t>登记号</w:t>
            </w:r>
          </w:p>
        </w:tc>
        <w:tc>
          <w:tcPr>
            <w:tcW w:w="1776" w:type="dxa"/>
            <w:tcBorders>
              <w:left w:val="single" w:color="7F7F7F" w:sz="6" w:space="0"/>
              <w:right w:val="single" w:color="7F7F7F" w:sz="6" w:space="0"/>
            </w:tcBorders>
            <w:shd w:val="clear" w:color="auto" w:fill="EEEEEE"/>
          </w:tcPr>
          <w:p>
            <w:pPr>
              <w:pStyle w:val="9"/>
              <w:spacing w:before="24"/>
              <w:ind w:left="503"/>
              <w:rPr>
                <w:sz w:val="19"/>
              </w:rPr>
            </w:pPr>
            <w:r>
              <w:rPr>
                <w:color w:val="333333"/>
                <w:sz w:val="19"/>
              </w:rPr>
              <w:t>作品名称</w:t>
            </w:r>
          </w:p>
        </w:tc>
        <w:tc>
          <w:tcPr>
            <w:tcW w:w="2436" w:type="dxa"/>
            <w:tcBorders>
              <w:left w:val="single" w:color="7F7F7F" w:sz="6" w:space="0"/>
              <w:right w:val="single" w:color="7F7F7F" w:sz="6" w:space="0"/>
            </w:tcBorders>
            <w:shd w:val="clear" w:color="auto" w:fill="EEEEEE"/>
          </w:tcPr>
          <w:p>
            <w:pPr>
              <w:pStyle w:val="9"/>
              <w:spacing w:before="24"/>
              <w:ind w:left="641"/>
              <w:rPr>
                <w:sz w:val="19"/>
              </w:rPr>
            </w:pPr>
            <w:r>
              <w:rPr>
                <w:color w:val="333333"/>
                <w:sz w:val="19"/>
              </w:rPr>
              <w:t>创作完成日期</w:t>
            </w:r>
          </w:p>
        </w:tc>
        <w:tc>
          <w:tcPr>
            <w:tcW w:w="1788" w:type="dxa"/>
            <w:tcBorders>
              <w:left w:val="single" w:color="7F7F7F" w:sz="6" w:space="0"/>
            </w:tcBorders>
            <w:shd w:val="clear" w:color="auto" w:fill="EEEEEE"/>
          </w:tcPr>
          <w:p>
            <w:pPr>
              <w:pStyle w:val="9"/>
              <w:spacing w:before="24"/>
              <w:ind w:left="510"/>
              <w:rPr>
                <w:sz w:val="19"/>
              </w:rPr>
            </w:pPr>
            <w:r>
              <w:rPr>
                <w:color w:val="333333"/>
                <w:sz w:val="19"/>
              </w:rPr>
              <w:t>登记日期</w:t>
            </w:r>
          </w:p>
        </w:tc>
      </w:tr>
    </w:tbl>
    <w:p>
      <w:pPr>
        <w:pStyle w:val="4"/>
        <w:spacing w:before="10"/>
        <w:rPr>
          <w:sz w:val="17"/>
        </w:rPr>
      </w:pPr>
    </w:p>
    <w:p>
      <w:pPr>
        <w:pStyle w:val="3"/>
        <w:numPr>
          <w:ilvl w:val="1"/>
          <w:numId w:val="1"/>
        </w:numPr>
        <w:tabs>
          <w:tab w:val="left" w:pos="583"/>
        </w:tabs>
        <w:spacing w:before="0" w:after="0" w:line="240" w:lineRule="auto"/>
        <w:ind w:left="582" w:right="0" w:hanging="481"/>
        <w:jc w:val="left"/>
      </w:pPr>
      <w:r>
        <w:t>证书资质</w:t>
      </w:r>
    </w:p>
    <w:p>
      <w:pPr>
        <w:pStyle w:val="4"/>
        <w:spacing w:before="57" w:line="196" w:lineRule="auto"/>
        <w:ind w:left="102" w:right="228"/>
        <w:rPr>
          <w:rFonts w:hint="eastAsia" w:ascii="Arial Unicode MS" w:eastAsia="Arial Unicode MS"/>
        </w:rPr>
      </w:pPr>
      <w:r>
        <w:rPr>
          <w:spacing w:val="-15"/>
          <w:w w:val="105"/>
        </w:rPr>
        <w:t xml:space="preserve">证书资质共 </w:t>
      </w:r>
      <w:r>
        <w:rPr>
          <w:rFonts w:hint="eastAsia" w:ascii="Arial Unicode MS" w:eastAsia="Arial Unicode MS"/>
          <w:w w:val="105"/>
        </w:rPr>
        <w:t xml:space="preserve">2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条记录，如需更多信息登录每日信动查询平台查</w:t>
      </w:r>
      <w:r>
        <w:rPr>
          <w:w w:val="105"/>
        </w:rPr>
        <w:t>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
        <w:rPr>
          <w:rFonts w:ascii="Arial Unicode MS"/>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564"/>
        <w:gridCol w:w="1236"/>
        <w:gridCol w:w="2364"/>
        <w:gridCol w:w="1248"/>
        <w:gridCol w:w="1260"/>
        <w:gridCol w:w="187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564" w:type="dxa"/>
            <w:tcBorders>
              <w:bottom w:val="single" w:color="7F7F7F" w:sz="6" w:space="0"/>
              <w:right w:val="single" w:color="7F7F7F" w:sz="6" w:space="0"/>
            </w:tcBorders>
            <w:shd w:val="clear" w:color="auto" w:fill="EEEEEE"/>
          </w:tcPr>
          <w:p>
            <w:pPr>
              <w:pStyle w:val="9"/>
              <w:spacing w:before="36" w:line="225" w:lineRule="auto"/>
              <w:ind w:left="184" w:right="170"/>
              <w:rPr>
                <w:sz w:val="19"/>
              </w:rPr>
            </w:pPr>
            <w:r>
              <w:rPr>
                <w:color w:val="333333"/>
                <w:sz w:val="19"/>
              </w:rPr>
              <w:t>序号</w:t>
            </w:r>
          </w:p>
        </w:tc>
        <w:tc>
          <w:tcPr>
            <w:tcW w:w="1236" w:type="dxa"/>
            <w:tcBorders>
              <w:left w:val="single" w:color="7F7F7F" w:sz="6" w:space="0"/>
              <w:bottom w:val="single" w:color="7F7F7F" w:sz="6" w:space="0"/>
              <w:right w:val="single" w:color="7F7F7F" w:sz="6" w:space="0"/>
            </w:tcBorders>
            <w:shd w:val="clear" w:color="auto" w:fill="EEEEEE"/>
          </w:tcPr>
          <w:p>
            <w:pPr>
              <w:pStyle w:val="9"/>
              <w:spacing w:before="132"/>
              <w:ind w:left="216" w:right="204"/>
              <w:jc w:val="center"/>
              <w:rPr>
                <w:sz w:val="19"/>
              </w:rPr>
            </w:pPr>
            <w:r>
              <w:rPr>
                <w:color w:val="333333"/>
                <w:sz w:val="19"/>
              </w:rPr>
              <w:t>产品名称</w:t>
            </w:r>
          </w:p>
        </w:tc>
        <w:tc>
          <w:tcPr>
            <w:tcW w:w="2364" w:type="dxa"/>
            <w:tcBorders>
              <w:left w:val="single" w:color="7F7F7F" w:sz="6" w:space="0"/>
              <w:bottom w:val="single" w:color="7F7F7F" w:sz="6" w:space="0"/>
              <w:right w:val="single" w:color="7F7F7F" w:sz="6" w:space="0"/>
            </w:tcBorders>
            <w:shd w:val="clear" w:color="auto" w:fill="EEEEEE"/>
          </w:tcPr>
          <w:p>
            <w:pPr>
              <w:pStyle w:val="9"/>
              <w:spacing w:before="132"/>
              <w:ind w:left="401" w:right="388"/>
              <w:jc w:val="center"/>
              <w:rPr>
                <w:sz w:val="19"/>
              </w:rPr>
            </w:pPr>
            <w:r>
              <w:rPr>
                <w:color w:val="333333"/>
                <w:sz w:val="19"/>
              </w:rPr>
              <w:t>证书类型</w:t>
            </w:r>
          </w:p>
        </w:tc>
        <w:tc>
          <w:tcPr>
            <w:tcW w:w="1248" w:type="dxa"/>
            <w:tcBorders>
              <w:left w:val="single" w:color="7F7F7F" w:sz="6" w:space="0"/>
              <w:bottom w:val="single" w:color="7F7F7F" w:sz="6" w:space="0"/>
              <w:right w:val="single" w:color="7F7F7F" w:sz="6" w:space="0"/>
            </w:tcBorders>
            <w:shd w:val="clear" w:color="auto" w:fill="EEEEEE"/>
          </w:tcPr>
          <w:p>
            <w:pPr>
              <w:pStyle w:val="9"/>
              <w:spacing w:before="36" w:line="225" w:lineRule="auto"/>
              <w:ind w:left="527" w:right="127" w:hanging="385"/>
              <w:rPr>
                <w:sz w:val="19"/>
              </w:rPr>
            </w:pPr>
            <w:r>
              <w:rPr>
                <w:color w:val="333333"/>
                <w:sz w:val="19"/>
              </w:rPr>
              <w:t>证书生效时间</w:t>
            </w:r>
          </w:p>
        </w:tc>
        <w:tc>
          <w:tcPr>
            <w:tcW w:w="1260" w:type="dxa"/>
            <w:tcBorders>
              <w:left w:val="single" w:color="7F7F7F" w:sz="6" w:space="0"/>
              <w:bottom w:val="single" w:color="7F7F7F" w:sz="6" w:space="0"/>
              <w:right w:val="single" w:color="7F7F7F" w:sz="6" w:space="0"/>
            </w:tcBorders>
            <w:shd w:val="clear" w:color="auto" w:fill="EEEEEE"/>
          </w:tcPr>
          <w:p>
            <w:pPr>
              <w:pStyle w:val="9"/>
              <w:spacing w:before="36" w:line="225" w:lineRule="auto"/>
              <w:ind w:left="534" w:right="132" w:hanging="385"/>
              <w:rPr>
                <w:sz w:val="19"/>
              </w:rPr>
            </w:pPr>
            <w:r>
              <w:rPr>
                <w:color w:val="333333"/>
                <w:sz w:val="19"/>
              </w:rPr>
              <w:t>证书截止日期</w:t>
            </w:r>
          </w:p>
        </w:tc>
        <w:tc>
          <w:tcPr>
            <w:tcW w:w="1872" w:type="dxa"/>
            <w:tcBorders>
              <w:left w:val="single" w:color="7F7F7F" w:sz="6" w:space="0"/>
              <w:bottom w:val="single" w:color="7F7F7F" w:sz="6" w:space="0"/>
            </w:tcBorders>
            <w:shd w:val="clear" w:color="auto" w:fill="EEEEEE"/>
          </w:tcPr>
          <w:p>
            <w:pPr>
              <w:pStyle w:val="9"/>
              <w:spacing w:before="132"/>
              <w:ind w:left="113" w:right="97"/>
              <w:jc w:val="center"/>
              <w:rPr>
                <w:sz w:val="19"/>
              </w:rPr>
            </w:pPr>
            <w:r>
              <w:rPr>
                <w:color w:val="333333"/>
                <w:sz w:val="19"/>
              </w:rPr>
              <w:t>证书编号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564" w:type="dxa"/>
            <w:tcBorders>
              <w:top w:val="single" w:color="7F7F7F" w:sz="6" w:space="0"/>
              <w:bottom w:val="single" w:color="7F7F7F" w:sz="6" w:space="0"/>
              <w:right w:val="single" w:color="7F7F7F" w:sz="6" w:space="0"/>
            </w:tcBorders>
          </w:tcPr>
          <w:p>
            <w:pPr>
              <w:pStyle w:val="9"/>
              <w:spacing w:before="95"/>
              <w:ind w:left="10"/>
              <w:jc w:val="center"/>
              <w:rPr>
                <w:rFonts w:ascii="Arial Unicode MS"/>
                <w:sz w:val="19"/>
              </w:rPr>
            </w:pPr>
            <w:r>
              <w:rPr>
                <w:rFonts w:ascii="Arial Unicode MS"/>
                <w:color w:val="333333"/>
                <w:w w:val="101"/>
                <w:sz w:val="19"/>
              </w:rPr>
              <w:t>1</w:t>
            </w:r>
          </w:p>
        </w:tc>
        <w:tc>
          <w:tcPr>
            <w:tcW w:w="1236" w:type="dxa"/>
            <w:tcBorders>
              <w:top w:val="single" w:color="7F7F7F" w:sz="6" w:space="0"/>
              <w:left w:val="single" w:color="7F7F7F" w:sz="6" w:space="0"/>
              <w:bottom w:val="single" w:color="7F7F7F" w:sz="6" w:space="0"/>
              <w:right w:val="single" w:color="7F7F7F" w:sz="6" w:space="0"/>
            </w:tcBorders>
          </w:tcPr>
          <w:p>
            <w:pPr>
              <w:pStyle w:val="9"/>
              <w:spacing w:before="36" w:line="225" w:lineRule="auto"/>
              <w:ind w:left="520" w:right="122" w:hanging="385"/>
              <w:rPr>
                <w:sz w:val="19"/>
              </w:rPr>
            </w:pPr>
            <w:r>
              <w:rPr>
                <w:color w:val="333333"/>
                <w:sz w:val="19"/>
              </w:rPr>
              <w:t>高新技术企业</w:t>
            </w:r>
          </w:p>
        </w:tc>
        <w:tc>
          <w:tcPr>
            <w:tcW w:w="2364" w:type="dxa"/>
            <w:tcBorders>
              <w:top w:val="single" w:color="7F7F7F" w:sz="6" w:space="0"/>
              <w:left w:val="single" w:color="7F7F7F" w:sz="6" w:space="0"/>
              <w:bottom w:val="single" w:color="7F7F7F" w:sz="6" w:space="0"/>
              <w:right w:val="single" w:color="7F7F7F" w:sz="6" w:space="0"/>
            </w:tcBorders>
          </w:tcPr>
          <w:p>
            <w:pPr>
              <w:pStyle w:val="9"/>
              <w:spacing w:before="132"/>
              <w:ind w:left="401" w:right="388"/>
              <w:jc w:val="center"/>
              <w:rPr>
                <w:sz w:val="19"/>
              </w:rPr>
            </w:pPr>
            <w:r>
              <w:rPr>
                <w:color w:val="333333"/>
                <w:sz w:val="19"/>
              </w:rPr>
              <w:t>高新技术企业</w:t>
            </w:r>
          </w:p>
        </w:tc>
        <w:tc>
          <w:tcPr>
            <w:tcW w:w="1248" w:type="dxa"/>
            <w:tcBorders>
              <w:top w:val="single" w:color="7F7F7F" w:sz="6" w:space="0"/>
              <w:left w:val="single" w:color="7F7F7F" w:sz="6" w:space="0"/>
              <w:bottom w:val="single" w:color="7F7F7F" w:sz="6" w:space="0"/>
              <w:right w:val="single" w:color="7F7F7F" w:sz="6" w:space="0"/>
            </w:tcBorders>
          </w:tcPr>
          <w:p>
            <w:pPr>
              <w:pStyle w:val="9"/>
              <w:spacing w:before="95"/>
              <w:ind w:left="116" w:right="105"/>
              <w:jc w:val="center"/>
              <w:rPr>
                <w:rFonts w:ascii="Arial Unicode MS"/>
                <w:sz w:val="19"/>
              </w:rPr>
            </w:pPr>
            <w:r>
              <w:rPr>
                <w:rFonts w:ascii="Arial Unicode MS"/>
                <w:color w:val="333333"/>
                <w:sz w:val="19"/>
              </w:rPr>
              <w:t>2019-10-15</w:t>
            </w:r>
          </w:p>
        </w:tc>
        <w:tc>
          <w:tcPr>
            <w:tcW w:w="1260" w:type="dxa"/>
            <w:tcBorders>
              <w:top w:val="single" w:color="7F7F7F" w:sz="6" w:space="0"/>
              <w:left w:val="single" w:color="7F7F7F" w:sz="6" w:space="0"/>
              <w:bottom w:val="single" w:color="7F7F7F" w:sz="6" w:space="0"/>
              <w:right w:val="single" w:color="7F7F7F" w:sz="6" w:space="0"/>
            </w:tcBorders>
          </w:tcPr>
          <w:p>
            <w:pPr>
              <w:pStyle w:val="9"/>
              <w:spacing w:before="95"/>
              <w:ind w:left="122" w:right="110"/>
              <w:jc w:val="center"/>
              <w:rPr>
                <w:rFonts w:ascii="Arial Unicode MS"/>
                <w:sz w:val="19"/>
              </w:rPr>
            </w:pPr>
            <w:r>
              <w:rPr>
                <w:rFonts w:ascii="Arial Unicode MS"/>
                <w:color w:val="333333"/>
                <w:sz w:val="19"/>
              </w:rPr>
              <w:t>2022-10-15</w:t>
            </w:r>
          </w:p>
        </w:tc>
        <w:tc>
          <w:tcPr>
            <w:tcW w:w="1872" w:type="dxa"/>
            <w:tcBorders>
              <w:top w:val="single" w:color="7F7F7F" w:sz="6" w:space="0"/>
              <w:left w:val="single" w:color="7F7F7F" w:sz="6" w:space="0"/>
              <w:bottom w:val="single" w:color="7F7F7F" w:sz="6" w:space="0"/>
            </w:tcBorders>
          </w:tcPr>
          <w:p>
            <w:pPr>
              <w:pStyle w:val="9"/>
              <w:spacing w:before="95"/>
              <w:ind w:left="109" w:right="97"/>
              <w:jc w:val="center"/>
              <w:rPr>
                <w:rFonts w:ascii="Arial Unicode MS"/>
                <w:sz w:val="19"/>
              </w:rPr>
            </w:pPr>
            <w:r>
              <w:rPr>
                <w:rFonts w:ascii="Arial Unicode MS"/>
                <w:color w:val="333333"/>
                <w:sz w:val="19"/>
              </w:rPr>
              <w:t>GR201911001484</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564" w:type="dxa"/>
            <w:tcBorders>
              <w:top w:val="single" w:color="7F7F7F" w:sz="6" w:space="0"/>
              <w:right w:val="single" w:color="7F7F7F" w:sz="6" w:space="0"/>
            </w:tcBorders>
          </w:tcPr>
          <w:p>
            <w:pPr>
              <w:pStyle w:val="9"/>
              <w:spacing w:before="95"/>
              <w:ind w:left="10"/>
              <w:jc w:val="center"/>
              <w:rPr>
                <w:rFonts w:ascii="Arial Unicode MS"/>
                <w:sz w:val="19"/>
              </w:rPr>
            </w:pPr>
            <w:r>
              <w:rPr>
                <w:rFonts w:ascii="Arial Unicode MS"/>
                <w:color w:val="333333"/>
                <w:w w:val="101"/>
                <w:sz w:val="19"/>
              </w:rPr>
              <w:t>2</w:t>
            </w:r>
          </w:p>
        </w:tc>
        <w:tc>
          <w:tcPr>
            <w:tcW w:w="1236" w:type="dxa"/>
            <w:tcBorders>
              <w:top w:val="single" w:color="7F7F7F" w:sz="6" w:space="0"/>
              <w:left w:val="single" w:color="7F7F7F" w:sz="6" w:space="0"/>
              <w:right w:val="single" w:color="7F7F7F" w:sz="6" w:space="0"/>
            </w:tcBorders>
          </w:tcPr>
          <w:p>
            <w:pPr>
              <w:pStyle w:val="9"/>
              <w:spacing w:before="95"/>
              <w:ind w:left="216" w:right="196"/>
              <w:jc w:val="center"/>
              <w:rPr>
                <w:rFonts w:ascii="Arial Unicode MS"/>
                <w:sz w:val="19"/>
              </w:rPr>
            </w:pPr>
            <w:r>
              <w:rPr>
                <w:rFonts w:ascii="Arial Unicode MS"/>
                <w:color w:val="333333"/>
                <w:sz w:val="19"/>
              </w:rPr>
              <w:t>--</w:t>
            </w:r>
          </w:p>
        </w:tc>
        <w:tc>
          <w:tcPr>
            <w:tcW w:w="2364" w:type="dxa"/>
            <w:tcBorders>
              <w:top w:val="single" w:color="7F7F7F" w:sz="6" w:space="0"/>
              <w:left w:val="single" w:color="7F7F7F" w:sz="6" w:space="0"/>
              <w:right w:val="single" w:color="7F7F7F" w:sz="6" w:space="0"/>
            </w:tcBorders>
          </w:tcPr>
          <w:p>
            <w:pPr>
              <w:pStyle w:val="9"/>
              <w:spacing w:before="24" w:line="217" w:lineRule="exact"/>
              <w:ind w:left="401" w:right="388"/>
              <w:jc w:val="center"/>
              <w:rPr>
                <w:sz w:val="19"/>
              </w:rPr>
            </w:pPr>
            <w:r>
              <w:rPr>
                <w:color w:val="333333"/>
                <w:sz w:val="19"/>
              </w:rPr>
              <w:t>质量管理体系认证</w:t>
            </w:r>
          </w:p>
          <w:p>
            <w:pPr>
              <w:pStyle w:val="9"/>
              <w:spacing w:line="304" w:lineRule="exact"/>
              <w:ind w:left="398" w:right="388"/>
              <w:jc w:val="center"/>
              <w:rPr>
                <w:rFonts w:ascii="Arial Unicode MS"/>
                <w:sz w:val="19"/>
              </w:rPr>
            </w:pPr>
            <w:r>
              <w:rPr>
                <w:rFonts w:ascii="Arial Unicode MS"/>
                <w:color w:val="333333"/>
                <w:sz w:val="19"/>
              </w:rPr>
              <w:t>(ISO9000)</w:t>
            </w:r>
          </w:p>
        </w:tc>
        <w:tc>
          <w:tcPr>
            <w:tcW w:w="1248" w:type="dxa"/>
            <w:tcBorders>
              <w:top w:val="single" w:color="7F7F7F" w:sz="6" w:space="0"/>
              <w:left w:val="single" w:color="7F7F7F" w:sz="6" w:space="0"/>
              <w:right w:val="single" w:color="7F7F7F" w:sz="6" w:space="0"/>
            </w:tcBorders>
          </w:tcPr>
          <w:p>
            <w:pPr>
              <w:pStyle w:val="9"/>
              <w:spacing w:before="95"/>
              <w:ind w:left="116" w:right="105"/>
              <w:jc w:val="center"/>
              <w:rPr>
                <w:rFonts w:ascii="Arial Unicode MS"/>
                <w:sz w:val="19"/>
              </w:rPr>
            </w:pPr>
            <w:r>
              <w:rPr>
                <w:rFonts w:ascii="Arial Unicode MS"/>
                <w:color w:val="333333"/>
                <w:sz w:val="19"/>
              </w:rPr>
              <w:t>2019-04-29</w:t>
            </w:r>
          </w:p>
        </w:tc>
        <w:tc>
          <w:tcPr>
            <w:tcW w:w="1260" w:type="dxa"/>
            <w:tcBorders>
              <w:top w:val="single" w:color="7F7F7F" w:sz="6" w:space="0"/>
              <w:left w:val="single" w:color="7F7F7F" w:sz="6" w:space="0"/>
              <w:right w:val="single" w:color="7F7F7F" w:sz="6" w:space="0"/>
            </w:tcBorders>
          </w:tcPr>
          <w:p>
            <w:pPr>
              <w:pStyle w:val="9"/>
              <w:spacing w:before="95"/>
              <w:ind w:left="122" w:right="110"/>
              <w:jc w:val="center"/>
              <w:rPr>
                <w:rFonts w:ascii="Arial Unicode MS"/>
                <w:sz w:val="19"/>
              </w:rPr>
            </w:pPr>
            <w:r>
              <w:rPr>
                <w:rFonts w:ascii="Arial Unicode MS"/>
                <w:color w:val="333333"/>
                <w:sz w:val="19"/>
              </w:rPr>
              <w:t>2022-04-28</w:t>
            </w:r>
          </w:p>
        </w:tc>
        <w:tc>
          <w:tcPr>
            <w:tcW w:w="1872" w:type="dxa"/>
            <w:tcBorders>
              <w:top w:val="single" w:color="7F7F7F" w:sz="6" w:space="0"/>
              <w:left w:val="single" w:color="7F7F7F" w:sz="6" w:space="0"/>
            </w:tcBorders>
          </w:tcPr>
          <w:p>
            <w:pPr>
              <w:pStyle w:val="9"/>
              <w:spacing w:before="95"/>
              <w:ind w:left="114" w:right="97"/>
              <w:jc w:val="center"/>
              <w:rPr>
                <w:rFonts w:ascii="Arial Unicode MS"/>
                <w:sz w:val="19"/>
              </w:rPr>
            </w:pPr>
            <w:r>
              <w:rPr>
                <w:rFonts w:ascii="Arial Unicode MS"/>
                <w:color w:val="333333"/>
                <w:sz w:val="19"/>
              </w:rPr>
              <w:t>19819QD2668R0S</w:t>
            </w:r>
          </w:p>
        </w:tc>
      </w:tr>
    </w:tbl>
    <w:p>
      <w:pPr>
        <w:pStyle w:val="4"/>
        <w:spacing w:before="17"/>
        <w:rPr>
          <w:rFonts w:ascii="Arial Unicode MS"/>
          <w:sz w:val="28"/>
        </w:rPr>
      </w:pPr>
    </w:p>
    <w:p>
      <w:pPr>
        <w:pStyle w:val="2"/>
        <w:numPr>
          <w:ilvl w:val="0"/>
          <w:numId w:val="1"/>
        </w:numPr>
        <w:tabs>
          <w:tab w:val="left" w:pos="404"/>
        </w:tabs>
        <w:spacing w:before="0" w:after="0" w:line="240" w:lineRule="auto"/>
        <w:ind w:left="403" w:right="0" w:hanging="302"/>
        <w:jc w:val="left"/>
      </w:pPr>
      <w:r>
        <w:pict>
          <v:shape id="_x0000_s1116" o:spid="_x0000_s1116" o:spt="202" type="#_x0000_t202" style="position:absolute;left:0pt;margin-left:83.4pt;margin-top:33.85pt;height:18.05pt;width:427.35pt;mso-position-horizontal-relative:page;mso-wrap-distance-bottom:0pt;mso-wrap-distance-top:0pt;z-index:-251636736;mso-width-relative:page;mso-height-relative:page;" filled="f" stroked="t" coordsize="21600,21600">
            <v:path/>
            <v:fill on="f" focussize="0,0"/>
            <v:stroke weight="0.600157480314961pt" color="#2B2B2B"/>
            <v:imagedata o:title=""/>
            <o:lock v:ext="edit"/>
            <v:textbox inset="0mm,0mm,0mm,0mm">
              <w:txbxContent>
                <w:p>
                  <w:pPr>
                    <w:spacing w:before="0" w:line="319" w:lineRule="exact"/>
                    <w:ind w:left="306" w:right="0" w:firstLine="0"/>
                    <w:jc w:val="left"/>
                    <w:rPr>
                      <w:sz w:val="19"/>
                    </w:rPr>
                  </w:pPr>
                  <w:r>
                    <w:rPr>
                      <w:color w:val="FF0000"/>
                      <w:sz w:val="19"/>
                    </w:rPr>
                    <w:t>提示</w:t>
                  </w:r>
                  <w:r>
                    <w:rPr>
                      <w:rFonts w:hint="eastAsia" w:ascii="Arial Unicode MS" w:eastAsia="Arial Unicode MS"/>
                      <w:color w:val="FF0000"/>
                      <w:sz w:val="19"/>
                    </w:rPr>
                    <w:t>:</w:t>
                  </w:r>
                  <w:r>
                    <w:rPr>
                      <w:color w:val="FF0000"/>
                      <w:sz w:val="19"/>
                    </w:rPr>
                    <w:t>若以下分类数据为零，不排除存在时间相对滞后或第三方未公示的情况，仅供客户参考。</w:t>
                  </w:r>
                </w:p>
              </w:txbxContent>
            </v:textbox>
            <w10:wrap type="topAndBottom"/>
          </v:shape>
        </w:pict>
      </w:r>
      <w:r>
        <w:t>税务信息</w:t>
      </w:r>
    </w:p>
    <w:p>
      <w:pPr>
        <w:pStyle w:val="4"/>
        <w:spacing w:before="7"/>
        <w:rPr>
          <w:sz w:val="15"/>
        </w:rPr>
      </w:pPr>
    </w:p>
    <w:p>
      <w:pPr>
        <w:pStyle w:val="3"/>
        <w:numPr>
          <w:ilvl w:val="1"/>
          <w:numId w:val="1"/>
        </w:numPr>
        <w:tabs>
          <w:tab w:val="left" w:pos="583"/>
        </w:tabs>
        <w:spacing w:before="0" w:after="0" w:line="240" w:lineRule="auto"/>
        <w:ind w:left="582" w:right="0" w:hanging="481"/>
        <w:jc w:val="left"/>
      </w:pPr>
      <w:r>
        <w:t>纳税信用等级</w:t>
      </w:r>
    </w:p>
    <w:p>
      <w:pPr>
        <w:pStyle w:val="4"/>
        <w:spacing w:before="11"/>
        <w:ind w:left="102"/>
      </w:pPr>
      <w:r>
        <w:rPr>
          <w:w w:val="105"/>
        </w:rPr>
        <w:t xml:space="preserve">纳税信用等级 </w:t>
      </w:r>
      <w:r>
        <w:rPr>
          <w:rFonts w:hint="eastAsia" w:ascii="Arial Unicode MS" w:eastAsia="Arial Unicode MS"/>
          <w:w w:val="105"/>
        </w:rPr>
        <w:t xml:space="preserve">0 </w:t>
      </w:r>
      <w:r>
        <w:rPr>
          <w:w w:val="105"/>
        </w:rPr>
        <w:t>项</w:t>
      </w:r>
    </w:p>
    <w:p>
      <w:pPr>
        <w:pStyle w:val="4"/>
        <w:rPr>
          <w:sz w:val="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20"/>
        <w:gridCol w:w="1644"/>
        <w:gridCol w:w="1956"/>
        <w:gridCol w:w="2268"/>
        <w:gridCol w:w="165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20" w:type="dxa"/>
            <w:tcBorders>
              <w:right w:val="single" w:color="7F7F7F" w:sz="6" w:space="0"/>
            </w:tcBorders>
            <w:shd w:val="clear" w:color="auto" w:fill="EEEEEE"/>
          </w:tcPr>
          <w:p>
            <w:pPr>
              <w:pStyle w:val="9"/>
              <w:spacing w:before="24"/>
              <w:ind w:left="316"/>
              <w:rPr>
                <w:sz w:val="19"/>
              </w:rPr>
            </w:pPr>
            <w:r>
              <w:rPr>
                <w:color w:val="333333"/>
                <w:sz w:val="19"/>
              </w:rPr>
              <w:t>序号</w:t>
            </w:r>
          </w:p>
        </w:tc>
        <w:tc>
          <w:tcPr>
            <w:tcW w:w="1644" w:type="dxa"/>
            <w:tcBorders>
              <w:left w:val="single" w:color="7F7F7F" w:sz="6" w:space="0"/>
              <w:right w:val="single" w:color="7F7F7F" w:sz="6" w:space="0"/>
            </w:tcBorders>
            <w:shd w:val="clear" w:color="auto" w:fill="EEEEEE"/>
          </w:tcPr>
          <w:p>
            <w:pPr>
              <w:pStyle w:val="9"/>
              <w:spacing w:before="24"/>
              <w:ind w:left="436"/>
              <w:rPr>
                <w:sz w:val="19"/>
              </w:rPr>
            </w:pPr>
            <w:r>
              <w:rPr>
                <w:color w:val="333333"/>
                <w:sz w:val="19"/>
              </w:rPr>
              <w:t>评定时间</w:t>
            </w:r>
          </w:p>
        </w:tc>
        <w:tc>
          <w:tcPr>
            <w:tcW w:w="1956" w:type="dxa"/>
            <w:tcBorders>
              <w:left w:val="single" w:color="7F7F7F" w:sz="6" w:space="0"/>
              <w:right w:val="single" w:color="7F7F7F" w:sz="6" w:space="0"/>
            </w:tcBorders>
            <w:shd w:val="clear" w:color="auto" w:fill="EEEEEE"/>
          </w:tcPr>
          <w:p>
            <w:pPr>
              <w:pStyle w:val="9"/>
              <w:spacing w:before="24"/>
              <w:ind w:left="497"/>
              <w:rPr>
                <w:sz w:val="19"/>
              </w:rPr>
            </w:pPr>
            <w:r>
              <w:rPr>
                <w:color w:val="333333"/>
                <w:sz w:val="19"/>
              </w:rPr>
              <w:t>税务登记号</w:t>
            </w:r>
          </w:p>
        </w:tc>
        <w:tc>
          <w:tcPr>
            <w:tcW w:w="2268" w:type="dxa"/>
            <w:tcBorders>
              <w:left w:val="single" w:color="7F7F7F" w:sz="6" w:space="0"/>
              <w:right w:val="single" w:color="7F7F7F" w:sz="6" w:space="0"/>
            </w:tcBorders>
            <w:shd w:val="clear" w:color="auto" w:fill="EEEEEE"/>
          </w:tcPr>
          <w:p>
            <w:pPr>
              <w:pStyle w:val="9"/>
              <w:spacing w:before="24"/>
              <w:ind w:left="557"/>
              <w:rPr>
                <w:sz w:val="19"/>
              </w:rPr>
            </w:pPr>
            <w:r>
              <w:rPr>
                <w:color w:val="333333"/>
                <w:sz w:val="19"/>
              </w:rPr>
              <w:t>纳税信用等级</w:t>
            </w:r>
          </w:p>
        </w:tc>
        <w:tc>
          <w:tcPr>
            <w:tcW w:w="1656" w:type="dxa"/>
            <w:tcBorders>
              <w:left w:val="single" w:color="7F7F7F" w:sz="6" w:space="0"/>
            </w:tcBorders>
            <w:shd w:val="clear" w:color="auto" w:fill="EEEEEE"/>
          </w:tcPr>
          <w:p>
            <w:pPr>
              <w:pStyle w:val="9"/>
              <w:spacing w:before="24"/>
              <w:ind w:left="444"/>
              <w:rPr>
                <w:sz w:val="19"/>
              </w:rPr>
            </w:pPr>
            <w:r>
              <w:rPr>
                <w:color w:val="333333"/>
                <w:sz w:val="19"/>
              </w:rPr>
              <w:t>评定单位</w:t>
            </w:r>
          </w:p>
        </w:tc>
      </w:tr>
    </w:tbl>
    <w:p>
      <w:pPr>
        <w:pStyle w:val="4"/>
        <w:rPr>
          <w:sz w:val="24"/>
        </w:rPr>
      </w:pPr>
    </w:p>
    <w:p>
      <w:pPr>
        <w:pStyle w:val="4"/>
        <w:spacing w:before="3"/>
        <w:rPr>
          <w:sz w:val="17"/>
        </w:rPr>
      </w:pPr>
    </w:p>
    <w:p>
      <w:pPr>
        <w:pStyle w:val="3"/>
        <w:numPr>
          <w:ilvl w:val="1"/>
          <w:numId w:val="1"/>
        </w:numPr>
        <w:tabs>
          <w:tab w:val="left" w:pos="583"/>
        </w:tabs>
        <w:spacing w:before="0" w:after="0" w:line="240" w:lineRule="auto"/>
        <w:ind w:left="582" w:right="0" w:hanging="481"/>
        <w:jc w:val="left"/>
      </w:pPr>
      <w:r>
        <w:t>税务许可信息</w:t>
      </w:r>
    </w:p>
    <w:p>
      <w:pPr>
        <w:pStyle w:val="4"/>
        <w:spacing w:before="11"/>
        <w:ind w:left="102"/>
      </w:pPr>
      <w:r>
        <w:rPr>
          <w:w w:val="105"/>
        </w:rPr>
        <w:t xml:space="preserve">税务许可信息 </w:t>
      </w:r>
      <w:r>
        <w:rPr>
          <w:rFonts w:hint="eastAsia" w:ascii="Arial Unicode MS" w:eastAsia="Arial Unicode MS"/>
          <w:w w:val="105"/>
        </w:rPr>
        <w:t xml:space="preserve">0 </w:t>
      </w:r>
      <w:r>
        <w:rPr>
          <w:w w:val="105"/>
        </w:rPr>
        <w:t>项</w:t>
      </w:r>
    </w:p>
    <w:p>
      <w:pPr>
        <w:pStyle w:val="4"/>
        <w:rPr>
          <w:sz w:val="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12"/>
        <w:gridCol w:w="1740"/>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right w:val="single" w:color="7F7F7F" w:sz="6" w:space="0"/>
            </w:tcBorders>
            <w:shd w:val="clear" w:color="auto" w:fill="EEEEEE"/>
          </w:tcPr>
          <w:p>
            <w:pPr>
              <w:pStyle w:val="9"/>
              <w:spacing w:before="24"/>
              <w:ind w:left="262"/>
              <w:rPr>
                <w:sz w:val="19"/>
              </w:rPr>
            </w:pPr>
            <w:r>
              <w:rPr>
                <w:color w:val="333333"/>
                <w:sz w:val="19"/>
              </w:rPr>
              <w:t>序号</w:t>
            </w:r>
          </w:p>
        </w:tc>
        <w:tc>
          <w:tcPr>
            <w:tcW w:w="1740" w:type="dxa"/>
            <w:tcBorders>
              <w:left w:val="single" w:color="7F7F7F" w:sz="6" w:space="0"/>
              <w:right w:val="single" w:color="7F7F7F" w:sz="6" w:space="0"/>
            </w:tcBorders>
            <w:shd w:val="clear" w:color="auto" w:fill="EEEEEE"/>
          </w:tcPr>
          <w:p>
            <w:pPr>
              <w:pStyle w:val="9"/>
              <w:spacing w:before="24"/>
              <w:ind w:left="388"/>
              <w:rPr>
                <w:sz w:val="19"/>
              </w:rPr>
            </w:pPr>
            <w:r>
              <w:rPr>
                <w:color w:val="333333"/>
                <w:sz w:val="19"/>
              </w:rPr>
              <w:t>税务登记号</w:t>
            </w:r>
          </w:p>
        </w:tc>
        <w:tc>
          <w:tcPr>
            <w:tcW w:w="1464" w:type="dxa"/>
            <w:tcBorders>
              <w:left w:val="single" w:color="7F7F7F" w:sz="6" w:space="0"/>
              <w:right w:val="single" w:color="7F7F7F" w:sz="6" w:space="0"/>
            </w:tcBorders>
            <w:shd w:val="clear" w:color="auto" w:fill="EEEEEE"/>
          </w:tcPr>
          <w:p>
            <w:pPr>
              <w:pStyle w:val="9"/>
              <w:spacing w:before="24"/>
              <w:ind w:left="347"/>
              <w:rPr>
                <w:sz w:val="19"/>
              </w:rPr>
            </w:pPr>
            <w:r>
              <w:rPr>
                <w:color w:val="333333"/>
                <w:sz w:val="19"/>
              </w:rPr>
              <w:t>评定时间</w:t>
            </w:r>
          </w:p>
        </w:tc>
        <w:tc>
          <w:tcPr>
            <w:tcW w:w="1476" w:type="dxa"/>
            <w:tcBorders>
              <w:left w:val="single" w:color="7F7F7F" w:sz="6" w:space="0"/>
              <w:right w:val="single" w:color="7F7F7F" w:sz="6" w:space="0"/>
            </w:tcBorders>
            <w:shd w:val="clear" w:color="auto" w:fill="EEEEEE"/>
          </w:tcPr>
          <w:p>
            <w:pPr>
              <w:pStyle w:val="9"/>
              <w:spacing w:before="24"/>
              <w:ind w:left="353"/>
              <w:rPr>
                <w:sz w:val="19"/>
              </w:rPr>
            </w:pPr>
            <w:r>
              <w:rPr>
                <w:color w:val="333333"/>
                <w:sz w:val="19"/>
              </w:rPr>
              <w:t>发布时间</w:t>
            </w:r>
          </w:p>
        </w:tc>
        <w:tc>
          <w:tcPr>
            <w:tcW w:w="1476" w:type="dxa"/>
            <w:tcBorders>
              <w:left w:val="single" w:color="7F7F7F" w:sz="6" w:space="0"/>
              <w:right w:val="single" w:color="7F7F7F" w:sz="6" w:space="0"/>
            </w:tcBorders>
            <w:shd w:val="clear" w:color="auto" w:fill="EEEEEE"/>
          </w:tcPr>
          <w:p>
            <w:pPr>
              <w:pStyle w:val="9"/>
              <w:spacing w:before="24"/>
              <w:ind w:left="354"/>
              <w:rPr>
                <w:sz w:val="19"/>
              </w:rPr>
            </w:pPr>
            <w:r>
              <w:rPr>
                <w:color w:val="333333"/>
                <w:sz w:val="19"/>
              </w:rPr>
              <w:t>事件名称</w:t>
            </w:r>
          </w:p>
        </w:tc>
        <w:tc>
          <w:tcPr>
            <w:tcW w:w="1476" w:type="dxa"/>
            <w:tcBorders>
              <w:left w:val="single" w:color="7F7F7F" w:sz="6" w:space="0"/>
            </w:tcBorders>
            <w:shd w:val="clear" w:color="auto" w:fill="EEEEEE"/>
          </w:tcPr>
          <w:p>
            <w:pPr>
              <w:pStyle w:val="9"/>
              <w:spacing w:before="24"/>
              <w:ind w:left="354"/>
              <w:rPr>
                <w:sz w:val="19"/>
              </w:rPr>
            </w:pPr>
            <w:r>
              <w:rPr>
                <w:color w:val="333333"/>
                <w:sz w:val="19"/>
              </w:rPr>
              <w:t>管理机关</w:t>
            </w:r>
          </w:p>
        </w:tc>
      </w:tr>
    </w:tbl>
    <w:p>
      <w:pPr>
        <w:pStyle w:val="4"/>
        <w:spacing w:before="10"/>
        <w:rPr>
          <w:sz w:val="17"/>
        </w:rPr>
      </w:pPr>
    </w:p>
    <w:p>
      <w:pPr>
        <w:pStyle w:val="3"/>
        <w:numPr>
          <w:ilvl w:val="1"/>
          <w:numId w:val="1"/>
        </w:numPr>
        <w:tabs>
          <w:tab w:val="left" w:pos="583"/>
        </w:tabs>
        <w:spacing w:before="0" w:after="0" w:line="240" w:lineRule="auto"/>
        <w:ind w:left="582" w:right="0" w:hanging="481"/>
        <w:jc w:val="left"/>
      </w:pPr>
      <w:r>
        <w:t>认证登记信息</w:t>
      </w:r>
    </w:p>
    <w:p>
      <w:pPr>
        <w:pStyle w:val="4"/>
        <w:spacing w:before="57" w:line="196" w:lineRule="auto"/>
        <w:ind w:left="102" w:right="228"/>
        <w:rPr>
          <w:rFonts w:hint="eastAsia" w:ascii="Arial Unicode MS" w:eastAsia="Arial Unicode MS"/>
        </w:rPr>
      </w:pPr>
      <w:r>
        <w:rPr>
          <w:spacing w:val="-13"/>
          <w:w w:val="105"/>
        </w:rPr>
        <w:t xml:space="preserve">认证登记信息 </w:t>
      </w:r>
      <w:r>
        <w:rPr>
          <w:rFonts w:hint="eastAsia" w:ascii="Arial Unicode MS" w:eastAsia="Arial Unicode MS"/>
          <w:w w:val="105"/>
        </w:rPr>
        <w:t xml:space="preserve">1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
        <w:rPr>
          <w:rFonts w:ascii="Arial Unicode MS"/>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12"/>
        <w:gridCol w:w="1740"/>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bottom w:val="single" w:color="7F7F7F" w:sz="6" w:space="0"/>
              <w:right w:val="single" w:color="7F7F7F" w:sz="6" w:space="0"/>
            </w:tcBorders>
            <w:shd w:val="clear" w:color="auto" w:fill="EEEEEE"/>
          </w:tcPr>
          <w:p>
            <w:pPr>
              <w:pStyle w:val="9"/>
              <w:spacing w:before="24"/>
              <w:ind w:left="244" w:right="232"/>
              <w:jc w:val="center"/>
              <w:rPr>
                <w:sz w:val="19"/>
              </w:rPr>
            </w:pPr>
            <w:r>
              <w:rPr>
                <w:color w:val="333333"/>
                <w:sz w:val="19"/>
              </w:rPr>
              <w:t>序号</w:t>
            </w:r>
          </w:p>
        </w:tc>
        <w:tc>
          <w:tcPr>
            <w:tcW w:w="1740" w:type="dxa"/>
            <w:tcBorders>
              <w:left w:val="single" w:color="7F7F7F" w:sz="6" w:space="0"/>
              <w:bottom w:val="single" w:color="7F7F7F" w:sz="6" w:space="0"/>
              <w:right w:val="single" w:color="7F7F7F" w:sz="6" w:space="0"/>
            </w:tcBorders>
            <w:shd w:val="clear" w:color="auto" w:fill="EEEEEE"/>
          </w:tcPr>
          <w:p>
            <w:pPr>
              <w:pStyle w:val="9"/>
              <w:spacing w:before="24"/>
              <w:ind w:left="373" w:right="361"/>
              <w:jc w:val="center"/>
              <w:rPr>
                <w:sz w:val="19"/>
              </w:rPr>
            </w:pPr>
            <w:r>
              <w:rPr>
                <w:color w:val="333333"/>
                <w:sz w:val="19"/>
              </w:rPr>
              <w:t>税务登记号</w:t>
            </w:r>
          </w:p>
        </w:tc>
        <w:tc>
          <w:tcPr>
            <w:tcW w:w="1464" w:type="dxa"/>
            <w:tcBorders>
              <w:left w:val="single" w:color="7F7F7F" w:sz="6" w:space="0"/>
              <w:bottom w:val="single" w:color="7F7F7F" w:sz="6" w:space="0"/>
              <w:right w:val="single" w:color="7F7F7F" w:sz="6" w:space="0"/>
            </w:tcBorders>
            <w:shd w:val="clear" w:color="auto" w:fill="EEEEEE"/>
          </w:tcPr>
          <w:p>
            <w:pPr>
              <w:pStyle w:val="9"/>
              <w:spacing w:before="24"/>
              <w:ind w:left="331" w:right="318"/>
              <w:jc w:val="center"/>
              <w:rPr>
                <w:sz w:val="19"/>
              </w:rPr>
            </w:pPr>
            <w:r>
              <w:rPr>
                <w:color w:val="333333"/>
                <w:sz w:val="19"/>
              </w:rPr>
              <w:t>评定时间</w:t>
            </w:r>
          </w:p>
        </w:tc>
        <w:tc>
          <w:tcPr>
            <w:tcW w:w="1476" w:type="dxa"/>
            <w:tcBorders>
              <w:left w:val="single" w:color="7F7F7F" w:sz="6" w:space="0"/>
              <w:bottom w:val="single" w:color="7F7F7F" w:sz="6" w:space="0"/>
              <w:right w:val="single" w:color="7F7F7F" w:sz="6" w:space="0"/>
            </w:tcBorders>
            <w:shd w:val="clear" w:color="auto" w:fill="EEEEEE"/>
          </w:tcPr>
          <w:p>
            <w:pPr>
              <w:pStyle w:val="9"/>
              <w:spacing w:before="24"/>
              <w:ind w:left="336" w:right="322"/>
              <w:jc w:val="center"/>
              <w:rPr>
                <w:sz w:val="19"/>
              </w:rPr>
            </w:pPr>
            <w:r>
              <w:rPr>
                <w:color w:val="333333"/>
                <w:sz w:val="19"/>
              </w:rPr>
              <w:t>事件名称</w:t>
            </w:r>
          </w:p>
        </w:tc>
        <w:tc>
          <w:tcPr>
            <w:tcW w:w="1476" w:type="dxa"/>
            <w:tcBorders>
              <w:left w:val="single" w:color="7F7F7F" w:sz="6" w:space="0"/>
              <w:bottom w:val="single" w:color="7F7F7F" w:sz="6" w:space="0"/>
              <w:right w:val="single" w:color="7F7F7F" w:sz="6" w:space="0"/>
            </w:tcBorders>
            <w:shd w:val="clear" w:color="auto" w:fill="EEEEEE"/>
          </w:tcPr>
          <w:p>
            <w:pPr>
              <w:pStyle w:val="9"/>
              <w:spacing w:before="24"/>
              <w:ind w:left="337" w:right="322"/>
              <w:jc w:val="center"/>
              <w:rPr>
                <w:sz w:val="19"/>
              </w:rPr>
            </w:pPr>
            <w:r>
              <w:rPr>
                <w:color w:val="333333"/>
                <w:sz w:val="19"/>
              </w:rPr>
              <w:t>事件结果</w:t>
            </w:r>
          </w:p>
        </w:tc>
        <w:tc>
          <w:tcPr>
            <w:tcW w:w="1476" w:type="dxa"/>
            <w:tcBorders>
              <w:left w:val="single" w:color="7F7F7F" w:sz="6" w:space="0"/>
              <w:bottom w:val="single" w:color="7F7F7F" w:sz="6" w:space="0"/>
            </w:tcBorders>
            <w:shd w:val="clear" w:color="auto" w:fill="EEEEEE"/>
          </w:tcPr>
          <w:p>
            <w:pPr>
              <w:pStyle w:val="9"/>
              <w:spacing w:before="24"/>
              <w:ind w:left="337" w:right="321"/>
              <w:jc w:val="center"/>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top w:val="single" w:color="7F7F7F" w:sz="6" w:space="0"/>
              <w:right w:val="single" w:color="7F7F7F" w:sz="6" w:space="0"/>
            </w:tcBorders>
          </w:tcPr>
          <w:p>
            <w:pPr>
              <w:pStyle w:val="9"/>
              <w:spacing w:line="318" w:lineRule="exact"/>
              <w:ind w:left="11"/>
              <w:jc w:val="center"/>
              <w:rPr>
                <w:rFonts w:ascii="Arial Unicode MS"/>
                <w:sz w:val="19"/>
              </w:rPr>
            </w:pPr>
            <w:r>
              <w:rPr>
                <w:rFonts w:ascii="Arial Unicode MS"/>
                <w:color w:val="333333"/>
                <w:w w:val="101"/>
                <w:sz w:val="19"/>
              </w:rPr>
              <w:t>1</w:t>
            </w:r>
          </w:p>
        </w:tc>
        <w:tc>
          <w:tcPr>
            <w:tcW w:w="1740" w:type="dxa"/>
            <w:tcBorders>
              <w:top w:val="single" w:color="7F7F7F" w:sz="6" w:space="0"/>
              <w:left w:val="single" w:color="7F7F7F" w:sz="6" w:space="0"/>
              <w:right w:val="single" w:color="7F7F7F" w:sz="6" w:space="0"/>
            </w:tcBorders>
          </w:tcPr>
          <w:p>
            <w:pPr>
              <w:pStyle w:val="9"/>
              <w:spacing w:line="318" w:lineRule="exact"/>
              <w:ind w:left="373" w:right="353"/>
              <w:jc w:val="center"/>
              <w:rPr>
                <w:rFonts w:ascii="Arial Unicode MS"/>
                <w:sz w:val="19"/>
              </w:rPr>
            </w:pPr>
            <w:r>
              <w:rPr>
                <w:rFonts w:ascii="Arial Unicode MS"/>
                <w:color w:val="333333"/>
                <w:sz w:val="19"/>
              </w:rPr>
              <w:t>--</w:t>
            </w:r>
          </w:p>
        </w:tc>
        <w:tc>
          <w:tcPr>
            <w:tcW w:w="1464" w:type="dxa"/>
            <w:tcBorders>
              <w:top w:val="single" w:color="7F7F7F" w:sz="6" w:space="0"/>
              <w:left w:val="single" w:color="7F7F7F" w:sz="6" w:space="0"/>
              <w:right w:val="single" w:color="7F7F7F" w:sz="6" w:space="0"/>
            </w:tcBorders>
          </w:tcPr>
          <w:p>
            <w:pPr>
              <w:pStyle w:val="9"/>
              <w:spacing w:line="318" w:lineRule="exact"/>
              <w:ind w:left="331" w:right="310"/>
              <w:jc w:val="center"/>
              <w:rPr>
                <w:rFonts w:ascii="Arial Unicode MS"/>
                <w:sz w:val="19"/>
              </w:rPr>
            </w:pPr>
            <w:r>
              <w:rPr>
                <w:rFonts w:ascii="Arial Unicode MS"/>
                <w:color w:val="333333"/>
                <w:sz w:val="19"/>
              </w:rPr>
              <w:t>--</w:t>
            </w:r>
          </w:p>
        </w:tc>
        <w:tc>
          <w:tcPr>
            <w:tcW w:w="1476" w:type="dxa"/>
            <w:tcBorders>
              <w:top w:val="single" w:color="7F7F7F" w:sz="6" w:space="0"/>
              <w:left w:val="single" w:color="7F7F7F" w:sz="6" w:space="0"/>
              <w:right w:val="single" w:color="7F7F7F" w:sz="6" w:space="0"/>
            </w:tcBorders>
          </w:tcPr>
          <w:p>
            <w:pPr>
              <w:pStyle w:val="9"/>
              <w:spacing w:before="24"/>
              <w:ind w:left="336" w:right="322"/>
              <w:jc w:val="center"/>
              <w:rPr>
                <w:sz w:val="19"/>
              </w:rPr>
            </w:pPr>
            <w:r>
              <w:rPr>
                <w:color w:val="333333"/>
                <w:sz w:val="19"/>
              </w:rPr>
              <w:t>认定登记</w:t>
            </w:r>
          </w:p>
        </w:tc>
        <w:tc>
          <w:tcPr>
            <w:tcW w:w="1476" w:type="dxa"/>
            <w:tcBorders>
              <w:top w:val="single" w:color="7F7F7F" w:sz="6" w:space="0"/>
              <w:left w:val="single" w:color="7F7F7F" w:sz="6" w:space="0"/>
              <w:right w:val="single" w:color="7F7F7F" w:sz="6" w:space="0"/>
            </w:tcBorders>
          </w:tcPr>
          <w:p>
            <w:pPr>
              <w:pStyle w:val="9"/>
              <w:spacing w:before="24"/>
              <w:ind w:left="337" w:right="322"/>
              <w:jc w:val="center"/>
              <w:rPr>
                <w:sz w:val="19"/>
              </w:rPr>
            </w:pPr>
            <w:r>
              <w:rPr>
                <w:color w:val="333333"/>
                <w:sz w:val="19"/>
              </w:rPr>
              <w:t>正常</w:t>
            </w:r>
          </w:p>
        </w:tc>
        <w:tc>
          <w:tcPr>
            <w:tcW w:w="1476" w:type="dxa"/>
            <w:tcBorders>
              <w:top w:val="single" w:color="7F7F7F" w:sz="6" w:space="0"/>
              <w:left w:val="single" w:color="7F7F7F" w:sz="6" w:space="0"/>
            </w:tcBorders>
          </w:tcPr>
          <w:p>
            <w:pPr>
              <w:pStyle w:val="9"/>
              <w:spacing w:line="318" w:lineRule="exact"/>
              <w:ind w:left="20"/>
              <w:jc w:val="center"/>
              <w:rPr>
                <w:rFonts w:ascii="Arial Unicode MS"/>
                <w:sz w:val="19"/>
              </w:rPr>
            </w:pPr>
            <w:r>
              <w:rPr>
                <w:rFonts w:ascii="Arial Unicode MS"/>
                <w:color w:val="333333"/>
                <w:w w:val="101"/>
                <w:sz w:val="19"/>
              </w:rPr>
              <w:t>-</w:t>
            </w:r>
          </w:p>
        </w:tc>
      </w:tr>
    </w:tbl>
    <w:p>
      <w:pPr>
        <w:pStyle w:val="4"/>
        <w:spacing w:before="2"/>
        <w:rPr>
          <w:rFonts w:ascii="Arial Unicode MS"/>
          <w:sz w:val="13"/>
        </w:rPr>
      </w:pPr>
    </w:p>
    <w:p>
      <w:pPr>
        <w:pStyle w:val="3"/>
        <w:numPr>
          <w:ilvl w:val="1"/>
          <w:numId w:val="1"/>
        </w:numPr>
        <w:tabs>
          <w:tab w:val="left" w:pos="583"/>
        </w:tabs>
        <w:spacing w:before="0" w:after="0" w:line="240" w:lineRule="auto"/>
        <w:ind w:left="582" w:right="0" w:hanging="481"/>
        <w:jc w:val="left"/>
      </w:pPr>
      <w:r>
        <w:t>非正常用户信息</w:t>
      </w:r>
    </w:p>
    <w:p>
      <w:pPr>
        <w:pStyle w:val="4"/>
        <w:spacing w:before="11"/>
        <w:ind w:left="102"/>
      </w:pPr>
      <w:r>
        <w:rPr>
          <w:w w:val="105"/>
        </w:rPr>
        <w:t xml:space="preserve">非正常用户信息 </w:t>
      </w:r>
      <w:r>
        <w:rPr>
          <w:rFonts w:hint="eastAsia" w:ascii="Arial Unicode MS" w:eastAsia="Arial Unicode MS"/>
          <w:w w:val="105"/>
        </w:rPr>
        <w:t xml:space="preserve">0 </w:t>
      </w:r>
      <w:r>
        <w:rPr>
          <w:w w:val="105"/>
        </w:rPr>
        <w:t>项</w:t>
      </w:r>
    </w:p>
    <w:p>
      <w:pPr>
        <w:pStyle w:val="4"/>
        <w:rPr>
          <w:sz w:val="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12"/>
        <w:gridCol w:w="1740"/>
        <w:gridCol w:w="1464"/>
        <w:gridCol w:w="1464"/>
        <w:gridCol w:w="1476"/>
        <w:gridCol w:w="14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8544" w:type="dxa"/>
            <w:gridSpan w:val="6"/>
            <w:tcBorders>
              <w:bottom w:val="single" w:color="7F7F7F" w:sz="6" w:space="0"/>
              <w:right w:val="single" w:color="7F7F7F" w:sz="6" w:space="0"/>
            </w:tcBorders>
          </w:tcPr>
          <w:p>
            <w:pPr>
              <w:pStyle w:val="9"/>
              <w:spacing w:before="21" w:line="204" w:lineRule="auto"/>
              <w:ind w:left="214" w:right="192"/>
              <w:jc w:val="center"/>
              <w:rPr>
                <w:sz w:val="19"/>
              </w:rPr>
            </w:pPr>
            <w:r>
              <w:rPr>
                <w:color w:val="FF0000"/>
                <w:sz w:val="19"/>
              </w:rPr>
              <w:t>非正常户</w:t>
            </w:r>
            <w:r>
              <w:rPr>
                <w:rFonts w:hint="eastAsia" w:ascii="Arial Unicode MS" w:eastAsia="Arial Unicode MS"/>
                <w:color w:val="FF0000"/>
                <w:sz w:val="19"/>
              </w:rPr>
              <w:t>:</w:t>
            </w:r>
            <w:r>
              <w:rPr>
                <w:color w:val="FF0000"/>
                <w:sz w:val="19"/>
              </w:rPr>
              <w:t>是指已办理税务登记的纳税人未按照规定的期限申报纳税，在税务机关责令其限期改正后，逾期不改正的，并经税务机关派员实地检查，查无下落并且无法强制其履行纳税义务的纳税人。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top w:val="single" w:color="7F7F7F" w:sz="6" w:space="0"/>
              <w:right w:val="single" w:color="7F7F7F" w:sz="6" w:space="0"/>
            </w:tcBorders>
            <w:shd w:val="clear" w:color="auto" w:fill="EEEEEE"/>
          </w:tcPr>
          <w:p>
            <w:pPr>
              <w:pStyle w:val="9"/>
              <w:spacing w:before="24"/>
              <w:ind w:left="262"/>
              <w:rPr>
                <w:sz w:val="19"/>
              </w:rPr>
            </w:pPr>
            <w:r>
              <w:rPr>
                <w:color w:val="333333"/>
                <w:sz w:val="19"/>
              </w:rPr>
              <w:t>序号</w:t>
            </w:r>
          </w:p>
        </w:tc>
        <w:tc>
          <w:tcPr>
            <w:tcW w:w="1740" w:type="dxa"/>
            <w:tcBorders>
              <w:top w:val="single" w:color="7F7F7F" w:sz="6" w:space="0"/>
              <w:left w:val="single" w:color="7F7F7F" w:sz="6" w:space="0"/>
              <w:right w:val="single" w:color="7F7F7F" w:sz="6" w:space="0"/>
            </w:tcBorders>
            <w:shd w:val="clear" w:color="auto" w:fill="EEEEEE"/>
          </w:tcPr>
          <w:p>
            <w:pPr>
              <w:pStyle w:val="9"/>
              <w:spacing w:before="24"/>
              <w:ind w:left="388"/>
              <w:rPr>
                <w:sz w:val="19"/>
              </w:rPr>
            </w:pPr>
            <w:r>
              <w:rPr>
                <w:color w:val="333333"/>
                <w:sz w:val="19"/>
              </w:rPr>
              <w:t>税务登记号</w:t>
            </w:r>
          </w:p>
        </w:tc>
        <w:tc>
          <w:tcPr>
            <w:tcW w:w="1464" w:type="dxa"/>
            <w:tcBorders>
              <w:top w:val="single" w:color="7F7F7F" w:sz="6" w:space="0"/>
              <w:left w:val="single" w:color="7F7F7F" w:sz="6" w:space="0"/>
              <w:right w:val="single" w:color="7F7F7F" w:sz="6" w:space="0"/>
            </w:tcBorders>
            <w:shd w:val="clear" w:color="auto" w:fill="EEEEEE"/>
          </w:tcPr>
          <w:p>
            <w:pPr>
              <w:pStyle w:val="9"/>
              <w:spacing w:before="24"/>
              <w:ind w:left="347"/>
              <w:rPr>
                <w:sz w:val="19"/>
              </w:rPr>
            </w:pPr>
            <w:r>
              <w:rPr>
                <w:color w:val="333333"/>
                <w:sz w:val="19"/>
              </w:rPr>
              <w:t>认定时间</w:t>
            </w:r>
          </w:p>
        </w:tc>
        <w:tc>
          <w:tcPr>
            <w:tcW w:w="1464" w:type="dxa"/>
            <w:tcBorders>
              <w:top w:val="single" w:color="7F7F7F" w:sz="6" w:space="0"/>
              <w:left w:val="single" w:color="7F7F7F" w:sz="6" w:space="0"/>
              <w:right w:val="single" w:color="7F7F7F" w:sz="6" w:space="0"/>
            </w:tcBorders>
            <w:shd w:val="clear" w:color="auto" w:fill="EEEEEE"/>
          </w:tcPr>
          <w:p>
            <w:pPr>
              <w:pStyle w:val="9"/>
              <w:spacing w:before="24"/>
              <w:ind w:left="347"/>
              <w:rPr>
                <w:sz w:val="19"/>
              </w:rPr>
            </w:pPr>
            <w:r>
              <w:rPr>
                <w:color w:val="333333"/>
                <w:sz w:val="19"/>
              </w:rPr>
              <w:t>事件名称</w:t>
            </w:r>
          </w:p>
        </w:tc>
        <w:tc>
          <w:tcPr>
            <w:tcW w:w="1476" w:type="dxa"/>
            <w:tcBorders>
              <w:top w:val="single" w:color="7F7F7F" w:sz="6" w:space="0"/>
              <w:left w:val="single" w:color="7F7F7F" w:sz="6" w:space="0"/>
              <w:right w:val="single" w:color="7F7F7F" w:sz="6" w:space="0"/>
            </w:tcBorders>
            <w:shd w:val="clear" w:color="auto" w:fill="EEEEEE"/>
          </w:tcPr>
          <w:p>
            <w:pPr>
              <w:pStyle w:val="9"/>
              <w:spacing w:before="24"/>
              <w:ind w:left="354"/>
              <w:rPr>
                <w:sz w:val="19"/>
              </w:rPr>
            </w:pPr>
            <w:r>
              <w:rPr>
                <w:color w:val="333333"/>
                <w:sz w:val="19"/>
              </w:rPr>
              <w:t>事件结果</w:t>
            </w:r>
          </w:p>
        </w:tc>
        <w:tc>
          <w:tcPr>
            <w:tcW w:w="1488" w:type="dxa"/>
            <w:tcBorders>
              <w:top w:val="single" w:color="7F7F7F" w:sz="6" w:space="0"/>
              <w:left w:val="single" w:color="7F7F7F" w:sz="6" w:space="0"/>
              <w:right w:val="single" w:color="7F7F7F" w:sz="6" w:space="0"/>
            </w:tcBorders>
            <w:shd w:val="clear" w:color="auto" w:fill="EEEEEE"/>
          </w:tcPr>
          <w:p>
            <w:pPr>
              <w:pStyle w:val="9"/>
              <w:spacing w:before="24"/>
              <w:ind w:left="360"/>
              <w:rPr>
                <w:sz w:val="19"/>
              </w:rPr>
            </w:pPr>
            <w:r>
              <w:rPr>
                <w:color w:val="333333"/>
                <w:sz w:val="19"/>
              </w:rPr>
              <w:t>认定机关</w:t>
            </w:r>
          </w:p>
        </w:tc>
      </w:tr>
    </w:tbl>
    <w:p>
      <w:pPr>
        <w:pStyle w:val="4"/>
        <w:spacing w:before="10"/>
        <w:rPr>
          <w:sz w:val="17"/>
        </w:rPr>
      </w:pPr>
    </w:p>
    <w:p>
      <w:pPr>
        <w:pStyle w:val="3"/>
        <w:numPr>
          <w:ilvl w:val="1"/>
          <w:numId w:val="1"/>
        </w:numPr>
        <w:tabs>
          <w:tab w:val="left" w:pos="583"/>
        </w:tabs>
        <w:spacing w:before="0" w:after="0" w:line="240" w:lineRule="auto"/>
        <w:ind w:left="582" w:right="0" w:hanging="481"/>
        <w:jc w:val="left"/>
      </w:pPr>
      <w:r>
        <w:t>欠税信息</w:t>
      </w:r>
    </w:p>
    <w:p>
      <w:pPr>
        <w:spacing w:after="0" w:line="240" w:lineRule="auto"/>
        <w:jc w:val="left"/>
        <w:sectPr>
          <w:pgSz w:w="11900" w:h="16840"/>
          <w:pgMar w:top="560" w:right="1560" w:bottom="280" w:left="1560" w:header="720" w:footer="720" w:gutter="0"/>
        </w:sectPr>
      </w:pPr>
    </w:p>
    <w:p>
      <w:pPr>
        <w:pStyle w:val="4"/>
        <w:spacing w:before="22"/>
        <w:ind w:left="102"/>
      </w:pPr>
      <w:r>
        <w:rPr>
          <w:w w:val="105"/>
        </w:rPr>
        <w:t xml:space="preserve">欠税信息 </w:t>
      </w:r>
      <w:r>
        <w:rPr>
          <w:rFonts w:hint="eastAsia" w:ascii="Arial Unicode MS" w:eastAsia="Arial Unicode MS"/>
          <w:w w:val="105"/>
        </w:rPr>
        <w:t xml:space="preserve">0 </w:t>
      </w:r>
      <w:r>
        <w:rPr>
          <w:w w:val="105"/>
        </w:rPr>
        <w:t>项</w:t>
      </w:r>
    </w:p>
    <w:p>
      <w:pPr>
        <w:pStyle w:val="4"/>
        <w:rPr>
          <w:sz w:val="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72"/>
        <w:gridCol w:w="1860"/>
        <w:gridCol w:w="1572"/>
        <w:gridCol w:w="1572"/>
        <w:gridCol w:w="984"/>
        <w:gridCol w:w="158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8544" w:type="dxa"/>
            <w:gridSpan w:val="6"/>
            <w:tcBorders>
              <w:bottom w:val="single" w:color="7F7F7F" w:sz="6" w:space="0"/>
              <w:right w:val="single" w:color="7F7F7F" w:sz="6" w:space="0"/>
            </w:tcBorders>
          </w:tcPr>
          <w:p>
            <w:pPr>
              <w:pStyle w:val="9"/>
              <w:spacing w:before="21" w:line="204" w:lineRule="auto"/>
              <w:ind w:left="142" w:right="126" w:firstLine="5"/>
              <w:jc w:val="center"/>
              <w:rPr>
                <w:sz w:val="19"/>
              </w:rPr>
            </w:pPr>
            <w:r>
              <w:rPr>
                <w:color w:val="FF0000"/>
                <w:sz w:val="19"/>
              </w:rPr>
              <w:t>欠税</w:t>
            </w:r>
            <w:r>
              <w:rPr>
                <w:rFonts w:hint="eastAsia" w:ascii="Arial Unicode MS" w:eastAsia="Arial Unicode MS"/>
                <w:color w:val="FF0000"/>
                <w:sz w:val="19"/>
              </w:rPr>
              <w:t>:</w:t>
            </w:r>
            <w:r>
              <w:rPr>
                <w:color w:val="FF0000"/>
                <w:sz w:val="19"/>
              </w:rPr>
              <w:t xml:space="preserve">是指纳税人超过税收法律、行政法则规定期限或者纳税人超过税务机关依照税收法律、行政 </w:t>
            </w:r>
            <w:r>
              <w:rPr>
                <w:color w:val="FF0000"/>
                <w:spacing w:val="-1"/>
                <w:sz w:val="19"/>
              </w:rPr>
              <w:t>法规规定确定的纳税期限，未缴纳的税款，欠税发生后，税务机关应当依法催缴并严格按日计算滞</w:t>
            </w:r>
            <w:r>
              <w:rPr>
                <w:color w:val="FF0000"/>
                <w:sz w:val="19"/>
              </w:rPr>
              <w:t>纳金，直至采取税收保全、税收强制执行措施清缴欠税。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2" w:type="dxa"/>
            <w:tcBorders>
              <w:top w:val="single" w:color="7F7F7F" w:sz="6" w:space="0"/>
              <w:right w:val="single" w:color="7F7F7F" w:sz="6" w:space="0"/>
            </w:tcBorders>
            <w:shd w:val="clear" w:color="auto" w:fill="EEEEEE"/>
          </w:tcPr>
          <w:p>
            <w:pPr>
              <w:pStyle w:val="9"/>
              <w:spacing w:before="24"/>
              <w:ind w:left="292"/>
              <w:rPr>
                <w:sz w:val="19"/>
              </w:rPr>
            </w:pPr>
            <w:r>
              <w:rPr>
                <w:color w:val="333333"/>
                <w:sz w:val="19"/>
              </w:rPr>
              <w:t>序号</w:t>
            </w:r>
          </w:p>
        </w:tc>
        <w:tc>
          <w:tcPr>
            <w:tcW w:w="1860" w:type="dxa"/>
            <w:tcBorders>
              <w:top w:val="single" w:color="7F7F7F" w:sz="6" w:space="0"/>
              <w:left w:val="single" w:color="7F7F7F" w:sz="6" w:space="0"/>
              <w:right w:val="single" w:color="7F7F7F" w:sz="6" w:space="0"/>
            </w:tcBorders>
            <w:shd w:val="clear" w:color="auto" w:fill="EEEEEE"/>
          </w:tcPr>
          <w:p>
            <w:pPr>
              <w:pStyle w:val="9"/>
              <w:spacing w:before="24"/>
              <w:ind w:left="448"/>
              <w:rPr>
                <w:sz w:val="19"/>
              </w:rPr>
            </w:pPr>
            <w:r>
              <w:rPr>
                <w:color w:val="333333"/>
                <w:sz w:val="19"/>
              </w:rPr>
              <w:t>税务登记号</w:t>
            </w:r>
          </w:p>
        </w:tc>
        <w:tc>
          <w:tcPr>
            <w:tcW w:w="1572" w:type="dxa"/>
            <w:tcBorders>
              <w:top w:val="single" w:color="7F7F7F" w:sz="6" w:space="0"/>
              <w:left w:val="single" w:color="7F7F7F" w:sz="6" w:space="0"/>
              <w:right w:val="single" w:color="7F7F7F" w:sz="6" w:space="0"/>
            </w:tcBorders>
            <w:shd w:val="clear" w:color="auto" w:fill="EEEEEE"/>
          </w:tcPr>
          <w:p>
            <w:pPr>
              <w:pStyle w:val="9"/>
              <w:spacing w:before="24"/>
              <w:ind w:left="401"/>
              <w:rPr>
                <w:sz w:val="19"/>
              </w:rPr>
            </w:pPr>
            <w:r>
              <w:rPr>
                <w:color w:val="333333"/>
                <w:sz w:val="19"/>
              </w:rPr>
              <w:t>欠税时间</w:t>
            </w:r>
          </w:p>
        </w:tc>
        <w:tc>
          <w:tcPr>
            <w:tcW w:w="1572" w:type="dxa"/>
            <w:tcBorders>
              <w:top w:val="single" w:color="7F7F7F" w:sz="6" w:space="0"/>
              <w:left w:val="single" w:color="7F7F7F" w:sz="6" w:space="0"/>
              <w:right w:val="single" w:color="7F7F7F" w:sz="6" w:space="0"/>
            </w:tcBorders>
            <w:shd w:val="clear" w:color="auto" w:fill="EEEEEE"/>
          </w:tcPr>
          <w:p>
            <w:pPr>
              <w:pStyle w:val="9"/>
              <w:spacing w:before="24"/>
              <w:ind w:left="401"/>
              <w:rPr>
                <w:sz w:val="19"/>
              </w:rPr>
            </w:pPr>
            <w:r>
              <w:rPr>
                <w:color w:val="333333"/>
                <w:sz w:val="19"/>
              </w:rPr>
              <w:t>事件名称</w:t>
            </w:r>
          </w:p>
        </w:tc>
        <w:tc>
          <w:tcPr>
            <w:tcW w:w="984" w:type="dxa"/>
            <w:tcBorders>
              <w:top w:val="single" w:color="7F7F7F" w:sz="6" w:space="0"/>
              <w:left w:val="single" w:color="7F7F7F" w:sz="6" w:space="0"/>
              <w:right w:val="single" w:color="7F7F7F" w:sz="6" w:space="0"/>
            </w:tcBorders>
            <w:shd w:val="clear" w:color="auto" w:fill="EEEEEE"/>
          </w:tcPr>
          <w:p>
            <w:pPr>
              <w:pStyle w:val="9"/>
              <w:spacing w:before="24"/>
              <w:ind w:left="300"/>
              <w:rPr>
                <w:sz w:val="19"/>
              </w:rPr>
            </w:pPr>
            <w:r>
              <w:rPr>
                <w:color w:val="333333"/>
                <w:sz w:val="19"/>
              </w:rPr>
              <w:t>税种</w:t>
            </w:r>
          </w:p>
        </w:tc>
        <w:tc>
          <w:tcPr>
            <w:tcW w:w="1584" w:type="dxa"/>
            <w:tcBorders>
              <w:top w:val="single" w:color="7F7F7F" w:sz="6" w:space="0"/>
              <w:left w:val="single" w:color="7F7F7F" w:sz="6" w:space="0"/>
              <w:right w:val="single" w:color="7F7F7F" w:sz="6" w:space="0"/>
            </w:tcBorders>
            <w:shd w:val="clear" w:color="auto" w:fill="EEEEEE"/>
          </w:tcPr>
          <w:p>
            <w:pPr>
              <w:pStyle w:val="9"/>
              <w:spacing w:before="24"/>
              <w:ind w:left="408"/>
              <w:rPr>
                <w:sz w:val="19"/>
              </w:rPr>
            </w:pPr>
            <w:r>
              <w:rPr>
                <w:color w:val="333333"/>
                <w:sz w:val="19"/>
              </w:rPr>
              <w:t>管理机关</w:t>
            </w:r>
          </w:p>
        </w:tc>
      </w:tr>
    </w:tbl>
    <w:p>
      <w:pPr>
        <w:pStyle w:val="4"/>
        <w:spacing w:before="10"/>
        <w:rPr>
          <w:sz w:val="17"/>
        </w:rPr>
      </w:pPr>
    </w:p>
    <w:p>
      <w:pPr>
        <w:pStyle w:val="3"/>
        <w:numPr>
          <w:ilvl w:val="1"/>
          <w:numId w:val="1"/>
        </w:numPr>
        <w:tabs>
          <w:tab w:val="left" w:pos="583"/>
        </w:tabs>
        <w:spacing w:before="0" w:after="0" w:line="240" w:lineRule="auto"/>
        <w:ind w:left="582" w:right="0" w:hanging="481"/>
        <w:jc w:val="left"/>
      </w:pPr>
      <w:r>
        <w:t>重大税收违法</w:t>
      </w:r>
    </w:p>
    <w:p>
      <w:pPr>
        <w:pStyle w:val="4"/>
        <w:spacing w:before="12"/>
        <w:ind w:left="102"/>
      </w:pPr>
      <w:r>
        <w:rPr>
          <w:w w:val="105"/>
        </w:rPr>
        <w:t xml:space="preserve">重大税收违法 </w:t>
      </w:r>
      <w:r>
        <w:rPr>
          <w:rFonts w:hint="eastAsia" w:ascii="Arial Unicode MS" w:eastAsia="Arial Unicode MS"/>
          <w:w w:val="105"/>
        </w:rPr>
        <w:t xml:space="preserve">0 </w:t>
      </w:r>
      <w:r>
        <w:rPr>
          <w:w w:val="105"/>
        </w:rPr>
        <w:t>项</w:t>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0"/>
        <w:gridCol w:w="1488"/>
        <w:gridCol w:w="1248"/>
        <w:gridCol w:w="1248"/>
        <w:gridCol w:w="1260"/>
        <w:gridCol w:w="1260"/>
        <w:gridCol w:w="126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0" w:type="dxa"/>
            <w:tcBorders>
              <w:right w:val="single" w:color="7F7F7F" w:sz="6" w:space="0"/>
            </w:tcBorders>
            <w:shd w:val="clear" w:color="auto" w:fill="EEEEEE"/>
          </w:tcPr>
          <w:p>
            <w:pPr>
              <w:pStyle w:val="9"/>
              <w:spacing w:before="24"/>
              <w:ind w:left="196"/>
              <w:rPr>
                <w:sz w:val="19"/>
              </w:rPr>
            </w:pPr>
            <w:r>
              <w:rPr>
                <w:color w:val="333333"/>
                <w:sz w:val="19"/>
              </w:rPr>
              <w:t>序号</w:t>
            </w:r>
          </w:p>
        </w:tc>
        <w:tc>
          <w:tcPr>
            <w:tcW w:w="1488" w:type="dxa"/>
            <w:tcBorders>
              <w:left w:val="single" w:color="7F7F7F" w:sz="6" w:space="0"/>
              <w:right w:val="single" w:color="7F7F7F" w:sz="6" w:space="0"/>
            </w:tcBorders>
            <w:shd w:val="clear" w:color="auto" w:fill="EEEEEE"/>
          </w:tcPr>
          <w:p>
            <w:pPr>
              <w:pStyle w:val="9"/>
              <w:spacing w:before="24"/>
              <w:ind w:left="262"/>
              <w:rPr>
                <w:sz w:val="19"/>
              </w:rPr>
            </w:pPr>
            <w:r>
              <w:rPr>
                <w:color w:val="333333"/>
                <w:sz w:val="19"/>
              </w:rPr>
              <w:t>税务登记号</w:t>
            </w:r>
          </w:p>
        </w:tc>
        <w:tc>
          <w:tcPr>
            <w:tcW w:w="1248" w:type="dxa"/>
            <w:tcBorders>
              <w:left w:val="single" w:color="7F7F7F" w:sz="6" w:space="0"/>
              <w:right w:val="single" w:color="7F7F7F" w:sz="6" w:space="0"/>
            </w:tcBorders>
            <w:shd w:val="clear" w:color="auto" w:fill="EEEEEE"/>
          </w:tcPr>
          <w:p>
            <w:pPr>
              <w:pStyle w:val="9"/>
              <w:spacing w:before="24"/>
              <w:ind w:left="239"/>
              <w:rPr>
                <w:sz w:val="19"/>
              </w:rPr>
            </w:pPr>
            <w:r>
              <w:rPr>
                <w:color w:val="333333"/>
                <w:sz w:val="19"/>
              </w:rPr>
              <w:t>处罚时间</w:t>
            </w:r>
          </w:p>
        </w:tc>
        <w:tc>
          <w:tcPr>
            <w:tcW w:w="1248" w:type="dxa"/>
            <w:tcBorders>
              <w:left w:val="single" w:color="7F7F7F" w:sz="6" w:space="0"/>
              <w:right w:val="single" w:color="7F7F7F" w:sz="6" w:space="0"/>
            </w:tcBorders>
            <w:shd w:val="clear" w:color="auto" w:fill="EEEEEE"/>
          </w:tcPr>
          <w:p>
            <w:pPr>
              <w:pStyle w:val="9"/>
              <w:spacing w:before="24"/>
              <w:ind w:left="239"/>
              <w:rPr>
                <w:sz w:val="19"/>
              </w:rPr>
            </w:pPr>
            <w:r>
              <w:rPr>
                <w:color w:val="333333"/>
                <w:sz w:val="19"/>
              </w:rPr>
              <w:t>处罚金额</w:t>
            </w:r>
          </w:p>
        </w:tc>
        <w:tc>
          <w:tcPr>
            <w:tcW w:w="1260" w:type="dxa"/>
            <w:tcBorders>
              <w:left w:val="single" w:color="7F7F7F" w:sz="6" w:space="0"/>
              <w:right w:val="single" w:color="7F7F7F" w:sz="6" w:space="0"/>
            </w:tcBorders>
            <w:shd w:val="clear" w:color="auto" w:fill="EEEEEE"/>
          </w:tcPr>
          <w:p>
            <w:pPr>
              <w:pStyle w:val="9"/>
              <w:spacing w:before="24"/>
              <w:ind w:left="245"/>
              <w:rPr>
                <w:sz w:val="19"/>
              </w:rPr>
            </w:pPr>
            <w:r>
              <w:rPr>
                <w:color w:val="333333"/>
                <w:sz w:val="19"/>
              </w:rPr>
              <w:t>事件名称</w:t>
            </w:r>
          </w:p>
        </w:tc>
        <w:tc>
          <w:tcPr>
            <w:tcW w:w="1260" w:type="dxa"/>
            <w:tcBorders>
              <w:left w:val="single" w:color="7F7F7F" w:sz="6" w:space="0"/>
              <w:right w:val="single" w:color="7F7F7F" w:sz="6" w:space="0"/>
            </w:tcBorders>
            <w:shd w:val="clear" w:color="auto" w:fill="EEEEEE"/>
          </w:tcPr>
          <w:p>
            <w:pPr>
              <w:pStyle w:val="9"/>
              <w:spacing w:before="24"/>
              <w:ind w:left="246"/>
              <w:rPr>
                <w:sz w:val="19"/>
              </w:rPr>
            </w:pPr>
            <w:r>
              <w:rPr>
                <w:color w:val="333333"/>
                <w:sz w:val="19"/>
              </w:rPr>
              <w:t>事件结果</w:t>
            </w:r>
          </w:p>
        </w:tc>
        <w:tc>
          <w:tcPr>
            <w:tcW w:w="1260" w:type="dxa"/>
            <w:tcBorders>
              <w:left w:val="single" w:color="7F7F7F" w:sz="6" w:space="0"/>
            </w:tcBorders>
            <w:shd w:val="clear" w:color="auto" w:fill="EEEEEE"/>
          </w:tcPr>
          <w:p>
            <w:pPr>
              <w:pStyle w:val="9"/>
              <w:spacing w:before="24"/>
              <w:ind w:left="246"/>
              <w:rPr>
                <w:sz w:val="19"/>
              </w:rPr>
            </w:pPr>
            <w:r>
              <w:rPr>
                <w:color w:val="333333"/>
                <w:sz w:val="19"/>
              </w:rPr>
              <w:t>管理机关</w:t>
            </w:r>
          </w:p>
        </w:tc>
      </w:tr>
    </w:tbl>
    <w:p>
      <w:pPr>
        <w:pStyle w:val="4"/>
        <w:rPr>
          <w:sz w:val="24"/>
        </w:rPr>
      </w:pPr>
    </w:p>
    <w:p>
      <w:pPr>
        <w:pStyle w:val="2"/>
        <w:numPr>
          <w:ilvl w:val="0"/>
          <w:numId w:val="1"/>
        </w:numPr>
        <w:tabs>
          <w:tab w:val="left" w:pos="404"/>
        </w:tabs>
        <w:spacing w:before="197" w:after="0" w:line="240" w:lineRule="auto"/>
        <w:ind w:left="403" w:right="0" w:hanging="302"/>
        <w:jc w:val="left"/>
      </w:pPr>
      <w:r>
        <w:t>行政管理信息</w:t>
      </w:r>
    </w:p>
    <w:p>
      <w:pPr>
        <w:pStyle w:val="3"/>
        <w:numPr>
          <w:ilvl w:val="1"/>
          <w:numId w:val="1"/>
        </w:numPr>
        <w:tabs>
          <w:tab w:val="left" w:pos="583"/>
        </w:tabs>
        <w:spacing w:before="33" w:after="0" w:line="240" w:lineRule="auto"/>
        <w:ind w:left="582" w:right="0" w:hanging="481"/>
        <w:jc w:val="left"/>
      </w:pPr>
      <w:r>
        <w:rPr>
          <w:w w:val="95"/>
        </w:rPr>
        <w:t>行政许可信息</w:t>
      </w:r>
    </w:p>
    <w:p>
      <w:pPr>
        <w:pStyle w:val="4"/>
        <w:spacing w:before="57" w:line="196" w:lineRule="auto"/>
        <w:ind w:left="102" w:right="228"/>
        <w:rPr>
          <w:rFonts w:hint="eastAsia" w:ascii="Arial Unicode MS" w:eastAsia="Arial Unicode MS"/>
        </w:rPr>
      </w:pPr>
      <w:r>
        <w:rPr>
          <w:spacing w:val="-13"/>
          <w:w w:val="105"/>
        </w:rPr>
        <w:t xml:space="preserve">行政许可信息 </w:t>
      </w:r>
      <w:r>
        <w:rPr>
          <w:rFonts w:hint="eastAsia" w:ascii="Arial Unicode MS" w:eastAsia="Arial Unicode MS"/>
          <w:w w:val="105"/>
        </w:rPr>
        <w:t xml:space="preserve">2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
        <w:rPr>
          <w:rFonts w:ascii="Arial Unicode MS"/>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504"/>
        <w:gridCol w:w="2341"/>
        <w:gridCol w:w="901"/>
        <w:gridCol w:w="901"/>
        <w:gridCol w:w="1729"/>
        <w:gridCol w:w="2173"/>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504" w:type="dxa"/>
            <w:tcBorders>
              <w:bottom w:val="single" w:color="7F7F7F" w:sz="6" w:space="0"/>
              <w:right w:val="single" w:color="7F7F7F" w:sz="6" w:space="0"/>
            </w:tcBorders>
            <w:shd w:val="clear" w:color="auto" w:fill="EEEEEE"/>
          </w:tcPr>
          <w:p>
            <w:pPr>
              <w:pStyle w:val="9"/>
              <w:spacing w:before="36" w:line="225" w:lineRule="auto"/>
              <w:ind w:left="154" w:right="140"/>
              <w:rPr>
                <w:sz w:val="19"/>
              </w:rPr>
            </w:pPr>
            <w:r>
              <w:rPr>
                <w:color w:val="333333"/>
                <w:sz w:val="19"/>
              </w:rPr>
              <w:t>序号</w:t>
            </w:r>
          </w:p>
        </w:tc>
        <w:tc>
          <w:tcPr>
            <w:tcW w:w="2341" w:type="dxa"/>
            <w:tcBorders>
              <w:left w:val="single" w:color="7F7F7F" w:sz="6" w:space="0"/>
              <w:bottom w:val="single" w:color="7F7F7F" w:sz="6" w:space="0"/>
              <w:right w:val="single" w:color="7F7F7F" w:sz="6" w:space="0"/>
            </w:tcBorders>
            <w:shd w:val="clear" w:color="auto" w:fill="EEEEEE"/>
          </w:tcPr>
          <w:p>
            <w:pPr>
              <w:pStyle w:val="9"/>
              <w:spacing w:before="132"/>
              <w:ind w:left="111" w:right="100"/>
              <w:jc w:val="center"/>
              <w:rPr>
                <w:sz w:val="19"/>
              </w:rPr>
            </w:pPr>
            <w:r>
              <w:rPr>
                <w:color w:val="333333"/>
                <w:sz w:val="19"/>
              </w:rPr>
              <w:t>许可编号</w:t>
            </w:r>
          </w:p>
        </w:tc>
        <w:tc>
          <w:tcPr>
            <w:tcW w:w="901" w:type="dxa"/>
            <w:tcBorders>
              <w:left w:val="single" w:color="7F7F7F" w:sz="6" w:space="0"/>
              <w:bottom w:val="single" w:color="7F7F7F" w:sz="6" w:space="0"/>
              <w:right w:val="single" w:color="7F7F7F" w:sz="6" w:space="0"/>
            </w:tcBorders>
            <w:shd w:val="clear" w:color="auto" w:fill="EEEEEE"/>
          </w:tcPr>
          <w:p>
            <w:pPr>
              <w:pStyle w:val="9"/>
              <w:spacing w:before="36" w:line="225" w:lineRule="auto"/>
              <w:ind w:left="352" w:right="147" w:hanging="193"/>
              <w:rPr>
                <w:sz w:val="19"/>
              </w:rPr>
            </w:pPr>
            <w:r>
              <w:rPr>
                <w:color w:val="333333"/>
                <w:sz w:val="19"/>
              </w:rPr>
              <w:t>有效期自</w:t>
            </w:r>
          </w:p>
        </w:tc>
        <w:tc>
          <w:tcPr>
            <w:tcW w:w="901" w:type="dxa"/>
            <w:tcBorders>
              <w:left w:val="single" w:color="7F7F7F" w:sz="6" w:space="0"/>
              <w:bottom w:val="single" w:color="7F7F7F" w:sz="6" w:space="0"/>
              <w:right w:val="single" w:color="7F7F7F" w:sz="6" w:space="0"/>
            </w:tcBorders>
            <w:shd w:val="clear" w:color="auto" w:fill="EEEEEE"/>
          </w:tcPr>
          <w:p>
            <w:pPr>
              <w:pStyle w:val="9"/>
              <w:spacing w:before="36" w:line="225" w:lineRule="auto"/>
              <w:ind w:left="351" w:right="148" w:hanging="193"/>
              <w:rPr>
                <w:sz w:val="19"/>
              </w:rPr>
            </w:pPr>
            <w:r>
              <w:rPr>
                <w:color w:val="333333"/>
                <w:sz w:val="19"/>
              </w:rPr>
              <w:t>有效期止</w:t>
            </w:r>
          </w:p>
        </w:tc>
        <w:tc>
          <w:tcPr>
            <w:tcW w:w="1729" w:type="dxa"/>
            <w:tcBorders>
              <w:left w:val="single" w:color="7F7F7F" w:sz="6" w:space="0"/>
              <w:bottom w:val="single" w:color="7F7F7F" w:sz="6" w:space="0"/>
              <w:right w:val="single" w:color="7F7F7F" w:sz="6" w:space="0"/>
            </w:tcBorders>
            <w:shd w:val="clear" w:color="auto" w:fill="EEEEEE"/>
          </w:tcPr>
          <w:p>
            <w:pPr>
              <w:pStyle w:val="9"/>
              <w:spacing w:before="132"/>
              <w:ind w:left="461" w:right="453"/>
              <w:jc w:val="center"/>
              <w:rPr>
                <w:sz w:val="19"/>
              </w:rPr>
            </w:pPr>
            <w:r>
              <w:rPr>
                <w:color w:val="333333"/>
                <w:sz w:val="19"/>
              </w:rPr>
              <w:t>许可内容</w:t>
            </w:r>
          </w:p>
        </w:tc>
        <w:tc>
          <w:tcPr>
            <w:tcW w:w="2173" w:type="dxa"/>
            <w:tcBorders>
              <w:left w:val="single" w:color="7F7F7F" w:sz="6" w:space="0"/>
              <w:bottom w:val="single" w:color="7F7F7F" w:sz="6" w:space="0"/>
            </w:tcBorders>
            <w:shd w:val="clear" w:color="auto" w:fill="EEEEEE"/>
          </w:tcPr>
          <w:p>
            <w:pPr>
              <w:pStyle w:val="9"/>
              <w:spacing w:before="132"/>
              <w:ind w:left="112" w:right="105"/>
              <w:jc w:val="center"/>
              <w:rPr>
                <w:sz w:val="19"/>
              </w:rPr>
            </w:pPr>
            <w:r>
              <w:rPr>
                <w:color w:val="333333"/>
                <w:sz w:val="19"/>
              </w:rPr>
              <w:t>许可机关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504" w:type="dxa"/>
            <w:tcBorders>
              <w:top w:val="single" w:color="7F7F7F" w:sz="6" w:space="0"/>
              <w:bottom w:val="single" w:color="7F7F7F" w:sz="6" w:space="0"/>
              <w:right w:val="single" w:color="7F7F7F" w:sz="6" w:space="0"/>
            </w:tcBorders>
          </w:tcPr>
          <w:p>
            <w:pPr>
              <w:pStyle w:val="9"/>
              <w:spacing w:before="95"/>
              <w:ind w:left="10"/>
              <w:jc w:val="center"/>
              <w:rPr>
                <w:rFonts w:ascii="Arial Unicode MS"/>
                <w:sz w:val="19"/>
              </w:rPr>
            </w:pPr>
            <w:r>
              <w:rPr>
                <w:rFonts w:ascii="Arial Unicode MS"/>
                <w:color w:val="333333"/>
                <w:w w:val="101"/>
                <w:sz w:val="19"/>
              </w:rPr>
              <w:t>1</w:t>
            </w:r>
          </w:p>
        </w:tc>
        <w:tc>
          <w:tcPr>
            <w:tcW w:w="2341" w:type="dxa"/>
            <w:tcBorders>
              <w:top w:val="single" w:color="7F7F7F" w:sz="6" w:space="0"/>
              <w:left w:val="single" w:color="7F7F7F" w:sz="6" w:space="0"/>
              <w:bottom w:val="single" w:color="7F7F7F" w:sz="6" w:space="0"/>
              <w:right w:val="single" w:color="7F7F7F" w:sz="6" w:space="0"/>
            </w:tcBorders>
          </w:tcPr>
          <w:p>
            <w:pPr>
              <w:pStyle w:val="9"/>
              <w:spacing w:before="95"/>
              <w:ind w:left="114" w:right="100"/>
              <w:jc w:val="center"/>
              <w:rPr>
                <w:rFonts w:ascii="Arial Unicode MS"/>
                <w:sz w:val="19"/>
              </w:rPr>
            </w:pPr>
            <w:r>
              <w:rPr>
                <w:rFonts w:ascii="Arial Unicode MS"/>
                <w:color w:val="333333"/>
                <w:sz w:val="19"/>
              </w:rPr>
              <w:t>91110105MA006RJM4A</w:t>
            </w:r>
          </w:p>
        </w:tc>
        <w:tc>
          <w:tcPr>
            <w:tcW w:w="901" w:type="dxa"/>
            <w:tcBorders>
              <w:top w:val="single" w:color="7F7F7F" w:sz="6" w:space="0"/>
              <w:left w:val="single" w:color="7F7F7F" w:sz="6" w:space="0"/>
              <w:bottom w:val="single" w:color="7F7F7F" w:sz="6" w:space="0"/>
              <w:right w:val="single" w:color="7F7F7F" w:sz="6" w:space="0"/>
            </w:tcBorders>
          </w:tcPr>
          <w:p>
            <w:pPr>
              <w:pStyle w:val="9"/>
              <w:spacing w:line="266" w:lineRule="exact"/>
              <w:ind w:left="202"/>
              <w:rPr>
                <w:rFonts w:ascii="Arial Unicode MS"/>
                <w:sz w:val="19"/>
              </w:rPr>
            </w:pPr>
            <w:r>
              <w:rPr>
                <w:rFonts w:ascii="Arial Unicode MS"/>
                <w:color w:val="333333"/>
                <w:sz w:val="19"/>
              </w:rPr>
              <w:t>2018-</w:t>
            </w:r>
          </w:p>
          <w:p>
            <w:pPr>
              <w:pStyle w:val="9"/>
              <w:spacing w:line="279" w:lineRule="exact"/>
              <w:ind w:left="202"/>
              <w:rPr>
                <w:rFonts w:ascii="Arial Unicode MS"/>
                <w:sz w:val="19"/>
              </w:rPr>
            </w:pPr>
            <w:r>
              <w:rPr>
                <w:rFonts w:ascii="Arial Unicode MS"/>
                <w:color w:val="333333"/>
                <w:sz w:val="19"/>
              </w:rPr>
              <w:t>08-23</w:t>
            </w:r>
          </w:p>
        </w:tc>
        <w:tc>
          <w:tcPr>
            <w:tcW w:w="901" w:type="dxa"/>
            <w:tcBorders>
              <w:top w:val="single" w:color="7F7F7F" w:sz="6" w:space="0"/>
              <w:left w:val="single" w:color="7F7F7F" w:sz="6" w:space="0"/>
              <w:bottom w:val="single" w:color="7F7F7F" w:sz="6" w:space="0"/>
              <w:right w:val="single" w:color="7F7F7F" w:sz="6" w:space="0"/>
            </w:tcBorders>
          </w:tcPr>
          <w:p>
            <w:pPr>
              <w:pStyle w:val="9"/>
              <w:spacing w:line="266" w:lineRule="exact"/>
              <w:ind w:left="201"/>
              <w:rPr>
                <w:rFonts w:ascii="Arial Unicode MS"/>
                <w:sz w:val="19"/>
              </w:rPr>
            </w:pPr>
            <w:r>
              <w:rPr>
                <w:rFonts w:ascii="Arial Unicode MS"/>
                <w:color w:val="333333"/>
                <w:sz w:val="19"/>
              </w:rPr>
              <w:t>2046-</w:t>
            </w:r>
          </w:p>
          <w:p>
            <w:pPr>
              <w:pStyle w:val="9"/>
              <w:spacing w:line="279" w:lineRule="exact"/>
              <w:ind w:left="201"/>
              <w:rPr>
                <w:rFonts w:ascii="Arial Unicode MS"/>
                <w:sz w:val="19"/>
              </w:rPr>
            </w:pPr>
            <w:r>
              <w:rPr>
                <w:rFonts w:ascii="Arial Unicode MS"/>
                <w:color w:val="333333"/>
                <w:sz w:val="19"/>
              </w:rPr>
              <w:t>07-06</w:t>
            </w:r>
          </w:p>
        </w:tc>
        <w:tc>
          <w:tcPr>
            <w:tcW w:w="1729" w:type="dxa"/>
            <w:tcBorders>
              <w:top w:val="single" w:color="7F7F7F" w:sz="6" w:space="0"/>
              <w:left w:val="single" w:color="7F7F7F" w:sz="6" w:space="0"/>
              <w:bottom w:val="single" w:color="7F7F7F" w:sz="6" w:space="0"/>
              <w:right w:val="single" w:color="7F7F7F" w:sz="6" w:space="0"/>
            </w:tcBorders>
          </w:tcPr>
          <w:p>
            <w:pPr>
              <w:pStyle w:val="9"/>
              <w:spacing w:before="132"/>
              <w:ind w:left="461" w:right="453"/>
              <w:jc w:val="center"/>
              <w:rPr>
                <w:sz w:val="19"/>
              </w:rPr>
            </w:pPr>
            <w:r>
              <w:rPr>
                <w:color w:val="333333"/>
                <w:sz w:val="19"/>
              </w:rPr>
              <w:t>营业执照</w:t>
            </w:r>
          </w:p>
        </w:tc>
        <w:tc>
          <w:tcPr>
            <w:tcW w:w="2173" w:type="dxa"/>
            <w:tcBorders>
              <w:top w:val="single" w:color="7F7F7F" w:sz="6" w:space="0"/>
              <w:left w:val="single" w:color="7F7F7F" w:sz="6" w:space="0"/>
              <w:bottom w:val="single" w:color="7F7F7F" w:sz="6" w:space="0"/>
            </w:tcBorders>
          </w:tcPr>
          <w:p>
            <w:pPr>
              <w:pStyle w:val="9"/>
              <w:spacing w:before="132"/>
              <w:ind w:left="112" w:right="105"/>
              <w:jc w:val="center"/>
              <w:rPr>
                <w:sz w:val="19"/>
              </w:rPr>
            </w:pPr>
            <w:r>
              <w:rPr>
                <w:color w:val="333333"/>
                <w:sz w:val="19"/>
              </w:rPr>
              <w:t>北京市工商行政管理局</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504" w:type="dxa"/>
            <w:tcBorders>
              <w:top w:val="single" w:color="7F7F7F" w:sz="6" w:space="0"/>
              <w:right w:val="single" w:color="7F7F7F" w:sz="6" w:space="0"/>
            </w:tcBorders>
          </w:tcPr>
          <w:p>
            <w:pPr>
              <w:pStyle w:val="9"/>
              <w:spacing w:before="95"/>
              <w:ind w:left="10"/>
              <w:jc w:val="center"/>
              <w:rPr>
                <w:rFonts w:ascii="Arial Unicode MS"/>
                <w:sz w:val="19"/>
              </w:rPr>
            </w:pPr>
            <w:r>
              <w:rPr>
                <w:rFonts w:ascii="Arial Unicode MS"/>
                <w:color w:val="333333"/>
                <w:w w:val="101"/>
                <w:sz w:val="19"/>
              </w:rPr>
              <w:t>2</w:t>
            </w:r>
          </w:p>
        </w:tc>
        <w:tc>
          <w:tcPr>
            <w:tcW w:w="2341" w:type="dxa"/>
            <w:tcBorders>
              <w:top w:val="single" w:color="7F7F7F" w:sz="6" w:space="0"/>
              <w:left w:val="single" w:color="7F7F7F" w:sz="6" w:space="0"/>
              <w:right w:val="single" w:color="7F7F7F" w:sz="6" w:space="0"/>
            </w:tcBorders>
          </w:tcPr>
          <w:p>
            <w:pPr>
              <w:pStyle w:val="9"/>
              <w:spacing w:before="95"/>
              <w:ind w:left="114" w:right="100"/>
              <w:jc w:val="center"/>
              <w:rPr>
                <w:rFonts w:ascii="Arial Unicode MS"/>
                <w:sz w:val="19"/>
              </w:rPr>
            </w:pPr>
            <w:r>
              <w:rPr>
                <w:rFonts w:ascii="Arial Unicode MS"/>
                <w:color w:val="333333"/>
                <w:sz w:val="19"/>
              </w:rPr>
              <w:t>91110105MA006RJM4A</w:t>
            </w:r>
          </w:p>
        </w:tc>
        <w:tc>
          <w:tcPr>
            <w:tcW w:w="901" w:type="dxa"/>
            <w:tcBorders>
              <w:top w:val="single" w:color="7F7F7F" w:sz="6" w:space="0"/>
              <w:left w:val="single" w:color="7F7F7F" w:sz="6" w:space="0"/>
              <w:right w:val="single" w:color="7F7F7F" w:sz="6" w:space="0"/>
            </w:tcBorders>
          </w:tcPr>
          <w:p>
            <w:pPr>
              <w:pStyle w:val="9"/>
              <w:spacing w:line="266" w:lineRule="exact"/>
              <w:ind w:left="202"/>
              <w:rPr>
                <w:rFonts w:ascii="Arial Unicode MS"/>
                <w:sz w:val="19"/>
              </w:rPr>
            </w:pPr>
            <w:r>
              <w:rPr>
                <w:rFonts w:ascii="Arial Unicode MS"/>
                <w:color w:val="333333"/>
                <w:sz w:val="19"/>
              </w:rPr>
              <w:t>2016-</w:t>
            </w:r>
          </w:p>
          <w:p>
            <w:pPr>
              <w:pStyle w:val="9"/>
              <w:spacing w:line="279" w:lineRule="exact"/>
              <w:ind w:left="202"/>
              <w:rPr>
                <w:rFonts w:ascii="Arial Unicode MS"/>
                <w:sz w:val="19"/>
              </w:rPr>
            </w:pPr>
            <w:r>
              <w:rPr>
                <w:rFonts w:ascii="Arial Unicode MS"/>
                <w:color w:val="333333"/>
                <w:sz w:val="19"/>
              </w:rPr>
              <w:t>07-07</w:t>
            </w:r>
          </w:p>
        </w:tc>
        <w:tc>
          <w:tcPr>
            <w:tcW w:w="901" w:type="dxa"/>
            <w:tcBorders>
              <w:top w:val="single" w:color="7F7F7F" w:sz="6" w:space="0"/>
              <w:left w:val="single" w:color="7F7F7F" w:sz="6" w:space="0"/>
              <w:right w:val="single" w:color="7F7F7F" w:sz="6" w:space="0"/>
            </w:tcBorders>
          </w:tcPr>
          <w:p>
            <w:pPr>
              <w:pStyle w:val="9"/>
              <w:spacing w:line="266" w:lineRule="exact"/>
              <w:ind w:left="201"/>
              <w:rPr>
                <w:rFonts w:ascii="Arial Unicode MS"/>
                <w:sz w:val="19"/>
              </w:rPr>
            </w:pPr>
            <w:r>
              <w:rPr>
                <w:rFonts w:ascii="Arial Unicode MS"/>
                <w:color w:val="333333"/>
                <w:sz w:val="19"/>
              </w:rPr>
              <w:t>2046-</w:t>
            </w:r>
          </w:p>
          <w:p>
            <w:pPr>
              <w:pStyle w:val="9"/>
              <w:spacing w:line="279" w:lineRule="exact"/>
              <w:ind w:left="201"/>
              <w:rPr>
                <w:rFonts w:ascii="Arial Unicode MS"/>
                <w:sz w:val="19"/>
              </w:rPr>
            </w:pPr>
            <w:r>
              <w:rPr>
                <w:rFonts w:ascii="Arial Unicode MS"/>
                <w:color w:val="333333"/>
                <w:sz w:val="19"/>
              </w:rPr>
              <w:t>07-06</w:t>
            </w:r>
          </w:p>
        </w:tc>
        <w:tc>
          <w:tcPr>
            <w:tcW w:w="1729" w:type="dxa"/>
            <w:tcBorders>
              <w:top w:val="single" w:color="7F7F7F" w:sz="6" w:space="0"/>
              <w:left w:val="single" w:color="7F7F7F" w:sz="6" w:space="0"/>
              <w:right w:val="single" w:color="7F7F7F" w:sz="6" w:space="0"/>
            </w:tcBorders>
          </w:tcPr>
          <w:p>
            <w:pPr>
              <w:pStyle w:val="9"/>
              <w:spacing w:before="36" w:line="225" w:lineRule="auto"/>
              <w:ind w:left="476" w:right="178" w:hanging="289"/>
              <w:rPr>
                <w:sz w:val="19"/>
              </w:rPr>
            </w:pPr>
            <w:r>
              <w:rPr>
                <w:color w:val="333333"/>
                <w:sz w:val="19"/>
              </w:rPr>
              <w:t>北京信任度科技有限公司</w:t>
            </w:r>
          </w:p>
        </w:tc>
        <w:tc>
          <w:tcPr>
            <w:tcW w:w="2173" w:type="dxa"/>
            <w:tcBorders>
              <w:top w:val="single" w:color="7F7F7F" w:sz="6" w:space="0"/>
              <w:left w:val="single" w:color="7F7F7F" w:sz="6" w:space="0"/>
            </w:tcBorders>
          </w:tcPr>
          <w:p>
            <w:pPr>
              <w:pStyle w:val="9"/>
              <w:spacing w:before="36" w:line="225" w:lineRule="auto"/>
              <w:ind w:left="698" w:right="113" w:hanging="577"/>
              <w:rPr>
                <w:sz w:val="19"/>
              </w:rPr>
            </w:pPr>
            <w:r>
              <w:rPr>
                <w:color w:val="333333"/>
                <w:sz w:val="19"/>
              </w:rPr>
              <w:t>北京市工商行政管理局朝阳分局</w:t>
            </w:r>
          </w:p>
        </w:tc>
      </w:tr>
    </w:tbl>
    <w:p>
      <w:pPr>
        <w:pStyle w:val="4"/>
        <w:spacing w:before="2"/>
        <w:rPr>
          <w:rFonts w:ascii="Arial Unicode MS"/>
          <w:sz w:val="13"/>
        </w:rPr>
      </w:pPr>
    </w:p>
    <w:p>
      <w:pPr>
        <w:pStyle w:val="3"/>
        <w:numPr>
          <w:ilvl w:val="1"/>
          <w:numId w:val="1"/>
        </w:numPr>
        <w:tabs>
          <w:tab w:val="left" w:pos="583"/>
        </w:tabs>
        <w:spacing w:before="0" w:after="0" w:line="240" w:lineRule="auto"/>
        <w:ind w:left="582" w:right="0" w:hanging="481"/>
        <w:jc w:val="left"/>
      </w:pPr>
      <w:r>
        <w:t>行政处罚信息</w:t>
      </w:r>
    </w:p>
    <w:p>
      <w:pPr>
        <w:pStyle w:val="4"/>
        <w:spacing w:before="11"/>
        <w:ind w:left="102"/>
      </w:pPr>
      <w:r>
        <w:rPr>
          <w:w w:val="105"/>
        </w:rPr>
        <w:t xml:space="preserve">行政处罚信息 </w:t>
      </w:r>
      <w:r>
        <w:rPr>
          <w:rFonts w:hint="eastAsia" w:ascii="Arial Unicode MS" w:eastAsia="Arial Unicode MS"/>
          <w:w w:val="105"/>
        </w:rPr>
        <w:t xml:space="preserve">0 </w:t>
      </w:r>
      <w:r>
        <w:rPr>
          <w:w w:val="105"/>
        </w:rPr>
        <w:t>项</w:t>
      </w:r>
    </w:p>
    <w:p>
      <w:pPr>
        <w:pStyle w:val="4"/>
        <w:rPr>
          <w:sz w:val="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308"/>
        <w:gridCol w:w="1704"/>
        <w:gridCol w:w="2100"/>
        <w:gridCol w:w="1308"/>
        <w:gridCol w:w="21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308" w:type="dxa"/>
            <w:tcBorders>
              <w:right w:val="single" w:color="7F7F7F" w:sz="6" w:space="0"/>
            </w:tcBorders>
            <w:shd w:val="clear" w:color="auto" w:fill="EEEEEE"/>
          </w:tcPr>
          <w:p>
            <w:pPr>
              <w:pStyle w:val="9"/>
              <w:spacing w:before="24"/>
              <w:ind w:left="441" w:right="429"/>
              <w:jc w:val="center"/>
              <w:rPr>
                <w:sz w:val="19"/>
              </w:rPr>
            </w:pPr>
            <w:r>
              <w:rPr>
                <w:color w:val="333333"/>
                <w:sz w:val="19"/>
              </w:rPr>
              <w:t>序号</w:t>
            </w:r>
          </w:p>
        </w:tc>
        <w:tc>
          <w:tcPr>
            <w:tcW w:w="1704" w:type="dxa"/>
            <w:tcBorders>
              <w:left w:val="single" w:color="7F7F7F" w:sz="6" w:space="0"/>
              <w:right w:val="single" w:color="7F7F7F" w:sz="6" w:space="0"/>
            </w:tcBorders>
            <w:shd w:val="clear" w:color="auto" w:fill="EEEEEE"/>
          </w:tcPr>
          <w:p>
            <w:pPr>
              <w:pStyle w:val="9"/>
              <w:spacing w:before="24"/>
              <w:ind w:left="563"/>
              <w:rPr>
                <w:sz w:val="19"/>
              </w:rPr>
            </w:pPr>
            <w:r>
              <w:rPr>
                <w:color w:val="333333"/>
                <w:sz w:val="19"/>
              </w:rPr>
              <w:t>文书号</w:t>
            </w:r>
          </w:p>
        </w:tc>
        <w:tc>
          <w:tcPr>
            <w:tcW w:w="2100" w:type="dxa"/>
            <w:tcBorders>
              <w:left w:val="single" w:color="7F7F7F" w:sz="6" w:space="0"/>
              <w:right w:val="single" w:color="7F7F7F" w:sz="6" w:space="0"/>
            </w:tcBorders>
            <w:shd w:val="clear" w:color="auto" w:fill="EEEEEE"/>
          </w:tcPr>
          <w:p>
            <w:pPr>
              <w:pStyle w:val="9"/>
              <w:spacing w:before="24"/>
              <w:ind w:left="665"/>
              <w:rPr>
                <w:sz w:val="19"/>
              </w:rPr>
            </w:pPr>
            <w:r>
              <w:rPr>
                <w:color w:val="333333"/>
                <w:sz w:val="19"/>
              </w:rPr>
              <w:t>决定日期</w:t>
            </w:r>
          </w:p>
        </w:tc>
        <w:tc>
          <w:tcPr>
            <w:tcW w:w="1308" w:type="dxa"/>
            <w:tcBorders>
              <w:left w:val="single" w:color="7F7F7F" w:sz="6" w:space="0"/>
              <w:right w:val="single" w:color="7F7F7F" w:sz="6" w:space="0"/>
            </w:tcBorders>
            <w:shd w:val="clear" w:color="auto" w:fill="EEEEEE"/>
          </w:tcPr>
          <w:p>
            <w:pPr>
              <w:pStyle w:val="9"/>
              <w:spacing w:before="24"/>
              <w:ind w:left="442" w:right="427"/>
              <w:jc w:val="center"/>
              <w:rPr>
                <w:sz w:val="19"/>
              </w:rPr>
            </w:pPr>
            <w:r>
              <w:rPr>
                <w:color w:val="333333"/>
                <w:sz w:val="19"/>
              </w:rPr>
              <w:t>内容</w:t>
            </w:r>
          </w:p>
        </w:tc>
        <w:tc>
          <w:tcPr>
            <w:tcW w:w="2124" w:type="dxa"/>
            <w:tcBorders>
              <w:left w:val="single" w:color="7F7F7F" w:sz="6" w:space="0"/>
            </w:tcBorders>
            <w:shd w:val="clear" w:color="auto" w:fill="EEEEEE"/>
          </w:tcPr>
          <w:p>
            <w:pPr>
              <w:pStyle w:val="9"/>
              <w:spacing w:before="24"/>
              <w:ind w:left="678"/>
              <w:rPr>
                <w:sz w:val="19"/>
              </w:rPr>
            </w:pPr>
            <w:r>
              <w:rPr>
                <w:color w:val="333333"/>
                <w:sz w:val="19"/>
              </w:rPr>
              <w:t>决定机关</w:t>
            </w:r>
          </w:p>
        </w:tc>
      </w:tr>
    </w:tbl>
    <w:p>
      <w:pPr>
        <w:pStyle w:val="2"/>
        <w:numPr>
          <w:ilvl w:val="0"/>
          <w:numId w:val="1"/>
        </w:numPr>
        <w:tabs>
          <w:tab w:val="left" w:pos="404"/>
        </w:tabs>
        <w:spacing w:before="204" w:after="0" w:line="240" w:lineRule="auto"/>
        <w:ind w:left="403" w:right="0" w:hanging="302"/>
        <w:jc w:val="left"/>
      </w:pPr>
      <w:r>
        <w:t>环保信息</w:t>
      </w:r>
    </w:p>
    <w:p>
      <w:pPr>
        <w:pStyle w:val="3"/>
        <w:numPr>
          <w:ilvl w:val="1"/>
          <w:numId w:val="1"/>
        </w:numPr>
        <w:tabs>
          <w:tab w:val="left" w:pos="583"/>
        </w:tabs>
        <w:spacing w:before="34" w:after="0" w:line="240" w:lineRule="auto"/>
        <w:ind w:left="582" w:right="0" w:hanging="481"/>
        <w:jc w:val="left"/>
      </w:pPr>
      <w:r>
        <w:rPr>
          <w:w w:val="95"/>
        </w:rPr>
        <w:t>环保处罚</w:t>
      </w:r>
    </w:p>
    <w:p>
      <w:pPr>
        <w:pStyle w:val="4"/>
        <w:spacing w:before="11"/>
        <w:ind w:left="102"/>
      </w:pPr>
      <w:r>
        <w:rPr>
          <w:w w:val="105"/>
        </w:rPr>
        <w:t xml:space="preserve">环保处罚 </w:t>
      </w:r>
      <w:r>
        <w:rPr>
          <w:rFonts w:hint="eastAsia" w:ascii="Arial Unicode MS" w:eastAsia="Arial Unicode MS"/>
          <w:w w:val="105"/>
        </w:rPr>
        <w:t xml:space="preserve">0 </w:t>
      </w:r>
      <w:r>
        <w:rPr>
          <w:w w:val="105"/>
        </w:rPr>
        <w:t>项</w:t>
      </w:r>
    </w:p>
    <w:p>
      <w:pPr>
        <w:pStyle w:val="4"/>
        <w:rPr>
          <w:sz w:val="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16"/>
        <w:gridCol w:w="1116"/>
        <w:gridCol w:w="2688"/>
        <w:gridCol w:w="1812"/>
        <w:gridCol w:w="181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16" w:type="dxa"/>
            <w:tcBorders>
              <w:right w:val="single" w:color="7F7F7F" w:sz="6" w:space="0"/>
            </w:tcBorders>
            <w:shd w:val="clear" w:color="auto" w:fill="EEEEEE"/>
          </w:tcPr>
          <w:p>
            <w:pPr>
              <w:pStyle w:val="9"/>
              <w:spacing w:before="24"/>
              <w:ind w:left="364"/>
              <w:rPr>
                <w:sz w:val="19"/>
              </w:rPr>
            </w:pPr>
            <w:r>
              <w:rPr>
                <w:color w:val="333333"/>
                <w:sz w:val="19"/>
              </w:rPr>
              <w:t>序号</w:t>
            </w:r>
          </w:p>
        </w:tc>
        <w:tc>
          <w:tcPr>
            <w:tcW w:w="1116" w:type="dxa"/>
            <w:tcBorders>
              <w:left w:val="single" w:color="7F7F7F" w:sz="6" w:space="0"/>
              <w:right w:val="single" w:color="7F7F7F" w:sz="6" w:space="0"/>
            </w:tcBorders>
            <w:shd w:val="clear" w:color="auto" w:fill="EEEEEE"/>
          </w:tcPr>
          <w:p>
            <w:pPr>
              <w:pStyle w:val="9"/>
              <w:spacing w:before="24"/>
              <w:ind w:left="364"/>
              <w:rPr>
                <w:sz w:val="19"/>
              </w:rPr>
            </w:pPr>
            <w:r>
              <w:rPr>
                <w:color w:val="333333"/>
                <w:sz w:val="19"/>
              </w:rPr>
              <w:t>案号</w:t>
            </w:r>
          </w:p>
        </w:tc>
        <w:tc>
          <w:tcPr>
            <w:tcW w:w="2688" w:type="dxa"/>
            <w:tcBorders>
              <w:left w:val="single" w:color="7F7F7F" w:sz="6" w:space="0"/>
              <w:right w:val="single" w:color="7F7F7F" w:sz="6" w:space="0"/>
            </w:tcBorders>
            <w:shd w:val="clear" w:color="auto" w:fill="EEEEEE"/>
          </w:tcPr>
          <w:p>
            <w:pPr>
              <w:pStyle w:val="9"/>
              <w:spacing w:line="318" w:lineRule="exact"/>
              <w:ind w:left="707"/>
              <w:rPr>
                <w:rFonts w:hint="eastAsia" w:ascii="Arial Unicode MS" w:eastAsia="Arial Unicode MS"/>
                <w:sz w:val="19"/>
              </w:rPr>
            </w:pPr>
            <w:r>
              <w:rPr>
                <w:color w:val="333333"/>
                <w:sz w:val="19"/>
              </w:rPr>
              <w:t>事件名称</w:t>
            </w:r>
            <w:r>
              <w:rPr>
                <w:rFonts w:hint="eastAsia" w:ascii="Arial Unicode MS" w:eastAsia="Arial Unicode MS"/>
                <w:color w:val="333333"/>
                <w:sz w:val="19"/>
              </w:rPr>
              <w:t>(</w:t>
            </w:r>
            <w:r>
              <w:rPr>
                <w:color w:val="333333"/>
                <w:sz w:val="19"/>
              </w:rPr>
              <w:t>类型</w:t>
            </w:r>
            <w:r>
              <w:rPr>
                <w:rFonts w:hint="eastAsia" w:ascii="Arial Unicode MS" w:eastAsia="Arial Unicode MS"/>
                <w:color w:val="333333"/>
                <w:sz w:val="19"/>
              </w:rPr>
              <w:t>)</w:t>
            </w:r>
          </w:p>
        </w:tc>
        <w:tc>
          <w:tcPr>
            <w:tcW w:w="1812" w:type="dxa"/>
            <w:tcBorders>
              <w:left w:val="single" w:color="7F7F7F" w:sz="6" w:space="0"/>
              <w:right w:val="single" w:color="7F7F7F" w:sz="6" w:space="0"/>
            </w:tcBorders>
            <w:shd w:val="clear" w:color="auto" w:fill="EEEEEE"/>
          </w:tcPr>
          <w:p>
            <w:pPr>
              <w:pStyle w:val="9"/>
              <w:spacing w:before="24"/>
              <w:ind w:left="522"/>
              <w:rPr>
                <w:sz w:val="19"/>
              </w:rPr>
            </w:pPr>
            <w:r>
              <w:rPr>
                <w:color w:val="333333"/>
                <w:sz w:val="19"/>
              </w:rPr>
              <w:t>处罚金额</w:t>
            </w:r>
          </w:p>
        </w:tc>
        <w:tc>
          <w:tcPr>
            <w:tcW w:w="1812" w:type="dxa"/>
            <w:tcBorders>
              <w:left w:val="single" w:color="7F7F7F" w:sz="6" w:space="0"/>
            </w:tcBorders>
            <w:shd w:val="clear" w:color="auto" w:fill="EEEEEE"/>
          </w:tcPr>
          <w:p>
            <w:pPr>
              <w:pStyle w:val="9"/>
              <w:spacing w:before="24"/>
              <w:ind w:left="522"/>
              <w:rPr>
                <w:sz w:val="19"/>
              </w:rPr>
            </w:pPr>
            <w:r>
              <w:rPr>
                <w:color w:val="333333"/>
                <w:sz w:val="19"/>
              </w:rPr>
              <w:t>处罚机关</w:t>
            </w:r>
          </w:p>
        </w:tc>
      </w:tr>
    </w:tbl>
    <w:p>
      <w:pPr>
        <w:pStyle w:val="4"/>
        <w:spacing w:before="10"/>
        <w:rPr>
          <w:sz w:val="17"/>
        </w:rPr>
      </w:pPr>
    </w:p>
    <w:p>
      <w:pPr>
        <w:pStyle w:val="3"/>
        <w:numPr>
          <w:ilvl w:val="1"/>
          <w:numId w:val="1"/>
        </w:numPr>
        <w:tabs>
          <w:tab w:val="left" w:pos="583"/>
        </w:tabs>
        <w:spacing w:before="0" w:after="0" w:line="240" w:lineRule="auto"/>
        <w:ind w:left="582" w:right="0" w:hanging="481"/>
        <w:jc w:val="left"/>
      </w:pPr>
      <w:r>
        <w:t>重点监控企业名单</w:t>
      </w:r>
    </w:p>
    <w:p>
      <w:pPr>
        <w:pStyle w:val="4"/>
        <w:spacing w:before="12"/>
        <w:ind w:left="102"/>
      </w:pPr>
      <w:r>
        <w:rPr>
          <w:w w:val="105"/>
        </w:rPr>
        <w:t xml:space="preserve">重点监控企业名单 </w:t>
      </w:r>
      <w:r>
        <w:rPr>
          <w:rFonts w:hint="eastAsia" w:ascii="Arial Unicode MS" w:eastAsia="Arial Unicode MS"/>
          <w:w w:val="105"/>
        </w:rPr>
        <w:t xml:space="preserve">0 </w:t>
      </w:r>
      <w:r>
        <w:rPr>
          <w:w w:val="105"/>
        </w:rPr>
        <w:t>项</w:t>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29"/>
        <w:gridCol w:w="3253"/>
        <w:gridCol w:w="326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29" w:type="dxa"/>
            <w:tcBorders>
              <w:right w:val="single" w:color="7F7F7F" w:sz="6" w:space="0"/>
            </w:tcBorders>
            <w:shd w:val="clear" w:color="auto" w:fill="EEEEEE"/>
          </w:tcPr>
          <w:p>
            <w:pPr>
              <w:pStyle w:val="9"/>
              <w:spacing w:before="24"/>
              <w:ind w:left="802" w:right="791"/>
              <w:jc w:val="center"/>
              <w:rPr>
                <w:sz w:val="19"/>
              </w:rPr>
            </w:pPr>
            <w:r>
              <w:rPr>
                <w:color w:val="333333"/>
                <w:sz w:val="19"/>
              </w:rPr>
              <w:t>序号</w:t>
            </w:r>
          </w:p>
        </w:tc>
        <w:tc>
          <w:tcPr>
            <w:tcW w:w="3253" w:type="dxa"/>
            <w:tcBorders>
              <w:left w:val="single" w:color="7F7F7F" w:sz="6" w:space="0"/>
              <w:right w:val="single" w:color="7F7F7F" w:sz="6" w:space="0"/>
            </w:tcBorders>
            <w:shd w:val="clear" w:color="auto" w:fill="EEEEEE"/>
          </w:tcPr>
          <w:p>
            <w:pPr>
              <w:pStyle w:val="9"/>
              <w:spacing w:before="24"/>
              <w:ind w:left="1224" w:right="1213"/>
              <w:jc w:val="center"/>
              <w:rPr>
                <w:sz w:val="19"/>
              </w:rPr>
            </w:pPr>
            <w:r>
              <w:rPr>
                <w:color w:val="333333"/>
                <w:sz w:val="19"/>
              </w:rPr>
              <w:t>监控名称</w:t>
            </w:r>
          </w:p>
        </w:tc>
        <w:tc>
          <w:tcPr>
            <w:tcW w:w="3265" w:type="dxa"/>
            <w:tcBorders>
              <w:left w:val="single" w:color="7F7F7F" w:sz="6" w:space="0"/>
            </w:tcBorders>
            <w:shd w:val="clear" w:color="auto" w:fill="EEEEEE"/>
          </w:tcPr>
          <w:p>
            <w:pPr>
              <w:pStyle w:val="9"/>
              <w:spacing w:before="24"/>
              <w:ind w:left="1230" w:right="1220"/>
              <w:jc w:val="center"/>
              <w:rPr>
                <w:sz w:val="19"/>
              </w:rPr>
            </w:pPr>
            <w:r>
              <w:rPr>
                <w:color w:val="333333"/>
                <w:sz w:val="19"/>
              </w:rPr>
              <w:t>涉事企业</w:t>
            </w:r>
          </w:p>
        </w:tc>
      </w:tr>
    </w:tbl>
    <w:p>
      <w:pPr>
        <w:pStyle w:val="4"/>
        <w:spacing w:before="10"/>
        <w:rPr>
          <w:sz w:val="17"/>
        </w:rPr>
      </w:pPr>
    </w:p>
    <w:p>
      <w:pPr>
        <w:pStyle w:val="3"/>
        <w:numPr>
          <w:ilvl w:val="1"/>
          <w:numId w:val="1"/>
        </w:numPr>
        <w:tabs>
          <w:tab w:val="left" w:pos="583"/>
        </w:tabs>
        <w:spacing w:before="0" w:after="0" w:line="240" w:lineRule="auto"/>
        <w:ind w:left="582" w:right="0" w:hanging="481"/>
        <w:jc w:val="left"/>
      </w:pPr>
      <w:r>
        <w:t>环保企业自行监测结果</w:t>
      </w:r>
    </w:p>
    <w:p>
      <w:pPr>
        <w:pStyle w:val="4"/>
        <w:spacing w:before="12"/>
        <w:ind w:left="102"/>
      </w:pPr>
      <w:r>
        <w:rPr>
          <w:w w:val="105"/>
        </w:rPr>
        <w:t xml:space="preserve">环保企业自行监测结果 </w:t>
      </w:r>
      <w:r>
        <w:rPr>
          <w:rFonts w:hint="eastAsia" w:ascii="Arial Unicode MS" w:eastAsia="Arial Unicode MS"/>
          <w:w w:val="105"/>
        </w:rPr>
        <w:t xml:space="preserve">0 </w:t>
      </w:r>
      <w:r>
        <w:rPr>
          <w:w w:val="105"/>
        </w:rPr>
        <w:t>项</w:t>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72"/>
        <w:gridCol w:w="2833"/>
        <w:gridCol w:w="1573"/>
        <w:gridCol w:w="1585"/>
        <w:gridCol w:w="158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2" w:type="dxa"/>
            <w:tcBorders>
              <w:right w:val="single" w:color="7F7F7F" w:sz="6" w:space="0"/>
            </w:tcBorders>
            <w:shd w:val="clear" w:color="auto" w:fill="EEEEEE"/>
          </w:tcPr>
          <w:p>
            <w:pPr>
              <w:pStyle w:val="9"/>
              <w:spacing w:before="24"/>
              <w:ind w:left="292"/>
              <w:rPr>
                <w:sz w:val="19"/>
              </w:rPr>
            </w:pPr>
            <w:r>
              <w:rPr>
                <w:color w:val="333333"/>
                <w:sz w:val="19"/>
              </w:rPr>
              <w:t>序号</w:t>
            </w:r>
          </w:p>
        </w:tc>
        <w:tc>
          <w:tcPr>
            <w:tcW w:w="2833" w:type="dxa"/>
            <w:tcBorders>
              <w:left w:val="single" w:color="7F7F7F" w:sz="6" w:space="0"/>
              <w:right w:val="single" w:color="7F7F7F" w:sz="6" w:space="0"/>
            </w:tcBorders>
            <w:shd w:val="clear" w:color="auto" w:fill="EEEEEE"/>
          </w:tcPr>
          <w:p>
            <w:pPr>
              <w:pStyle w:val="9"/>
              <w:spacing w:line="318" w:lineRule="exact"/>
              <w:ind w:left="622"/>
              <w:rPr>
                <w:sz w:val="19"/>
              </w:rPr>
            </w:pPr>
            <w:r>
              <w:rPr>
                <w:color w:val="333333"/>
                <w:sz w:val="19"/>
              </w:rPr>
              <w:t>监测指标</w:t>
            </w:r>
            <w:r>
              <w:rPr>
                <w:rFonts w:hint="eastAsia" w:ascii="Arial Unicode MS" w:eastAsia="Arial Unicode MS"/>
                <w:color w:val="333333"/>
                <w:sz w:val="19"/>
              </w:rPr>
              <w:t>/</w:t>
            </w:r>
            <w:r>
              <w:rPr>
                <w:color w:val="333333"/>
                <w:sz w:val="19"/>
              </w:rPr>
              <w:t>污染项目</w:t>
            </w:r>
          </w:p>
        </w:tc>
        <w:tc>
          <w:tcPr>
            <w:tcW w:w="1573" w:type="dxa"/>
            <w:tcBorders>
              <w:left w:val="single" w:color="7F7F7F" w:sz="6" w:space="0"/>
              <w:right w:val="single" w:color="7F7F7F" w:sz="6" w:space="0"/>
            </w:tcBorders>
            <w:shd w:val="clear" w:color="auto" w:fill="EEEEEE"/>
          </w:tcPr>
          <w:p>
            <w:pPr>
              <w:pStyle w:val="9"/>
              <w:spacing w:before="24"/>
              <w:ind w:left="400"/>
              <w:rPr>
                <w:sz w:val="19"/>
              </w:rPr>
            </w:pPr>
            <w:r>
              <w:rPr>
                <w:color w:val="333333"/>
                <w:sz w:val="19"/>
              </w:rPr>
              <w:t>监测结果</w:t>
            </w:r>
          </w:p>
        </w:tc>
        <w:tc>
          <w:tcPr>
            <w:tcW w:w="1585" w:type="dxa"/>
            <w:tcBorders>
              <w:left w:val="single" w:color="7F7F7F" w:sz="6" w:space="0"/>
              <w:right w:val="single" w:color="7F7F7F" w:sz="6" w:space="0"/>
            </w:tcBorders>
            <w:shd w:val="clear" w:color="auto" w:fill="EEEEEE"/>
          </w:tcPr>
          <w:p>
            <w:pPr>
              <w:pStyle w:val="9"/>
              <w:spacing w:before="24"/>
              <w:ind w:left="406"/>
              <w:rPr>
                <w:sz w:val="19"/>
              </w:rPr>
            </w:pPr>
            <w:r>
              <w:rPr>
                <w:color w:val="333333"/>
                <w:sz w:val="19"/>
              </w:rPr>
              <w:t>事件结果</w:t>
            </w:r>
          </w:p>
        </w:tc>
        <w:tc>
          <w:tcPr>
            <w:tcW w:w="1585" w:type="dxa"/>
            <w:tcBorders>
              <w:left w:val="single" w:color="7F7F7F" w:sz="6" w:space="0"/>
            </w:tcBorders>
            <w:shd w:val="clear" w:color="auto" w:fill="EEEEEE"/>
          </w:tcPr>
          <w:p>
            <w:pPr>
              <w:pStyle w:val="9"/>
              <w:spacing w:before="24"/>
              <w:ind w:left="405"/>
              <w:rPr>
                <w:sz w:val="19"/>
              </w:rPr>
            </w:pPr>
            <w:r>
              <w:rPr>
                <w:color w:val="333333"/>
                <w:sz w:val="19"/>
              </w:rPr>
              <w:t>监测时间</w:t>
            </w:r>
          </w:p>
        </w:tc>
      </w:tr>
    </w:tbl>
    <w:p>
      <w:pPr>
        <w:pStyle w:val="4"/>
        <w:spacing w:before="10"/>
        <w:rPr>
          <w:sz w:val="17"/>
        </w:rPr>
      </w:pPr>
    </w:p>
    <w:p>
      <w:pPr>
        <w:pStyle w:val="3"/>
        <w:numPr>
          <w:ilvl w:val="1"/>
          <w:numId w:val="1"/>
        </w:numPr>
        <w:tabs>
          <w:tab w:val="left" w:pos="583"/>
        </w:tabs>
        <w:spacing w:before="0" w:after="0" w:line="240" w:lineRule="auto"/>
        <w:ind w:left="582" w:right="0" w:hanging="481"/>
        <w:jc w:val="left"/>
      </w:pPr>
      <w:bookmarkStart w:id="0" w:name="_GoBack"/>
      <w:bookmarkEnd w:id="0"/>
      <w:r>
        <w:t>环评公示数据</w:t>
      </w:r>
    </w:p>
    <w:p>
      <w:pPr>
        <w:pStyle w:val="4"/>
        <w:spacing w:before="12"/>
        <w:ind w:left="102"/>
      </w:pPr>
      <w:r>
        <w:pict>
          <v:group id="_x0000_s1117" o:spid="_x0000_s1117" o:spt="203" style="position:absolute;left:0pt;margin-left:83.1pt;margin-top:23.95pt;height:4.85pt;width:427.95pt;mso-position-horizontal-relative:page;mso-wrap-distance-bottom:0pt;mso-wrap-distance-top:0pt;z-index:-251635712;mso-width-relative:page;mso-height-relative:page;" coordorigin="1662,480" coordsize="8559,97">
            <o:lock v:ext="edit"/>
            <v:line id="_x0000_s1118" o:spid="_x0000_s1118" o:spt="20" style="position:absolute;left:1662;top:528;height:0;width:1465;" stroked="t" coordsize="21600,21600">
              <v:path arrowok="t"/>
              <v:fill focussize="0,0"/>
              <v:stroke weight="4.80181102362205pt" color="#EEEEEE"/>
              <v:imagedata o:title=""/>
              <o:lock v:ext="edit"/>
            </v:line>
            <v:line id="_x0000_s1119" o:spid="_x0000_s1119" o:spt="20" style="position:absolute;left:3127;top:528;height:0;width:2352;" stroked="t" coordsize="21600,21600">
              <v:path arrowok="t"/>
              <v:fill focussize="0,0"/>
              <v:stroke weight="4.80181102362205pt" color="#EEEEEE"/>
              <v:imagedata o:title=""/>
              <o:lock v:ext="edit"/>
            </v:line>
            <v:line id="_x0000_s1120" o:spid="_x0000_s1120" o:spt="20" style="position:absolute;left:5479;top:528;height:0;width:2365;" stroked="t" coordsize="21600,21600">
              <v:path arrowok="t"/>
              <v:fill focussize="0,0"/>
              <v:stroke weight="4.80181102362205pt" color="#EEEEEE"/>
              <v:imagedata o:title=""/>
              <o:lock v:ext="edit"/>
            </v:line>
            <v:line id="_x0000_s1121" o:spid="_x0000_s1121" o:spt="20" style="position:absolute;left:7844;top:528;height:0;width:2365;" stroked="t" coordsize="21600,21600">
              <v:path arrowok="t"/>
              <v:fill focussize="0,0"/>
              <v:stroke weight="4.80181102362205pt" color="#EEEEEE"/>
              <v:imagedata o:title=""/>
              <o:lock v:ext="edit"/>
            </v:line>
            <v:rect id="_x0000_s1122" o:spid="_x0000_s1122" o:spt="1" style="position:absolute;left:3126;top:479;height:97;width:12;" fillcolor="#7F7F7F" filled="t" stroked="f" coordsize="21600,21600">
              <v:path/>
              <v:fill on="t" focussize="0,0"/>
              <v:stroke on="f"/>
              <v:imagedata o:title=""/>
              <o:lock v:ext="edit"/>
            </v:rect>
            <v:shape id="_x0000_s1123" o:spid="_x0000_s1123" style="position:absolute;left:3138;top:479;height:97;width:2;" fillcolor="#2B2B2B" filled="t" stroked="f" coordorigin="3139,480" coordsize="0,97" path="m3139,480l3139,576,3139,480xe">
              <v:path arrowok="t"/>
              <v:fill on="t" focussize="0,0"/>
              <v:stroke on="f"/>
              <v:imagedata o:title=""/>
              <o:lock v:ext="edit"/>
            </v:shape>
            <v:rect id="_x0000_s1124" o:spid="_x0000_s1124" o:spt="1" style="position:absolute;left:3126;top:479;height:97;width:12;" fillcolor="#7F7F7F" filled="t" stroked="f" coordsize="21600,21600">
              <v:path/>
              <v:fill on="t" focussize="0,0"/>
              <v:stroke on="f"/>
              <v:imagedata o:title=""/>
              <o:lock v:ext="edit"/>
            </v:rect>
            <v:shape id="_x0000_s1125" o:spid="_x0000_s1125" style="position:absolute;left:3138;top:479;height:97;width:2;" fillcolor="#2B2B2B" filled="t" stroked="f" coordorigin="3139,480" coordsize="0,97" path="m3139,480l3139,576,3139,480xe">
              <v:path arrowok="t"/>
              <v:fill on="t" focussize="0,0"/>
              <v:stroke on="f"/>
              <v:imagedata o:title=""/>
              <o:lock v:ext="edit"/>
            </v:shape>
            <v:rect id="_x0000_s1126" o:spid="_x0000_s1126" o:spt="1" style="position:absolute;left:5479;top:479;height:97;width:12;" fillcolor="#7F7F7F" filled="t" stroked="f" coordsize="21600,21600">
              <v:path/>
              <v:fill on="t" focussize="0,0"/>
              <v:stroke on="f"/>
              <v:imagedata o:title=""/>
              <o:lock v:ext="edit"/>
            </v:rect>
            <v:shape id="_x0000_s1127" o:spid="_x0000_s1127" style="position:absolute;left:5491;top:479;height:97;width:2;" fillcolor="#2B2B2B" filled="t" stroked="f" coordorigin="5491,480" coordsize="0,97" path="m5491,480l5491,576,5491,480xe">
              <v:path arrowok="t"/>
              <v:fill on="t" focussize="0,0"/>
              <v:stroke on="f"/>
              <v:imagedata o:title=""/>
              <o:lock v:ext="edit"/>
            </v:shape>
            <v:rect id="_x0000_s1128" o:spid="_x0000_s1128" o:spt="1" style="position:absolute;left:5479;top:479;height:97;width:12;" fillcolor="#7F7F7F" filled="t" stroked="f" coordsize="21600,21600">
              <v:path/>
              <v:fill on="t" focussize="0,0"/>
              <v:stroke on="f"/>
              <v:imagedata o:title=""/>
              <o:lock v:ext="edit"/>
            </v:rect>
            <v:shape id="_x0000_s1129" o:spid="_x0000_s1129" style="position:absolute;left:5491;top:479;height:97;width:2;" fillcolor="#2B2B2B" filled="t" stroked="f" coordorigin="5491,480" coordsize="0,97" path="m5491,480l5491,576,5491,480xe">
              <v:path arrowok="t"/>
              <v:fill on="t" focussize="0,0"/>
              <v:stroke on="f"/>
              <v:imagedata o:title=""/>
              <o:lock v:ext="edit"/>
            </v:shape>
            <v:rect id="_x0000_s1130" o:spid="_x0000_s1130" o:spt="1" style="position:absolute;left:7844;top:479;height:97;width:12;" fillcolor="#7F7F7F" filled="t" stroked="f" coordsize="21600,21600">
              <v:path/>
              <v:fill on="t" focussize="0,0"/>
              <v:stroke on="f"/>
              <v:imagedata o:title=""/>
              <o:lock v:ext="edit"/>
            </v:rect>
            <v:shape id="_x0000_s1131" o:spid="_x0000_s1131" style="position:absolute;left:7856;top:479;height:97;width:2;" fillcolor="#2B2B2B" filled="t" stroked="f" coordorigin="7856,480" coordsize="0,97" path="m7856,480l7856,576,7856,480xe">
              <v:path arrowok="t"/>
              <v:fill on="t" focussize="0,0"/>
              <v:stroke on="f"/>
              <v:imagedata o:title=""/>
              <o:lock v:ext="edit"/>
            </v:shape>
            <v:rect id="_x0000_s1132" o:spid="_x0000_s1132" o:spt="1" style="position:absolute;left:7844;top:479;height:97;width:12;" fillcolor="#7F7F7F" filled="t" stroked="f" coordsize="21600,21600">
              <v:path/>
              <v:fill on="t" focussize="0,0"/>
              <v:stroke on="f"/>
              <v:imagedata o:title=""/>
              <o:lock v:ext="edit"/>
            </v:rect>
            <v:shape id="_x0000_s1133" o:spid="_x0000_s1133" style="position:absolute;left:7856;top:479;height:97;width:2;" fillcolor="#2B2B2B" filled="t" stroked="f" coordorigin="7856,480" coordsize="0,97" path="m7856,480l7856,576,7856,480xe">
              <v:path arrowok="t"/>
              <v:fill on="t" focussize="0,0"/>
              <v:stroke on="f"/>
              <v:imagedata o:title=""/>
              <o:lock v:ext="edit"/>
            </v:shape>
            <v:line id="_x0000_s1134" o:spid="_x0000_s1134" o:spt="20" style="position:absolute;left:1662;top:486;height:0;width:1477;" stroked="t" coordsize="21600,21600">
              <v:path arrowok="t"/>
              <v:fill focussize="0,0"/>
              <v:stroke weight="0.600157480314961pt" color="#2B2B2B"/>
              <v:imagedata o:title=""/>
              <o:lock v:ext="edit"/>
            </v:line>
            <v:line id="_x0000_s1135" o:spid="_x0000_s1135" o:spt="20" style="position:absolute;left:1662;top:492;height:0;width:1477;" stroked="t" coordsize="21600,21600">
              <v:path arrowok="t"/>
              <v:fill focussize="0,0"/>
              <v:stroke weight="0pt" color="#7F7F7F"/>
              <v:imagedata o:title=""/>
              <o:lock v:ext="edit"/>
            </v:line>
            <v:rect id="_x0000_s1136" o:spid="_x0000_s1136" o:spt="1" style="position:absolute;left:1662;top:479;height:97;width:12;" fillcolor="#2B2B2B" filled="t" stroked="f" coordsize="21600,21600">
              <v:path/>
              <v:fill on="t" focussize="0,0"/>
              <v:stroke on="f"/>
              <v:imagedata o:title=""/>
              <o:lock v:ext="edit"/>
            </v:rect>
            <v:shape id="_x0000_s1137" o:spid="_x0000_s1137" style="position:absolute;left:1674;top:479;height:97;width:2;" fillcolor="#7F7F7F" filled="t" stroked="f" coordorigin="1674,480" coordsize="0,97" path="m1674,480l1674,576,1674,480xe">
              <v:path arrowok="t"/>
              <v:fill on="t" focussize="0,0"/>
              <v:stroke on="f"/>
              <v:imagedata o:title=""/>
              <o:lock v:ext="edit"/>
            </v:shape>
            <v:line id="_x0000_s1138" o:spid="_x0000_s1138" o:spt="20" style="position:absolute;left:3127;top:486;height:0;width:2364;" stroked="t" coordsize="21600,21600">
              <v:path arrowok="t"/>
              <v:fill focussize="0,0"/>
              <v:stroke weight="0.600157480314961pt" color="#2B2B2B"/>
              <v:imagedata o:title=""/>
              <o:lock v:ext="edit"/>
            </v:line>
            <v:line id="_x0000_s1139" o:spid="_x0000_s1139" o:spt="20" style="position:absolute;left:3127;top:492;height:0;width:2364;" stroked="t" coordsize="21600,21600">
              <v:path arrowok="t"/>
              <v:fill focussize="0,0"/>
              <v:stroke weight="0pt" color="#7F7F7F"/>
              <v:imagedata o:title=""/>
              <o:lock v:ext="edit"/>
            </v:line>
            <v:line id="_x0000_s1140" o:spid="_x0000_s1140" o:spt="20" style="position:absolute;left:5479;top:486;height:0;width:2377;" stroked="t" coordsize="21600,21600">
              <v:path arrowok="t"/>
              <v:fill focussize="0,0"/>
              <v:stroke weight="0.600157480314961pt" color="#2B2B2B"/>
              <v:imagedata o:title=""/>
              <o:lock v:ext="edit"/>
            </v:line>
            <v:line id="_x0000_s1141" o:spid="_x0000_s1141" o:spt="20" style="position:absolute;left:5479;top:492;height:0;width:2377;" stroked="t" coordsize="21600,21600">
              <v:path arrowok="t"/>
              <v:fill focussize="0,0"/>
              <v:stroke weight="0pt" color="#7F7F7F"/>
              <v:imagedata o:title=""/>
              <o:lock v:ext="edit"/>
            </v:line>
            <v:line id="_x0000_s1142" o:spid="_x0000_s1142" o:spt="20" style="position:absolute;left:7844;top:486;height:0;width:2377;" stroked="t" coordsize="21600,21600">
              <v:path arrowok="t"/>
              <v:fill focussize="0,0"/>
              <v:stroke weight="0.600157480314961pt" color="#2B2B2B"/>
              <v:imagedata o:title=""/>
              <o:lock v:ext="edit"/>
            </v:line>
            <v:line id="_x0000_s1143" o:spid="_x0000_s1143" o:spt="20" style="position:absolute;left:7844;top:492;height:0;width:2377;" stroked="t" coordsize="21600,21600">
              <v:path arrowok="t"/>
              <v:fill focussize="0,0"/>
              <v:stroke weight="0pt" color="#7F7F7F"/>
              <v:imagedata o:title=""/>
              <o:lock v:ext="edit"/>
            </v:line>
            <v:rect id="_x0000_s1144" o:spid="_x0000_s1144" o:spt="1" style="position:absolute;left:10208;top:479;height:97;width:12;" fillcolor="#2B2B2B" filled="t" stroked="f" coordsize="21600,21600">
              <v:path/>
              <v:fill on="t" focussize="0,0"/>
              <v:stroke on="f"/>
              <v:imagedata o:title=""/>
              <o:lock v:ext="edit"/>
            </v:rect>
            <v:shape id="_x0000_s1145" o:spid="_x0000_s1145" style="position:absolute;left:10220;top:479;height:97;width:2;" fillcolor="#7F7F7F" filled="t" stroked="f" coordorigin="10221,480" coordsize="0,97" path="m10221,480l10221,576,10221,480xe">
              <v:path arrowok="t"/>
              <v:fill on="t" focussize="0,0"/>
              <v:stroke on="f"/>
              <v:imagedata o:title=""/>
              <o:lock v:ext="edit"/>
            </v:shape>
            <w10:wrap type="topAndBottom"/>
          </v:group>
        </w:pict>
      </w:r>
      <w:r>
        <w:rPr>
          <w:w w:val="105"/>
        </w:rPr>
        <w:t xml:space="preserve">环评公示数据 </w:t>
      </w:r>
      <w:r>
        <w:rPr>
          <w:rFonts w:hint="eastAsia" w:ascii="Arial Unicode MS" w:eastAsia="Arial Unicode MS"/>
          <w:w w:val="105"/>
        </w:rPr>
        <w:t xml:space="preserve">0 </w:t>
      </w:r>
      <w:r>
        <w:rPr>
          <w:w w:val="105"/>
        </w:rPr>
        <w:t>项</w:t>
      </w:r>
    </w:p>
    <w:p>
      <w:pPr>
        <w:spacing w:after="0"/>
        <w:sectPr>
          <w:pgSz w:w="11900" w:h="16840"/>
          <w:pgMar w:top="500" w:right="1560" w:bottom="280" w:left="1560" w:header="720" w:footer="720" w:gutter="0"/>
        </w:sect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464"/>
        <w:gridCol w:w="2352"/>
        <w:gridCol w:w="2364"/>
        <w:gridCol w:w="236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274" w:hRule="atLeast"/>
        </w:trPr>
        <w:tc>
          <w:tcPr>
            <w:tcW w:w="1464" w:type="dxa"/>
            <w:tcBorders>
              <w:top w:val="nil"/>
              <w:right w:val="single" w:color="7F7F7F" w:sz="6" w:space="0"/>
            </w:tcBorders>
            <w:shd w:val="clear" w:color="auto" w:fill="EEEEEE"/>
          </w:tcPr>
          <w:p>
            <w:pPr>
              <w:pStyle w:val="9"/>
              <w:spacing w:line="197" w:lineRule="exact"/>
              <w:ind w:left="330" w:right="318"/>
              <w:jc w:val="center"/>
              <w:rPr>
                <w:sz w:val="19"/>
              </w:rPr>
            </w:pPr>
            <w:r>
              <w:rPr>
                <w:color w:val="333333"/>
                <w:sz w:val="19"/>
              </w:rPr>
              <w:t>序号</w:t>
            </w:r>
          </w:p>
        </w:tc>
        <w:tc>
          <w:tcPr>
            <w:tcW w:w="2352" w:type="dxa"/>
            <w:tcBorders>
              <w:top w:val="nil"/>
              <w:left w:val="single" w:color="7F7F7F" w:sz="6" w:space="0"/>
              <w:right w:val="single" w:color="7F7F7F" w:sz="6" w:space="0"/>
            </w:tcBorders>
            <w:shd w:val="clear" w:color="auto" w:fill="EEEEEE"/>
          </w:tcPr>
          <w:p>
            <w:pPr>
              <w:pStyle w:val="9"/>
              <w:spacing w:line="197" w:lineRule="exact"/>
              <w:ind w:left="791"/>
              <w:rPr>
                <w:sz w:val="19"/>
              </w:rPr>
            </w:pPr>
            <w:r>
              <w:rPr>
                <w:color w:val="333333"/>
                <w:sz w:val="19"/>
              </w:rPr>
              <w:t>公告类型</w:t>
            </w:r>
          </w:p>
        </w:tc>
        <w:tc>
          <w:tcPr>
            <w:tcW w:w="2364" w:type="dxa"/>
            <w:tcBorders>
              <w:top w:val="nil"/>
              <w:left w:val="single" w:color="7F7F7F" w:sz="6" w:space="0"/>
              <w:right w:val="single" w:color="7F7F7F" w:sz="6" w:space="0"/>
            </w:tcBorders>
            <w:shd w:val="clear" w:color="auto" w:fill="EEEEEE"/>
          </w:tcPr>
          <w:p>
            <w:pPr>
              <w:pStyle w:val="9"/>
              <w:spacing w:line="197" w:lineRule="exact"/>
              <w:ind w:left="797"/>
              <w:rPr>
                <w:sz w:val="19"/>
              </w:rPr>
            </w:pPr>
            <w:r>
              <w:rPr>
                <w:color w:val="333333"/>
                <w:sz w:val="19"/>
              </w:rPr>
              <w:t>建设单位</w:t>
            </w:r>
          </w:p>
        </w:tc>
        <w:tc>
          <w:tcPr>
            <w:tcW w:w="2364" w:type="dxa"/>
            <w:tcBorders>
              <w:top w:val="nil"/>
              <w:left w:val="single" w:color="7F7F7F" w:sz="6" w:space="0"/>
            </w:tcBorders>
            <w:shd w:val="clear" w:color="auto" w:fill="EEEEEE"/>
          </w:tcPr>
          <w:p>
            <w:pPr>
              <w:pStyle w:val="9"/>
              <w:spacing w:line="197" w:lineRule="exact"/>
              <w:ind w:left="798"/>
              <w:rPr>
                <w:sz w:val="19"/>
              </w:rPr>
            </w:pPr>
            <w:r>
              <w:rPr>
                <w:color w:val="333333"/>
                <w:sz w:val="19"/>
              </w:rPr>
              <w:t>发生时间</w:t>
            </w:r>
          </w:p>
        </w:tc>
      </w:tr>
    </w:tbl>
    <w:p>
      <w:pPr>
        <w:pStyle w:val="4"/>
        <w:spacing w:before="6"/>
        <w:rPr>
          <w:sz w:val="18"/>
        </w:rPr>
      </w:pPr>
    </w:p>
    <w:p>
      <w:pPr>
        <w:pStyle w:val="2"/>
        <w:numPr>
          <w:ilvl w:val="0"/>
          <w:numId w:val="1"/>
        </w:numPr>
        <w:tabs>
          <w:tab w:val="left" w:pos="604"/>
        </w:tabs>
        <w:spacing w:before="0" w:after="0" w:line="605" w:lineRule="exact"/>
        <w:ind w:left="603" w:right="0" w:hanging="502"/>
        <w:jc w:val="left"/>
      </w:pPr>
      <w:r>
        <w:t>海关信息</w:t>
      </w:r>
    </w:p>
    <w:p>
      <w:pPr>
        <w:pStyle w:val="3"/>
        <w:numPr>
          <w:ilvl w:val="1"/>
          <w:numId w:val="1"/>
        </w:numPr>
        <w:tabs>
          <w:tab w:val="left" w:pos="743"/>
        </w:tabs>
        <w:spacing w:before="33" w:after="0" w:line="240" w:lineRule="auto"/>
        <w:ind w:left="742" w:right="0" w:hanging="641"/>
        <w:jc w:val="left"/>
      </w:pPr>
      <w:r>
        <w:t>海关基本信息</w:t>
      </w:r>
    </w:p>
    <w:p>
      <w:pPr>
        <w:pStyle w:val="4"/>
        <w:spacing w:before="11"/>
        <w:ind w:left="102"/>
      </w:pPr>
      <w:r>
        <w:rPr>
          <w:w w:val="105"/>
        </w:rPr>
        <w:t xml:space="preserve">海关基本信息 </w:t>
      </w:r>
      <w:r>
        <w:rPr>
          <w:rFonts w:hint="eastAsia" w:ascii="Arial Unicode MS" w:eastAsia="Arial Unicode MS"/>
          <w:w w:val="105"/>
        </w:rPr>
        <w:t xml:space="preserve">0 </w:t>
      </w:r>
      <w:r>
        <w:rPr>
          <w:w w:val="105"/>
        </w:rPr>
        <w:t>项</w:t>
      </w:r>
    </w:p>
    <w:p>
      <w:pPr>
        <w:pStyle w:val="4"/>
        <w:rPr>
          <w:sz w:val="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04"/>
        <w:gridCol w:w="2100"/>
        <w:gridCol w:w="1776"/>
        <w:gridCol w:w="1776"/>
        <w:gridCol w:w="17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04" w:type="dxa"/>
            <w:tcBorders>
              <w:right w:val="single" w:color="7F7F7F" w:sz="6" w:space="0"/>
            </w:tcBorders>
            <w:shd w:val="clear" w:color="auto" w:fill="EEEEEE"/>
          </w:tcPr>
          <w:p>
            <w:pPr>
              <w:pStyle w:val="9"/>
              <w:spacing w:before="24"/>
              <w:ind w:left="358"/>
              <w:rPr>
                <w:sz w:val="19"/>
              </w:rPr>
            </w:pPr>
            <w:r>
              <w:rPr>
                <w:color w:val="333333"/>
                <w:sz w:val="19"/>
              </w:rPr>
              <w:t>序号</w:t>
            </w:r>
          </w:p>
        </w:tc>
        <w:tc>
          <w:tcPr>
            <w:tcW w:w="2100" w:type="dxa"/>
            <w:tcBorders>
              <w:left w:val="single" w:color="7F7F7F" w:sz="6" w:space="0"/>
              <w:right w:val="single" w:color="7F7F7F" w:sz="6" w:space="0"/>
            </w:tcBorders>
            <w:shd w:val="clear" w:color="auto" w:fill="EEEEEE"/>
          </w:tcPr>
          <w:p>
            <w:pPr>
              <w:pStyle w:val="9"/>
              <w:spacing w:before="24"/>
              <w:ind w:left="568"/>
              <w:rPr>
                <w:sz w:val="19"/>
              </w:rPr>
            </w:pPr>
            <w:r>
              <w:rPr>
                <w:color w:val="333333"/>
                <w:sz w:val="19"/>
              </w:rPr>
              <w:t>海关注册码</w:t>
            </w:r>
          </w:p>
        </w:tc>
        <w:tc>
          <w:tcPr>
            <w:tcW w:w="1776" w:type="dxa"/>
            <w:tcBorders>
              <w:left w:val="single" w:color="7F7F7F" w:sz="6" w:space="0"/>
              <w:right w:val="single" w:color="7F7F7F" w:sz="6" w:space="0"/>
            </w:tcBorders>
            <w:shd w:val="clear" w:color="auto" w:fill="EEEEEE"/>
          </w:tcPr>
          <w:p>
            <w:pPr>
              <w:pStyle w:val="9"/>
              <w:spacing w:before="24"/>
              <w:ind w:left="503"/>
              <w:rPr>
                <w:sz w:val="19"/>
              </w:rPr>
            </w:pPr>
            <w:r>
              <w:rPr>
                <w:color w:val="333333"/>
                <w:sz w:val="19"/>
              </w:rPr>
              <w:t>注册海关</w:t>
            </w:r>
          </w:p>
        </w:tc>
        <w:tc>
          <w:tcPr>
            <w:tcW w:w="1776" w:type="dxa"/>
            <w:tcBorders>
              <w:left w:val="single" w:color="7F7F7F" w:sz="6" w:space="0"/>
              <w:right w:val="single" w:color="7F7F7F" w:sz="6" w:space="0"/>
            </w:tcBorders>
            <w:shd w:val="clear" w:color="auto" w:fill="EEEEEE"/>
          </w:tcPr>
          <w:p>
            <w:pPr>
              <w:pStyle w:val="9"/>
              <w:spacing w:before="24"/>
              <w:ind w:left="504"/>
              <w:rPr>
                <w:sz w:val="19"/>
              </w:rPr>
            </w:pPr>
            <w:r>
              <w:rPr>
                <w:color w:val="333333"/>
                <w:sz w:val="19"/>
              </w:rPr>
              <w:t>经营类别</w:t>
            </w:r>
          </w:p>
        </w:tc>
        <w:tc>
          <w:tcPr>
            <w:tcW w:w="1788" w:type="dxa"/>
            <w:tcBorders>
              <w:left w:val="single" w:color="7F7F7F" w:sz="6" w:space="0"/>
            </w:tcBorders>
            <w:shd w:val="clear" w:color="auto" w:fill="EEEEEE"/>
          </w:tcPr>
          <w:p>
            <w:pPr>
              <w:pStyle w:val="9"/>
              <w:spacing w:before="24"/>
              <w:ind w:left="510"/>
              <w:rPr>
                <w:sz w:val="19"/>
              </w:rPr>
            </w:pPr>
            <w:r>
              <w:rPr>
                <w:color w:val="333333"/>
                <w:sz w:val="19"/>
              </w:rPr>
              <w:t>注册时间</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海关许可</w:t>
      </w:r>
    </w:p>
    <w:p>
      <w:pPr>
        <w:pStyle w:val="4"/>
        <w:spacing w:before="12"/>
        <w:ind w:left="102"/>
      </w:pPr>
      <w:r>
        <w:rPr>
          <w:w w:val="105"/>
        </w:rPr>
        <w:t xml:space="preserve">海关许可 </w:t>
      </w:r>
      <w:r>
        <w:rPr>
          <w:rFonts w:hint="eastAsia" w:ascii="Arial Unicode MS" w:eastAsia="Arial Unicode MS"/>
          <w:w w:val="105"/>
        </w:rPr>
        <w:t xml:space="preserve">0 </w:t>
      </w:r>
      <w:r>
        <w:rPr>
          <w:w w:val="105"/>
        </w:rPr>
        <w:t>项</w:t>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0"/>
        <w:gridCol w:w="2280"/>
        <w:gridCol w:w="1200"/>
        <w:gridCol w:w="1932"/>
        <w:gridCol w:w="19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right w:val="single" w:color="7F7F7F" w:sz="6" w:space="0"/>
            </w:tcBorders>
            <w:shd w:val="clear" w:color="auto" w:fill="EEEEEE"/>
          </w:tcPr>
          <w:p>
            <w:pPr>
              <w:pStyle w:val="9"/>
              <w:spacing w:before="24"/>
              <w:ind w:left="406"/>
              <w:rPr>
                <w:sz w:val="19"/>
              </w:rPr>
            </w:pPr>
            <w:r>
              <w:rPr>
                <w:color w:val="333333"/>
                <w:sz w:val="19"/>
              </w:rPr>
              <w:t>序号</w:t>
            </w:r>
          </w:p>
        </w:tc>
        <w:tc>
          <w:tcPr>
            <w:tcW w:w="2280" w:type="dxa"/>
            <w:tcBorders>
              <w:left w:val="single" w:color="7F7F7F" w:sz="6" w:space="0"/>
              <w:right w:val="single" w:color="7F7F7F" w:sz="6" w:space="0"/>
            </w:tcBorders>
            <w:shd w:val="clear" w:color="auto" w:fill="EEEEEE"/>
          </w:tcPr>
          <w:p>
            <w:pPr>
              <w:pStyle w:val="9"/>
              <w:spacing w:before="24"/>
              <w:ind w:left="659"/>
              <w:rPr>
                <w:sz w:val="19"/>
              </w:rPr>
            </w:pPr>
            <w:r>
              <w:rPr>
                <w:color w:val="333333"/>
                <w:sz w:val="19"/>
              </w:rPr>
              <w:t>许可文书号</w:t>
            </w:r>
          </w:p>
        </w:tc>
        <w:tc>
          <w:tcPr>
            <w:tcW w:w="1200" w:type="dxa"/>
            <w:tcBorders>
              <w:left w:val="single" w:color="7F7F7F" w:sz="6" w:space="0"/>
              <w:right w:val="single" w:color="7F7F7F" w:sz="6" w:space="0"/>
            </w:tcBorders>
            <w:shd w:val="clear" w:color="auto" w:fill="EEEEEE"/>
          </w:tcPr>
          <w:p>
            <w:pPr>
              <w:pStyle w:val="9"/>
              <w:spacing w:before="24"/>
              <w:ind w:left="407"/>
              <w:rPr>
                <w:sz w:val="19"/>
              </w:rPr>
            </w:pPr>
            <w:r>
              <w:rPr>
                <w:color w:val="333333"/>
                <w:sz w:val="19"/>
              </w:rPr>
              <w:t>标题</w:t>
            </w:r>
          </w:p>
        </w:tc>
        <w:tc>
          <w:tcPr>
            <w:tcW w:w="1932" w:type="dxa"/>
            <w:tcBorders>
              <w:left w:val="single" w:color="7F7F7F" w:sz="6" w:space="0"/>
              <w:right w:val="single" w:color="7F7F7F" w:sz="6" w:space="0"/>
            </w:tcBorders>
            <w:shd w:val="clear" w:color="auto" w:fill="EEEEEE"/>
          </w:tcPr>
          <w:p>
            <w:pPr>
              <w:pStyle w:val="9"/>
              <w:spacing w:before="24"/>
              <w:ind w:left="581"/>
              <w:rPr>
                <w:sz w:val="19"/>
              </w:rPr>
            </w:pPr>
            <w:r>
              <w:rPr>
                <w:color w:val="333333"/>
                <w:sz w:val="19"/>
              </w:rPr>
              <w:t>许可机关</w:t>
            </w:r>
          </w:p>
        </w:tc>
        <w:tc>
          <w:tcPr>
            <w:tcW w:w="1932" w:type="dxa"/>
            <w:tcBorders>
              <w:left w:val="single" w:color="7F7F7F" w:sz="6" w:space="0"/>
            </w:tcBorders>
            <w:shd w:val="clear" w:color="auto" w:fill="EEEEEE"/>
          </w:tcPr>
          <w:p>
            <w:pPr>
              <w:pStyle w:val="9"/>
              <w:spacing w:before="24"/>
              <w:ind w:left="582"/>
              <w:rPr>
                <w:sz w:val="19"/>
              </w:rPr>
            </w:pPr>
            <w:r>
              <w:rPr>
                <w:color w:val="333333"/>
                <w:sz w:val="19"/>
              </w:rPr>
              <w:t>发布日期</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海关信用</w:t>
      </w:r>
    </w:p>
    <w:p>
      <w:pPr>
        <w:pStyle w:val="4"/>
        <w:spacing w:before="12"/>
        <w:ind w:left="102"/>
      </w:pPr>
      <w:r>
        <w:rPr>
          <w:w w:val="105"/>
        </w:rPr>
        <w:t xml:space="preserve">海关信用 </w:t>
      </w:r>
      <w:r>
        <w:rPr>
          <w:rFonts w:hint="eastAsia" w:ascii="Arial Unicode MS" w:eastAsia="Arial Unicode MS"/>
          <w:w w:val="105"/>
        </w:rPr>
        <w:t xml:space="preserve">0 </w:t>
      </w:r>
      <w:r>
        <w:rPr>
          <w:w w:val="105"/>
        </w:rPr>
        <w:t>项</w:t>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464"/>
        <w:gridCol w:w="2352"/>
        <w:gridCol w:w="2364"/>
        <w:gridCol w:w="2364"/>
      </w:tblGrid>
      <w:tr>
        <w:trPr>
          <w:trHeight w:val="345" w:hRule="atLeast"/>
        </w:trPr>
        <w:tc>
          <w:tcPr>
            <w:tcW w:w="1464" w:type="dxa"/>
            <w:tcBorders>
              <w:right w:val="single" w:color="7F7F7F" w:sz="6" w:space="0"/>
            </w:tcBorders>
            <w:shd w:val="clear" w:color="auto" w:fill="EEEEEE"/>
          </w:tcPr>
          <w:p>
            <w:pPr>
              <w:pStyle w:val="9"/>
              <w:spacing w:before="24"/>
              <w:ind w:left="330" w:right="318"/>
              <w:jc w:val="center"/>
              <w:rPr>
                <w:sz w:val="19"/>
              </w:rPr>
            </w:pPr>
            <w:r>
              <w:rPr>
                <w:color w:val="333333"/>
                <w:sz w:val="19"/>
              </w:rPr>
              <w:t>序号</w:t>
            </w:r>
          </w:p>
        </w:tc>
        <w:tc>
          <w:tcPr>
            <w:tcW w:w="2352" w:type="dxa"/>
            <w:tcBorders>
              <w:left w:val="single" w:color="7F7F7F" w:sz="6" w:space="0"/>
              <w:right w:val="single" w:color="7F7F7F" w:sz="6" w:space="0"/>
            </w:tcBorders>
            <w:shd w:val="clear" w:color="auto" w:fill="EEEEEE"/>
          </w:tcPr>
          <w:p>
            <w:pPr>
              <w:pStyle w:val="9"/>
              <w:spacing w:before="24"/>
              <w:ind w:left="791"/>
              <w:rPr>
                <w:sz w:val="19"/>
              </w:rPr>
            </w:pPr>
            <w:r>
              <w:rPr>
                <w:color w:val="333333"/>
                <w:sz w:val="19"/>
              </w:rPr>
              <w:t>所属海关</w:t>
            </w:r>
          </w:p>
        </w:tc>
        <w:tc>
          <w:tcPr>
            <w:tcW w:w="2364" w:type="dxa"/>
            <w:tcBorders>
              <w:left w:val="single" w:color="7F7F7F" w:sz="6" w:space="0"/>
              <w:right w:val="single" w:color="7F7F7F" w:sz="6" w:space="0"/>
            </w:tcBorders>
            <w:shd w:val="clear" w:color="auto" w:fill="EEEEEE"/>
          </w:tcPr>
          <w:p>
            <w:pPr>
              <w:pStyle w:val="9"/>
              <w:spacing w:before="24"/>
              <w:ind w:left="797"/>
              <w:rPr>
                <w:sz w:val="19"/>
              </w:rPr>
            </w:pPr>
            <w:r>
              <w:rPr>
                <w:color w:val="333333"/>
                <w:sz w:val="19"/>
              </w:rPr>
              <w:t>信用等级</w:t>
            </w:r>
          </w:p>
        </w:tc>
        <w:tc>
          <w:tcPr>
            <w:tcW w:w="2364" w:type="dxa"/>
            <w:tcBorders>
              <w:left w:val="single" w:color="7F7F7F" w:sz="6" w:space="0"/>
            </w:tcBorders>
            <w:shd w:val="clear" w:color="auto" w:fill="EEEEEE"/>
          </w:tcPr>
          <w:p>
            <w:pPr>
              <w:pStyle w:val="9"/>
              <w:spacing w:before="24"/>
              <w:ind w:left="798"/>
              <w:rPr>
                <w:sz w:val="19"/>
              </w:rPr>
            </w:pPr>
            <w:r>
              <w:rPr>
                <w:color w:val="333333"/>
                <w:sz w:val="19"/>
              </w:rPr>
              <w:t>认定年份</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海关处罚</w:t>
      </w:r>
    </w:p>
    <w:p>
      <w:pPr>
        <w:pStyle w:val="4"/>
        <w:spacing w:before="12"/>
        <w:ind w:left="102"/>
      </w:pPr>
      <w:r>
        <w:rPr>
          <w:w w:val="105"/>
        </w:rPr>
        <w:t xml:space="preserve">海关处罚 </w:t>
      </w:r>
      <w:r>
        <w:rPr>
          <w:rFonts w:hint="eastAsia" w:ascii="Arial Unicode MS" w:eastAsia="Arial Unicode MS"/>
          <w:w w:val="105"/>
        </w:rPr>
        <w:t xml:space="preserve">0 </w:t>
      </w:r>
      <w:r>
        <w:rPr>
          <w:w w:val="105"/>
        </w:rPr>
        <w:t>项</w:t>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0"/>
        <w:gridCol w:w="1932"/>
        <w:gridCol w:w="3468"/>
        <w:gridCol w:w="1944"/>
      </w:tblGrid>
      <w:tr>
        <w:trPr>
          <w:trHeight w:val="345" w:hRule="atLeast"/>
        </w:trPr>
        <w:tc>
          <w:tcPr>
            <w:tcW w:w="1200" w:type="dxa"/>
            <w:tcBorders>
              <w:right w:val="single" w:color="7F7F7F" w:sz="6" w:space="0"/>
            </w:tcBorders>
            <w:shd w:val="clear" w:color="auto" w:fill="EEEEEE"/>
          </w:tcPr>
          <w:p>
            <w:pPr>
              <w:pStyle w:val="9"/>
              <w:spacing w:before="24"/>
              <w:ind w:left="406"/>
              <w:rPr>
                <w:sz w:val="19"/>
              </w:rPr>
            </w:pPr>
            <w:r>
              <w:rPr>
                <w:color w:val="333333"/>
                <w:sz w:val="19"/>
              </w:rPr>
              <w:t>序号</w:t>
            </w:r>
          </w:p>
        </w:tc>
        <w:tc>
          <w:tcPr>
            <w:tcW w:w="1932" w:type="dxa"/>
            <w:tcBorders>
              <w:left w:val="single" w:color="7F7F7F" w:sz="6" w:space="0"/>
              <w:right w:val="single" w:color="7F7F7F" w:sz="6" w:space="0"/>
            </w:tcBorders>
            <w:shd w:val="clear" w:color="auto" w:fill="EEEEEE"/>
          </w:tcPr>
          <w:p>
            <w:pPr>
              <w:pStyle w:val="9"/>
              <w:spacing w:before="24"/>
              <w:ind w:left="580"/>
              <w:rPr>
                <w:sz w:val="19"/>
              </w:rPr>
            </w:pPr>
            <w:r>
              <w:rPr>
                <w:color w:val="333333"/>
                <w:sz w:val="19"/>
              </w:rPr>
              <w:t>公告类型</w:t>
            </w:r>
          </w:p>
        </w:tc>
        <w:tc>
          <w:tcPr>
            <w:tcW w:w="3468" w:type="dxa"/>
            <w:tcBorders>
              <w:left w:val="single" w:color="7F7F7F" w:sz="6" w:space="0"/>
              <w:right w:val="single" w:color="7F7F7F" w:sz="6" w:space="0"/>
            </w:tcBorders>
            <w:shd w:val="clear" w:color="auto" w:fill="EEEEEE"/>
          </w:tcPr>
          <w:p>
            <w:pPr>
              <w:pStyle w:val="9"/>
              <w:spacing w:line="318" w:lineRule="exact"/>
              <w:ind w:left="941"/>
              <w:rPr>
                <w:sz w:val="19"/>
              </w:rPr>
            </w:pPr>
            <w:r>
              <w:rPr>
                <w:color w:val="333333"/>
                <w:sz w:val="19"/>
              </w:rPr>
              <w:t>处罚类别</w:t>
            </w:r>
            <w:r>
              <w:rPr>
                <w:rFonts w:hint="eastAsia" w:ascii="Arial Unicode MS" w:eastAsia="Arial Unicode MS"/>
                <w:color w:val="333333"/>
                <w:sz w:val="19"/>
              </w:rPr>
              <w:t>/</w:t>
            </w:r>
            <w:r>
              <w:rPr>
                <w:color w:val="333333"/>
                <w:sz w:val="19"/>
              </w:rPr>
              <w:t>案件性质</w:t>
            </w:r>
          </w:p>
        </w:tc>
        <w:tc>
          <w:tcPr>
            <w:tcW w:w="1944" w:type="dxa"/>
            <w:tcBorders>
              <w:left w:val="single" w:color="7F7F7F" w:sz="6" w:space="0"/>
            </w:tcBorders>
            <w:shd w:val="clear" w:color="auto" w:fill="EEEEEE"/>
          </w:tcPr>
          <w:p>
            <w:pPr>
              <w:pStyle w:val="9"/>
              <w:spacing w:before="24"/>
              <w:ind w:left="588"/>
              <w:rPr>
                <w:sz w:val="19"/>
              </w:rPr>
            </w:pPr>
            <w:r>
              <w:rPr>
                <w:color w:val="333333"/>
                <w:sz w:val="19"/>
              </w:rPr>
              <w:t>处罚日期</w:t>
            </w:r>
          </w:p>
        </w:tc>
      </w:tr>
    </w:tbl>
    <w:p>
      <w:pPr>
        <w:pStyle w:val="2"/>
        <w:numPr>
          <w:ilvl w:val="0"/>
          <w:numId w:val="1"/>
        </w:numPr>
        <w:tabs>
          <w:tab w:val="left" w:pos="604"/>
        </w:tabs>
        <w:spacing w:before="204" w:after="0" w:line="240" w:lineRule="auto"/>
        <w:ind w:left="603" w:right="0" w:hanging="502"/>
        <w:jc w:val="left"/>
      </w:pPr>
      <w:r>
        <w:t>一行两会信息</w:t>
      </w:r>
    </w:p>
    <w:p>
      <w:pPr>
        <w:pStyle w:val="3"/>
        <w:numPr>
          <w:ilvl w:val="1"/>
          <w:numId w:val="1"/>
        </w:numPr>
        <w:tabs>
          <w:tab w:val="left" w:pos="743"/>
        </w:tabs>
        <w:spacing w:before="34" w:after="0" w:line="240" w:lineRule="auto"/>
        <w:ind w:left="742" w:right="0" w:hanging="641"/>
        <w:jc w:val="left"/>
      </w:pPr>
      <w:r>
        <w:rPr>
          <w:w w:val="95"/>
        </w:rPr>
        <w:t>央行行政处罚</w:t>
      </w:r>
    </w:p>
    <w:p>
      <w:pPr>
        <w:pStyle w:val="4"/>
        <w:spacing w:before="11"/>
        <w:ind w:left="102"/>
      </w:pPr>
      <w:r>
        <w:rPr>
          <w:w w:val="105"/>
        </w:rPr>
        <w:t xml:space="preserve">央行行政处罚 </w:t>
      </w:r>
      <w:r>
        <w:rPr>
          <w:rFonts w:hint="eastAsia" w:ascii="Arial Unicode MS" w:eastAsia="Arial Unicode MS"/>
          <w:w w:val="105"/>
        </w:rPr>
        <w:t xml:space="preserve">0 </w:t>
      </w:r>
      <w:r>
        <w:rPr>
          <w:w w:val="105"/>
        </w:rPr>
        <w:t>项</w:t>
      </w:r>
    </w:p>
    <w:p>
      <w:pPr>
        <w:pStyle w:val="4"/>
        <w:rPr>
          <w:sz w:val="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08"/>
        <w:gridCol w:w="1008"/>
        <w:gridCol w:w="1632"/>
        <w:gridCol w:w="1632"/>
        <w:gridCol w:w="1632"/>
        <w:gridCol w:w="16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08" w:type="dxa"/>
            <w:tcBorders>
              <w:right w:val="single" w:color="7F7F7F" w:sz="6" w:space="0"/>
            </w:tcBorders>
            <w:shd w:val="clear" w:color="auto" w:fill="EEEEEE"/>
          </w:tcPr>
          <w:p>
            <w:pPr>
              <w:pStyle w:val="9"/>
              <w:spacing w:before="24"/>
              <w:ind w:left="310"/>
              <w:rPr>
                <w:sz w:val="19"/>
              </w:rPr>
            </w:pPr>
            <w:r>
              <w:rPr>
                <w:color w:val="333333"/>
                <w:sz w:val="19"/>
              </w:rPr>
              <w:t>序号</w:t>
            </w:r>
          </w:p>
        </w:tc>
        <w:tc>
          <w:tcPr>
            <w:tcW w:w="1008" w:type="dxa"/>
            <w:tcBorders>
              <w:left w:val="single" w:color="7F7F7F" w:sz="6" w:space="0"/>
              <w:right w:val="single" w:color="7F7F7F" w:sz="6" w:space="0"/>
            </w:tcBorders>
            <w:shd w:val="clear" w:color="auto" w:fill="EEEEEE"/>
          </w:tcPr>
          <w:p>
            <w:pPr>
              <w:pStyle w:val="9"/>
              <w:spacing w:before="24"/>
              <w:ind w:left="310"/>
              <w:rPr>
                <w:sz w:val="19"/>
              </w:rPr>
            </w:pPr>
            <w:r>
              <w:rPr>
                <w:color w:val="333333"/>
                <w:sz w:val="19"/>
              </w:rPr>
              <w:t>标题</w:t>
            </w:r>
          </w:p>
        </w:tc>
        <w:tc>
          <w:tcPr>
            <w:tcW w:w="1632" w:type="dxa"/>
            <w:tcBorders>
              <w:left w:val="single" w:color="7F7F7F" w:sz="6" w:space="0"/>
              <w:right w:val="single" w:color="7F7F7F" w:sz="6" w:space="0"/>
            </w:tcBorders>
            <w:shd w:val="clear" w:color="auto" w:fill="EEEEEE"/>
          </w:tcPr>
          <w:p>
            <w:pPr>
              <w:pStyle w:val="9"/>
              <w:spacing w:before="24"/>
              <w:ind w:left="431"/>
              <w:rPr>
                <w:sz w:val="19"/>
              </w:rPr>
            </w:pPr>
            <w:r>
              <w:rPr>
                <w:color w:val="333333"/>
                <w:sz w:val="19"/>
              </w:rPr>
              <w:t>事件名称</w:t>
            </w:r>
          </w:p>
        </w:tc>
        <w:tc>
          <w:tcPr>
            <w:tcW w:w="1632" w:type="dxa"/>
            <w:tcBorders>
              <w:left w:val="single" w:color="7F7F7F" w:sz="6" w:space="0"/>
              <w:right w:val="single" w:color="7F7F7F" w:sz="6" w:space="0"/>
            </w:tcBorders>
            <w:shd w:val="clear" w:color="auto" w:fill="EEEEEE"/>
          </w:tcPr>
          <w:p>
            <w:pPr>
              <w:pStyle w:val="9"/>
              <w:spacing w:before="24"/>
              <w:ind w:left="431"/>
              <w:rPr>
                <w:sz w:val="19"/>
              </w:rPr>
            </w:pPr>
            <w:r>
              <w:rPr>
                <w:color w:val="333333"/>
                <w:sz w:val="19"/>
              </w:rPr>
              <w:t>事件结果</w:t>
            </w:r>
          </w:p>
        </w:tc>
        <w:tc>
          <w:tcPr>
            <w:tcW w:w="1632" w:type="dxa"/>
            <w:tcBorders>
              <w:left w:val="single" w:color="7F7F7F" w:sz="6" w:space="0"/>
              <w:right w:val="single" w:color="7F7F7F" w:sz="6" w:space="0"/>
            </w:tcBorders>
            <w:shd w:val="clear" w:color="auto" w:fill="EEEEEE"/>
          </w:tcPr>
          <w:p>
            <w:pPr>
              <w:pStyle w:val="9"/>
              <w:spacing w:before="24"/>
              <w:ind w:left="432"/>
              <w:rPr>
                <w:sz w:val="19"/>
              </w:rPr>
            </w:pPr>
            <w:r>
              <w:rPr>
                <w:color w:val="333333"/>
                <w:sz w:val="19"/>
              </w:rPr>
              <w:t>管理机关</w:t>
            </w:r>
          </w:p>
        </w:tc>
        <w:tc>
          <w:tcPr>
            <w:tcW w:w="1632" w:type="dxa"/>
            <w:tcBorders>
              <w:left w:val="single" w:color="7F7F7F" w:sz="6" w:space="0"/>
            </w:tcBorders>
            <w:shd w:val="clear" w:color="auto" w:fill="EEEEEE"/>
          </w:tcPr>
          <w:p>
            <w:pPr>
              <w:pStyle w:val="9"/>
              <w:spacing w:before="24"/>
              <w:ind w:left="432"/>
              <w:rPr>
                <w:sz w:val="19"/>
              </w:rPr>
            </w:pPr>
            <w:r>
              <w:rPr>
                <w:color w:val="333333"/>
                <w:sz w:val="19"/>
              </w:rPr>
              <w:t>处罚时间</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银保监会处罚公示</w:t>
      </w:r>
    </w:p>
    <w:p>
      <w:pPr>
        <w:pStyle w:val="4"/>
        <w:spacing w:before="12"/>
        <w:ind w:left="102"/>
      </w:pPr>
      <w:r>
        <w:rPr>
          <w:w w:val="105"/>
        </w:rPr>
        <w:t xml:space="preserve">银保监会处罚公示 </w:t>
      </w:r>
      <w:r>
        <w:rPr>
          <w:rFonts w:hint="eastAsia" w:ascii="Arial Unicode MS" w:eastAsia="Arial Unicode MS"/>
          <w:w w:val="105"/>
        </w:rPr>
        <w:t xml:space="preserve">0 </w:t>
      </w:r>
      <w:r>
        <w:rPr>
          <w:w w:val="105"/>
        </w:rPr>
        <w:t>项</w:t>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36"/>
        <w:gridCol w:w="1512"/>
        <w:gridCol w:w="1524"/>
        <w:gridCol w:w="1524"/>
        <w:gridCol w:w="1524"/>
        <w:gridCol w:w="15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36" w:type="dxa"/>
            <w:tcBorders>
              <w:right w:val="single" w:color="7F7F7F" w:sz="6" w:space="0"/>
            </w:tcBorders>
            <w:shd w:val="clear" w:color="auto" w:fill="EEEEEE"/>
          </w:tcPr>
          <w:p>
            <w:pPr>
              <w:pStyle w:val="9"/>
              <w:spacing w:before="24"/>
              <w:ind w:left="274"/>
              <w:rPr>
                <w:sz w:val="19"/>
              </w:rPr>
            </w:pPr>
            <w:r>
              <w:rPr>
                <w:color w:val="333333"/>
                <w:sz w:val="19"/>
              </w:rPr>
              <w:t>序号</w:t>
            </w:r>
          </w:p>
        </w:tc>
        <w:tc>
          <w:tcPr>
            <w:tcW w:w="1512" w:type="dxa"/>
            <w:tcBorders>
              <w:left w:val="single" w:color="7F7F7F" w:sz="6" w:space="0"/>
              <w:right w:val="single" w:color="7F7F7F" w:sz="6" w:space="0"/>
            </w:tcBorders>
            <w:shd w:val="clear" w:color="auto" w:fill="EEEEEE"/>
          </w:tcPr>
          <w:p>
            <w:pPr>
              <w:pStyle w:val="9"/>
              <w:spacing w:before="24"/>
              <w:ind w:left="370"/>
              <w:rPr>
                <w:sz w:val="19"/>
              </w:rPr>
            </w:pPr>
            <w:r>
              <w:rPr>
                <w:color w:val="333333"/>
                <w:sz w:val="19"/>
              </w:rPr>
              <w:t>公告编号</w:t>
            </w:r>
          </w:p>
        </w:tc>
        <w:tc>
          <w:tcPr>
            <w:tcW w:w="1524" w:type="dxa"/>
            <w:tcBorders>
              <w:left w:val="single" w:color="7F7F7F" w:sz="6" w:space="0"/>
              <w:right w:val="single" w:color="7F7F7F" w:sz="6" w:space="0"/>
            </w:tcBorders>
            <w:shd w:val="clear" w:color="auto" w:fill="EEEEEE"/>
          </w:tcPr>
          <w:p>
            <w:pPr>
              <w:pStyle w:val="9"/>
              <w:spacing w:before="24"/>
              <w:ind w:left="377"/>
              <w:rPr>
                <w:sz w:val="19"/>
              </w:rPr>
            </w:pPr>
            <w:r>
              <w:rPr>
                <w:color w:val="333333"/>
                <w:sz w:val="19"/>
              </w:rPr>
              <w:t>事件名称</w:t>
            </w:r>
          </w:p>
        </w:tc>
        <w:tc>
          <w:tcPr>
            <w:tcW w:w="1524" w:type="dxa"/>
            <w:tcBorders>
              <w:left w:val="single" w:color="7F7F7F" w:sz="6" w:space="0"/>
              <w:right w:val="single" w:color="7F7F7F" w:sz="6" w:space="0"/>
            </w:tcBorders>
            <w:shd w:val="clear" w:color="auto" w:fill="EEEEEE"/>
          </w:tcPr>
          <w:p>
            <w:pPr>
              <w:pStyle w:val="9"/>
              <w:spacing w:before="24"/>
              <w:ind w:left="377"/>
              <w:rPr>
                <w:sz w:val="19"/>
              </w:rPr>
            </w:pPr>
            <w:r>
              <w:rPr>
                <w:color w:val="333333"/>
                <w:sz w:val="19"/>
              </w:rPr>
              <w:t>事件结果</w:t>
            </w:r>
          </w:p>
        </w:tc>
        <w:tc>
          <w:tcPr>
            <w:tcW w:w="1524" w:type="dxa"/>
            <w:tcBorders>
              <w:left w:val="single" w:color="7F7F7F" w:sz="6" w:space="0"/>
              <w:right w:val="single" w:color="7F7F7F" w:sz="6" w:space="0"/>
            </w:tcBorders>
            <w:shd w:val="clear" w:color="auto" w:fill="EEEEEE"/>
          </w:tcPr>
          <w:p>
            <w:pPr>
              <w:pStyle w:val="9"/>
              <w:spacing w:before="24"/>
              <w:ind w:left="378"/>
              <w:rPr>
                <w:sz w:val="19"/>
              </w:rPr>
            </w:pPr>
            <w:r>
              <w:rPr>
                <w:color w:val="333333"/>
                <w:sz w:val="19"/>
              </w:rPr>
              <w:t>管理机关</w:t>
            </w:r>
          </w:p>
        </w:tc>
        <w:tc>
          <w:tcPr>
            <w:tcW w:w="1524" w:type="dxa"/>
            <w:tcBorders>
              <w:left w:val="single" w:color="7F7F7F" w:sz="6" w:space="0"/>
            </w:tcBorders>
            <w:shd w:val="clear" w:color="auto" w:fill="EEEEEE"/>
          </w:tcPr>
          <w:p>
            <w:pPr>
              <w:pStyle w:val="9"/>
              <w:spacing w:before="24"/>
              <w:ind w:left="378"/>
              <w:rPr>
                <w:sz w:val="19"/>
              </w:rPr>
            </w:pPr>
            <w:r>
              <w:rPr>
                <w:color w:val="333333"/>
                <w:sz w:val="19"/>
              </w:rPr>
              <w:t>处罚时间</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证监处罚公示</w:t>
      </w:r>
    </w:p>
    <w:p>
      <w:pPr>
        <w:pStyle w:val="4"/>
        <w:spacing w:before="12"/>
        <w:ind w:left="102"/>
      </w:pPr>
      <w:r>
        <w:rPr>
          <w:w w:val="105"/>
        </w:rPr>
        <w:t xml:space="preserve">证监处罚公示 </w:t>
      </w:r>
      <w:r>
        <w:rPr>
          <w:rFonts w:hint="eastAsia" w:ascii="Arial Unicode MS" w:eastAsia="Arial Unicode MS"/>
          <w:w w:val="105"/>
        </w:rPr>
        <w:t xml:space="preserve">0 </w:t>
      </w:r>
      <w:r>
        <w:rPr>
          <w:w w:val="105"/>
        </w:rPr>
        <w:t>项</w:t>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12"/>
        <w:gridCol w:w="1740"/>
        <w:gridCol w:w="1464"/>
        <w:gridCol w:w="1476"/>
        <w:gridCol w:w="1476"/>
        <w:gridCol w:w="1476"/>
      </w:tblGrid>
      <w:tr>
        <w:trPr>
          <w:trHeight w:val="345" w:hRule="atLeast"/>
        </w:trPr>
        <w:tc>
          <w:tcPr>
            <w:tcW w:w="912" w:type="dxa"/>
            <w:tcBorders>
              <w:right w:val="single" w:color="7F7F7F" w:sz="6" w:space="0"/>
            </w:tcBorders>
            <w:shd w:val="clear" w:color="auto" w:fill="EEEEEE"/>
          </w:tcPr>
          <w:p>
            <w:pPr>
              <w:pStyle w:val="9"/>
              <w:spacing w:before="24"/>
              <w:ind w:left="262"/>
              <w:rPr>
                <w:sz w:val="19"/>
              </w:rPr>
            </w:pPr>
            <w:r>
              <w:rPr>
                <w:color w:val="333333"/>
                <w:sz w:val="19"/>
              </w:rPr>
              <w:t>序号</w:t>
            </w:r>
          </w:p>
        </w:tc>
        <w:tc>
          <w:tcPr>
            <w:tcW w:w="1740" w:type="dxa"/>
            <w:tcBorders>
              <w:left w:val="single" w:color="7F7F7F" w:sz="6" w:space="0"/>
              <w:right w:val="single" w:color="7F7F7F" w:sz="6" w:space="0"/>
            </w:tcBorders>
            <w:shd w:val="clear" w:color="auto" w:fill="EEEEEE"/>
          </w:tcPr>
          <w:p>
            <w:pPr>
              <w:pStyle w:val="9"/>
              <w:spacing w:before="24"/>
              <w:ind w:left="388"/>
              <w:rPr>
                <w:sz w:val="19"/>
              </w:rPr>
            </w:pPr>
            <w:r>
              <w:rPr>
                <w:color w:val="333333"/>
                <w:sz w:val="19"/>
              </w:rPr>
              <w:t>决定书文号</w:t>
            </w:r>
          </w:p>
        </w:tc>
        <w:tc>
          <w:tcPr>
            <w:tcW w:w="1464" w:type="dxa"/>
            <w:tcBorders>
              <w:left w:val="single" w:color="7F7F7F" w:sz="6" w:space="0"/>
              <w:right w:val="single" w:color="7F7F7F" w:sz="6" w:space="0"/>
            </w:tcBorders>
            <w:shd w:val="clear" w:color="auto" w:fill="EEEEEE"/>
          </w:tcPr>
          <w:p>
            <w:pPr>
              <w:pStyle w:val="9"/>
              <w:spacing w:before="24"/>
              <w:ind w:left="347"/>
              <w:rPr>
                <w:sz w:val="19"/>
              </w:rPr>
            </w:pPr>
            <w:r>
              <w:rPr>
                <w:color w:val="333333"/>
                <w:sz w:val="19"/>
              </w:rPr>
              <w:t>公告类型</w:t>
            </w:r>
          </w:p>
        </w:tc>
        <w:tc>
          <w:tcPr>
            <w:tcW w:w="1476" w:type="dxa"/>
            <w:tcBorders>
              <w:left w:val="single" w:color="7F7F7F" w:sz="6" w:space="0"/>
              <w:right w:val="single" w:color="7F7F7F" w:sz="6" w:space="0"/>
            </w:tcBorders>
            <w:shd w:val="clear" w:color="auto" w:fill="EEEEEE"/>
          </w:tcPr>
          <w:p>
            <w:pPr>
              <w:pStyle w:val="9"/>
              <w:spacing w:before="24"/>
              <w:ind w:left="353"/>
              <w:rPr>
                <w:sz w:val="19"/>
              </w:rPr>
            </w:pPr>
            <w:r>
              <w:rPr>
                <w:color w:val="333333"/>
                <w:sz w:val="19"/>
              </w:rPr>
              <w:t>处罚结果</w:t>
            </w:r>
          </w:p>
        </w:tc>
        <w:tc>
          <w:tcPr>
            <w:tcW w:w="1476" w:type="dxa"/>
            <w:tcBorders>
              <w:left w:val="single" w:color="7F7F7F" w:sz="6" w:space="0"/>
              <w:right w:val="single" w:color="7F7F7F" w:sz="6" w:space="0"/>
            </w:tcBorders>
            <w:shd w:val="clear" w:color="auto" w:fill="EEEEEE"/>
          </w:tcPr>
          <w:p>
            <w:pPr>
              <w:pStyle w:val="9"/>
              <w:spacing w:before="24"/>
              <w:ind w:left="354"/>
              <w:rPr>
                <w:sz w:val="19"/>
              </w:rPr>
            </w:pPr>
            <w:r>
              <w:rPr>
                <w:color w:val="333333"/>
                <w:sz w:val="19"/>
              </w:rPr>
              <w:t>处罚机关</w:t>
            </w:r>
          </w:p>
        </w:tc>
        <w:tc>
          <w:tcPr>
            <w:tcW w:w="1476" w:type="dxa"/>
            <w:tcBorders>
              <w:left w:val="single" w:color="7F7F7F" w:sz="6" w:space="0"/>
            </w:tcBorders>
            <w:shd w:val="clear" w:color="auto" w:fill="EEEEEE"/>
          </w:tcPr>
          <w:p>
            <w:pPr>
              <w:pStyle w:val="9"/>
              <w:spacing w:before="24"/>
              <w:ind w:left="354"/>
              <w:rPr>
                <w:sz w:val="19"/>
              </w:rPr>
            </w:pPr>
            <w:r>
              <w:rPr>
                <w:color w:val="333333"/>
                <w:sz w:val="19"/>
              </w:rPr>
              <w:t>处罚时间</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证监会许可信息</w:t>
      </w:r>
    </w:p>
    <w:p>
      <w:pPr>
        <w:pStyle w:val="4"/>
        <w:spacing w:before="12"/>
        <w:ind w:left="102"/>
      </w:pPr>
      <w:r>
        <w:rPr>
          <w:w w:val="105"/>
        </w:rPr>
        <w:t xml:space="preserve">证监会许可信息 </w:t>
      </w:r>
      <w:r>
        <w:rPr>
          <w:rFonts w:hint="eastAsia" w:ascii="Arial Unicode MS" w:eastAsia="Arial Unicode MS"/>
          <w:w w:val="105"/>
        </w:rPr>
        <w:t xml:space="preserve">0 </w:t>
      </w:r>
      <w:r>
        <w:rPr>
          <w:w w:val="105"/>
        </w:rPr>
        <w:t>项</w:t>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0"/>
        <w:gridCol w:w="1560"/>
        <w:gridCol w:w="1920"/>
        <w:gridCol w:w="1932"/>
        <w:gridCol w:w="1932"/>
      </w:tblGrid>
      <w:tr>
        <w:trPr>
          <w:trHeight w:val="345" w:hRule="atLeast"/>
        </w:trPr>
        <w:tc>
          <w:tcPr>
            <w:tcW w:w="1200" w:type="dxa"/>
            <w:tcBorders>
              <w:right w:val="single" w:color="7F7F7F" w:sz="6" w:space="0"/>
            </w:tcBorders>
            <w:shd w:val="clear" w:color="auto" w:fill="EEEEEE"/>
          </w:tcPr>
          <w:p>
            <w:pPr>
              <w:pStyle w:val="9"/>
              <w:spacing w:before="24"/>
              <w:ind w:left="406"/>
              <w:rPr>
                <w:sz w:val="19"/>
              </w:rPr>
            </w:pPr>
            <w:r>
              <w:rPr>
                <w:color w:val="333333"/>
                <w:sz w:val="19"/>
              </w:rPr>
              <w:t>序号</w:t>
            </w:r>
          </w:p>
        </w:tc>
        <w:tc>
          <w:tcPr>
            <w:tcW w:w="1560" w:type="dxa"/>
            <w:tcBorders>
              <w:left w:val="single" w:color="7F7F7F" w:sz="6" w:space="0"/>
              <w:right w:val="single" w:color="7F7F7F" w:sz="6" w:space="0"/>
            </w:tcBorders>
            <w:shd w:val="clear" w:color="auto" w:fill="EEEEEE"/>
          </w:tcPr>
          <w:p>
            <w:pPr>
              <w:pStyle w:val="9"/>
              <w:spacing w:before="24"/>
              <w:ind w:left="490"/>
              <w:rPr>
                <w:sz w:val="19"/>
              </w:rPr>
            </w:pPr>
            <w:r>
              <w:rPr>
                <w:color w:val="333333"/>
                <w:sz w:val="19"/>
              </w:rPr>
              <w:t>文书号</w:t>
            </w:r>
          </w:p>
        </w:tc>
        <w:tc>
          <w:tcPr>
            <w:tcW w:w="1920" w:type="dxa"/>
            <w:tcBorders>
              <w:left w:val="single" w:color="7F7F7F" w:sz="6" w:space="0"/>
              <w:right w:val="single" w:color="7F7F7F" w:sz="6" w:space="0"/>
            </w:tcBorders>
            <w:shd w:val="clear" w:color="auto" w:fill="EEEEEE"/>
          </w:tcPr>
          <w:p>
            <w:pPr>
              <w:pStyle w:val="9"/>
              <w:spacing w:before="24"/>
              <w:ind w:left="575"/>
              <w:rPr>
                <w:sz w:val="19"/>
              </w:rPr>
            </w:pPr>
            <w:r>
              <w:rPr>
                <w:color w:val="333333"/>
                <w:sz w:val="19"/>
              </w:rPr>
              <w:t>许可事项</w:t>
            </w:r>
          </w:p>
        </w:tc>
        <w:tc>
          <w:tcPr>
            <w:tcW w:w="1932" w:type="dxa"/>
            <w:tcBorders>
              <w:left w:val="single" w:color="7F7F7F" w:sz="6" w:space="0"/>
              <w:right w:val="single" w:color="7F7F7F" w:sz="6" w:space="0"/>
            </w:tcBorders>
            <w:shd w:val="clear" w:color="auto" w:fill="EEEEEE"/>
          </w:tcPr>
          <w:p>
            <w:pPr>
              <w:pStyle w:val="9"/>
              <w:spacing w:before="24"/>
              <w:ind w:left="581"/>
              <w:rPr>
                <w:sz w:val="19"/>
              </w:rPr>
            </w:pPr>
            <w:r>
              <w:rPr>
                <w:color w:val="333333"/>
                <w:sz w:val="19"/>
              </w:rPr>
              <w:t>管理机关</w:t>
            </w:r>
          </w:p>
        </w:tc>
        <w:tc>
          <w:tcPr>
            <w:tcW w:w="1932" w:type="dxa"/>
            <w:tcBorders>
              <w:left w:val="single" w:color="7F7F7F" w:sz="6" w:space="0"/>
            </w:tcBorders>
            <w:shd w:val="clear" w:color="auto" w:fill="EEEEEE"/>
          </w:tcPr>
          <w:p>
            <w:pPr>
              <w:pStyle w:val="9"/>
              <w:spacing w:before="24"/>
              <w:ind w:left="582"/>
              <w:rPr>
                <w:sz w:val="19"/>
              </w:rPr>
            </w:pPr>
            <w:r>
              <w:rPr>
                <w:color w:val="333333"/>
                <w:sz w:val="19"/>
              </w:rPr>
              <w:t>许可时间</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外汇局处罚</w:t>
      </w:r>
    </w:p>
    <w:p>
      <w:pPr>
        <w:pStyle w:val="4"/>
        <w:spacing w:before="12"/>
        <w:ind w:left="102"/>
      </w:pPr>
      <w:r>
        <w:rPr>
          <w:w w:val="105"/>
        </w:rPr>
        <w:t xml:space="preserve">外汇局处罚 </w:t>
      </w:r>
      <w:r>
        <w:rPr>
          <w:rFonts w:hint="eastAsia" w:ascii="Arial Unicode MS" w:eastAsia="Arial Unicode MS"/>
          <w:w w:val="105"/>
        </w:rPr>
        <w:t xml:space="preserve">0 </w:t>
      </w:r>
      <w:r>
        <w:rPr>
          <w:w w:val="105"/>
        </w:rPr>
        <w:t>项</w:t>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56"/>
        <w:gridCol w:w="1680"/>
        <w:gridCol w:w="1212"/>
        <w:gridCol w:w="1224"/>
        <w:gridCol w:w="1224"/>
        <w:gridCol w:w="1224"/>
        <w:gridCol w:w="1224"/>
      </w:tblGrid>
      <w:tr>
        <w:trPr>
          <w:trHeight w:val="238" w:hRule="atLeast"/>
        </w:trPr>
        <w:tc>
          <w:tcPr>
            <w:tcW w:w="756" w:type="dxa"/>
            <w:tcBorders>
              <w:bottom w:val="nil"/>
              <w:right w:val="single" w:color="7F7F7F" w:sz="6" w:space="0"/>
            </w:tcBorders>
            <w:shd w:val="clear" w:color="auto" w:fill="EEEEEE"/>
          </w:tcPr>
          <w:p>
            <w:pPr>
              <w:pStyle w:val="9"/>
              <w:rPr>
                <w:rFonts w:ascii="Times New Roman"/>
                <w:sz w:val="16"/>
              </w:rPr>
            </w:pPr>
          </w:p>
        </w:tc>
        <w:tc>
          <w:tcPr>
            <w:tcW w:w="1680" w:type="dxa"/>
            <w:tcBorders>
              <w:left w:val="single" w:color="7F7F7F" w:sz="6" w:space="0"/>
              <w:bottom w:val="nil"/>
              <w:right w:val="single" w:color="7F7F7F" w:sz="6" w:space="0"/>
            </w:tcBorders>
            <w:shd w:val="clear" w:color="auto" w:fill="EEEEEE"/>
          </w:tcPr>
          <w:p>
            <w:pPr>
              <w:pStyle w:val="9"/>
              <w:rPr>
                <w:rFonts w:ascii="Times New Roman"/>
                <w:sz w:val="16"/>
              </w:rPr>
            </w:pPr>
          </w:p>
        </w:tc>
        <w:tc>
          <w:tcPr>
            <w:tcW w:w="1212" w:type="dxa"/>
            <w:tcBorders>
              <w:left w:val="single" w:color="7F7F7F" w:sz="6" w:space="0"/>
              <w:bottom w:val="nil"/>
              <w:right w:val="single" w:color="7F7F7F" w:sz="6" w:space="0"/>
            </w:tcBorders>
            <w:shd w:val="clear" w:color="auto" w:fill="EEEEEE"/>
          </w:tcPr>
          <w:p>
            <w:pPr>
              <w:pStyle w:val="9"/>
              <w:rPr>
                <w:rFonts w:ascii="Times New Roman"/>
                <w:sz w:val="16"/>
              </w:rPr>
            </w:pPr>
          </w:p>
        </w:tc>
        <w:tc>
          <w:tcPr>
            <w:tcW w:w="1224" w:type="dxa"/>
            <w:tcBorders>
              <w:left w:val="single" w:color="7F7F7F" w:sz="6" w:space="0"/>
              <w:bottom w:val="nil"/>
              <w:right w:val="single" w:color="7F7F7F" w:sz="6" w:space="0"/>
            </w:tcBorders>
            <w:shd w:val="clear" w:color="auto" w:fill="EEEEEE"/>
          </w:tcPr>
          <w:p>
            <w:pPr>
              <w:pStyle w:val="9"/>
              <w:rPr>
                <w:rFonts w:ascii="Times New Roman"/>
                <w:sz w:val="16"/>
              </w:rPr>
            </w:pPr>
          </w:p>
        </w:tc>
        <w:tc>
          <w:tcPr>
            <w:tcW w:w="1224" w:type="dxa"/>
            <w:tcBorders>
              <w:left w:val="single" w:color="7F7F7F" w:sz="6" w:space="0"/>
              <w:bottom w:val="nil"/>
              <w:right w:val="single" w:color="7F7F7F" w:sz="6" w:space="0"/>
            </w:tcBorders>
            <w:shd w:val="clear" w:color="auto" w:fill="EEEEEE"/>
          </w:tcPr>
          <w:p>
            <w:pPr>
              <w:pStyle w:val="9"/>
              <w:rPr>
                <w:rFonts w:ascii="Times New Roman"/>
                <w:sz w:val="16"/>
              </w:rPr>
            </w:pPr>
          </w:p>
        </w:tc>
        <w:tc>
          <w:tcPr>
            <w:tcW w:w="1224" w:type="dxa"/>
            <w:tcBorders>
              <w:left w:val="single" w:color="7F7F7F" w:sz="6" w:space="0"/>
              <w:bottom w:val="nil"/>
              <w:right w:val="single" w:color="7F7F7F" w:sz="6" w:space="0"/>
            </w:tcBorders>
            <w:shd w:val="clear" w:color="auto" w:fill="EEEEEE"/>
          </w:tcPr>
          <w:p>
            <w:pPr>
              <w:pStyle w:val="9"/>
              <w:rPr>
                <w:rFonts w:ascii="Times New Roman"/>
                <w:sz w:val="16"/>
              </w:rPr>
            </w:pPr>
          </w:p>
        </w:tc>
        <w:tc>
          <w:tcPr>
            <w:tcW w:w="1224" w:type="dxa"/>
            <w:tcBorders>
              <w:left w:val="single" w:color="7F7F7F" w:sz="6" w:space="0"/>
              <w:bottom w:val="nil"/>
            </w:tcBorders>
            <w:shd w:val="clear" w:color="auto" w:fill="EEEEEE"/>
          </w:tcPr>
          <w:p>
            <w:pPr>
              <w:pStyle w:val="9"/>
              <w:rPr>
                <w:rFonts w:ascii="Times New Roman"/>
                <w:sz w:val="16"/>
              </w:rPr>
            </w:pPr>
          </w:p>
        </w:tc>
      </w:tr>
    </w:tbl>
    <w:p>
      <w:pPr>
        <w:spacing w:after="0"/>
        <w:rPr>
          <w:rFonts w:ascii="Times New Roman"/>
          <w:sz w:val="16"/>
        </w:rPr>
        <w:sectPr>
          <w:pgSz w:w="11900" w:h="16840"/>
          <w:pgMar w:top="560" w:right="1560" w:bottom="280" w:left="1560" w:header="720" w:footer="720" w:gutter="0"/>
        </w:sect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56"/>
        <w:gridCol w:w="1680"/>
        <w:gridCol w:w="1212"/>
        <w:gridCol w:w="1224"/>
        <w:gridCol w:w="1224"/>
        <w:gridCol w:w="1224"/>
        <w:gridCol w:w="12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274" w:hRule="atLeast"/>
        </w:trPr>
        <w:tc>
          <w:tcPr>
            <w:tcW w:w="756" w:type="dxa"/>
            <w:tcBorders>
              <w:top w:val="nil"/>
              <w:right w:val="single" w:color="7F7F7F" w:sz="6" w:space="0"/>
            </w:tcBorders>
            <w:shd w:val="clear" w:color="auto" w:fill="EEEEEE"/>
          </w:tcPr>
          <w:p>
            <w:pPr>
              <w:pStyle w:val="9"/>
              <w:spacing w:line="187" w:lineRule="exact"/>
              <w:ind w:left="184"/>
              <w:rPr>
                <w:sz w:val="19"/>
              </w:rPr>
            </w:pPr>
            <w:r>
              <w:rPr>
                <w:color w:val="333333"/>
                <w:sz w:val="19"/>
              </w:rPr>
              <w:t>序号</w:t>
            </w:r>
          </w:p>
        </w:tc>
        <w:tc>
          <w:tcPr>
            <w:tcW w:w="1680" w:type="dxa"/>
            <w:tcBorders>
              <w:top w:val="nil"/>
              <w:left w:val="single" w:color="7F7F7F" w:sz="6" w:space="0"/>
              <w:right w:val="single" w:color="7F7F7F" w:sz="6" w:space="0"/>
            </w:tcBorders>
            <w:shd w:val="clear" w:color="auto" w:fill="EEEEEE"/>
          </w:tcPr>
          <w:p>
            <w:pPr>
              <w:pStyle w:val="9"/>
              <w:spacing w:line="187" w:lineRule="exact"/>
              <w:ind w:left="262"/>
              <w:rPr>
                <w:sz w:val="19"/>
              </w:rPr>
            </w:pPr>
            <w:r>
              <w:rPr>
                <w:color w:val="333333"/>
                <w:sz w:val="19"/>
              </w:rPr>
              <w:t>处罚文书文号</w:t>
            </w:r>
          </w:p>
        </w:tc>
        <w:tc>
          <w:tcPr>
            <w:tcW w:w="1212" w:type="dxa"/>
            <w:tcBorders>
              <w:top w:val="nil"/>
              <w:left w:val="single" w:color="7F7F7F" w:sz="6" w:space="0"/>
              <w:right w:val="single" w:color="7F7F7F" w:sz="6" w:space="0"/>
            </w:tcBorders>
            <w:shd w:val="clear" w:color="auto" w:fill="EEEEEE"/>
          </w:tcPr>
          <w:p>
            <w:pPr>
              <w:pStyle w:val="9"/>
              <w:spacing w:line="187" w:lineRule="exact"/>
              <w:ind w:left="221"/>
              <w:rPr>
                <w:sz w:val="19"/>
              </w:rPr>
            </w:pPr>
            <w:r>
              <w:rPr>
                <w:color w:val="333333"/>
                <w:sz w:val="19"/>
              </w:rPr>
              <w:t>违规行为</w:t>
            </w:r>
          </w:p>
        </w:tc>
        <w:tc>
          <w:tcPr>
            <w:tcW w:w="1224" w:type="dxa"/>
            <w:tcBorders>
              <w:top w:val="nil"/>
              <w:left w:val="single" w:color="7F7F7F" w:sz="6" w:space="0"/>
              <w:right w:val="single" w:color="7F7F7F" w:sz="6" w:space="0"/>
            </w:tcBorders>
            <w:shd w:val="clear" w:color="auto" w:fill="EEEEEE"/>
          </w:tcPr>
          <w:p>
            <w:pPr>
              <w:pStyle w:val="9"/>
              <w:spacing w:line="187" w:lineRule="exact"/>
              <w:ind w:left="227"/>
              <w:rPr>
                <w:sz w:val="19"/>
              </w:rPr>
            </w:pPr>
            <w:r>
              <w:rPr>
                <w:color w:val="333333"/>
                <w:sz w:val="19"/>
              </w:rPr>
              <w:t>罚款结果</w:t>
            </w:r>
          </w:p>
        </w:tc>
        <w:tc>
          <w:tcPr>
            <w:tcW w:w="1224" w:type="dxa"/>
            <w:tcBorders>
              <w:top w:val="nil"/>
              <w:left w:val="single" w:color="7F7F7F" w:sz="6" w:space="0"/>
              <w:right w:val="single" w:color="7F7F7F" w:sz="6" w:space="0"/>
            </w:tcBorders>
            <w:shd w:val="clear" w:color="auto" w:fill="EEEEEE"/>
          </w:tcPr>
          <w:p>
            <w:pPr>
              <w:pStyle w:val="9"/>
              <w:spacing w:line="187" w:lineRule="exact"/>
              <w:ind w:left="227"/>
              <w:rPr>
                <w:sz w:val="19"/>
              </w:rPr>
            </w:pPr>
            <w:r>
              <w:rPr>
                <w:color w:val="333333"/>
                <w:sz w:val="19"/>
              </w:rPr>
              <w:t>罚款金额</w:t>
            </w:r>
          </w:p>
        </w:tc>
        <w:tc>
          <w:tcPr>
            <w:tcW w:w="1224" w:type="dxa"/>
            <w:tcBorders>
              <w:top w:val="nil"/>
              <w:left w:val="single" w:color="7F7F7F" w:sz="6" w:space="0"/>
              <w:right w:val="single" w:color="7F7F7F" w:sz="6" w:space="0"/>
            </w:tcBorders>
            <w:shd w:val="clear" w:color="auto" w:fill="EEEEEE"/>
          </w:tcPr>
          <w:p>
            <w:pPr>
              <w:pStyle w:val="9"/>
              <w:spacing w:line="187" w:lineRule="exact"/>
              <w:ind w:left="228"/>
              <w:rPr>
                <w:sz w:val="19"/>
              </w:rPr>
            </w:pPr>
            <w:r>
              <w:rPr>
                <w:color w:val="333333"/>
                <w:sz w:val="19"/>
              </w:rPr>
              <w:t>处罚机关</w:t>
            </w:r>
          </w:p>
        </w:tc>
        <w:tc>
          <w:tcPr>
            <w:tcW w:w="1224" w:type="dxa"/>
            <w:tcBorders>
              <w:top w:val="nil"/>
              <w:left w:val="single" w:color="7F7F7F" w:sz="6" w:space="0"/>
            </w:tcBorders>
            <w:shd w:val="clear" w:color="auto" w:fill="EEEEEE"/>
          </w:tcPr>
          <w:p>
            <w:pPr>
              <w:pStyle w:val="9"/>
              <w:spacing w:line="187" w:lineRule="exact"/>
              <w:ind w:left="228"/>
              <w:rPr>
                <w:sz w:val="19"/>
              </w:rPr>
            </w:pPr>
            <w:r>
              <w:rPr>
                <w:color w:val="333333"/>
                <w:sz w:val="19"/>
              </w:rPr>
              <w:t>处罚时间</w:t>
            </w:r>
          </w:p>
        </w:tc>
      </w:tr>
    </w:tbl>
    <w:p>
      <w:pPr>
        <w:pStyle w:val="4"/>
        <w:rPr>
          <w:sz w:val="17"/>
        </w:rPr>
      </w:pPr>
    </w:p>
    <w:p>
      <w:pPr>
        <w:pStyle w:val="3"/>
        <w:numPr>
          <w:ilvl w:val="1"/>
          <w:numId w:val="1"/>
        </w:numPr>
        <w:tabs>
          <w:tab w:val="left" w:pos="743"/>
        </w:tabs>
        <w:spacing w:before="0" w:after="0" w:line="240" w:lineRule="auto"/>
        <w:ind w:left="742" w:right="0" w:hanging="641"/>
        <w:jc w:val="left"/>
      </w:pPr>
      <w:r>
        <w:t>外汇局许可</w:t>
      </w:r>
    </w:p>
    <w:p>
      <w:pPr>
        <w:pStyle w:val="4"/>
        <w:spacing w:before="12"/>
        <w:ind w:left="102"/>
      </w:pPr>
      <w:r>
        <w:rPr>
          <w:w w:val="105"/>
        </w:rPr>
        <w:t xml:space="preserve">外汇局许可 </w:t>
      </w:r>
      <w:r>
        <w:rPr>
          <w:rFonts w:hint="eastAsia" w:ascii="Arial Unicode MS" w:eastAsia="Arial Unicode MS"/>
          <w:w w:val="105"/>
        </w:rPr>
        <w:t xml:space="preserve">0 </w:t>
      </w:r>
      <w:r>
        <w:rPr>
          <w:w w:val="105"/>
        </w:rPr>
        <w:t>项</w:t>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12"/>
        <w:gridCol w:w="1740"/>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right w:val="single" w:color="7F7F7F" w:sz="6" w:space="0"/>
            </w:tcBorders>
            <w:shd w:val="clear" w:color="auto" w:fill="EEEEEE"/>
          </w:tcPr>
          <w:p>
            <w:pPr>
              <w:pStyle w:val="9"/>
              <w:spacing w:before="24"/>
              <w:ind w:left="262"/>
              <w:rPr>
                <w:sz w:val="19"/>
              </w:rPr>
            </w:pPr>
            <w:r>
              <w:rPr>
                <w:color w:val="333333"/>
                <w:sz w:val="19"/>
              </w:rPr>
              <w:t>序号</w:t>
            </w:r>
          </w:p>
        </w:tc>
        <w:tc>
          <w:tcPr>
            <w:tcW w:w="1740" w:type="dxa"/>
            <w:tcBorders>
              <w:left w:val="single" w:color="7F7F7F" w:sz="6" w:space="0"/>
              <w:right w:val="single" w:color="7F7F7F" w:sz="6" w:space="0"/>
            </w:tcBorders>
            <w:shd w:val="clear" w:color="auto" w:fill="EEEEEE"/>
          </w:tcPr>
          <w:p>
            <w:pPr>
              <w:pStyle w:val="9"/>
              <w:spacing w:before="24"/>
              <w:ind w:left="388"/>
              <w:rPr>
                <w:sz w:val="19"/>
              </w:rPr>
            </w:pPr>
            <w:r>
              <w:rPr>
                <w:color w:val="333333"/>
                <w:sz w:val="19"/>
              </w:rPr>
              <w:t>许可文书号</w:t>
            </w:r>
          </w:p>
        </w:tc>
        <w:tc>
          <w:tcPr>
            <w:tcW w:w="1464" w:type="dxa"/>
            <w:tcBorders>
              <w:left w:val="single" w:color="7F7F7F" w:sz="6" w:space="0"/>
              <w:right w:val="single" w:color="7F7F7F" w:sz="6" w:space="0"/>
            </w:tcBorders>
            <w:shd w:val="clear" w:color="auto" w:fill="EEEEEE"/>
          </w:tcPr>
          <w:p>
            <w:pPr>
              <w:pStyle w:val="9"/>
              <w:spacing w:before="24"/>
              <w:ind w:left="347"/>
              <w:rPr>
                <w:sz w:val="19"/>
              </w:rPr>
            </w:pPr>
            <w:r>
              <w:rPr>
                <w:color w:val="333333"/>
                <w:sz w:val="19"/>
              </w:rPr>
              <w:t>项目名称</w:t>
            </w:r>
          </w:p>
        </w:tc>
        <w:tc>
          <w:tcPr>
            <w:tcW w:w="1476" w:type="dxa"/>
            <w:tcBorders>
              <w:left w:val="single" w:color="7F7F7F" w:sz="6" w:space="0"/>
              <w:right w:val="single" w:color="7F7F7F" w:sz="6" w:space="0"/>
            </w:tcBorders>
            <w:shd w:val="clear" w:color="auto" w:fill="EEEEEE"/>
          </w:tcPr>
          <w:p>
            <w:pPr>
              <w:pStyle w:val="9"/>
              <w:spacing w:before="24"/>
              <w:ind w:left="353"/>
              <w:rPr>
                <w:sz w:val="19"/>
              </w:rPr>
            </w:pPr>
            <w:r>
              <w:rPr>
                <w:color w:val="333333"/>
                <w:sz w:val="19"/>
              </w:rPr>
              <w:t>许可事项</w:t>
            </w:r>
          </w:p>
        </w:tc>
        <w:tc>
          <w:tcPr>
            <w:tcW w:w="1476" w:type="dxa"/>
            <w:tcBorders>
              <w:left w:val="single" w:color="7F7F7F" w:sz="6" w:space="0"/>
              <w:right w:val="single" w:color="7F7F7F" w:sz="6" w:space="0"/>
            </w:tcBorders>
            <w:shd w:val="clear" w:color="auto" w:fill="EEEEEE"/>
          </w:tcPr>
          <w:p>
            <w:pPr>
              <w:pStyle w:val="9"/>
              <w:spacing w:before="24"/>
              <w:ind w:left="354"/>
              <w:rPr>
                <w:sz w:val="19"/>
              </w:rPr>
            </w:pPr>
            <w:r>
              <w:rPr>
                <w:color w:val="333333"/>
                <w:sz w:val="19"/>
              </w:rPr>
              <w:t>许可机关</w:t>
            </w:r>
          </w:p>
        </w:tc>
        <w:tc>
          <w:tcPr>
            <w:tcW w:w="1476" w:type="dxa"/>
            <w:tcBorders>
              <w:left w:val="single" w:color="7F7F7F" w:sz="6" w:space="0"/>
            </w:tcBorders>
            <w:shd w:val="clear" w:color="auto" w:fill="EEEEEE"/>
          </w:tcPr>
          <w:p>
            <w:pPr>
              <w:pStyle w:val="9"/>
              <w:spacing w:before="24"/>
              <w:ind w:left="354"/>
              <w:rPr>
                <w:sz w:val="19"/>
              </w:rPr>
            </w:pPr>
            <w:r>
              <w:rPr>
                <w:color w:val="333333"/>
                <w:sz w:val="19"/>
              </w:rPr>
              <w:t>许可时间</w:t>
            </w:r>
          </w:p>
        </w:tc>
      </w:tr>
    </w:tbl>
    <w:p>
      <w:pPr>
        <w:pStyle w:val="2"/>
        <w:numPr>
          <w:ilvl w:val="0"/>
          <w:numId w:val="1"/>
        </w:numPr>
        <w:tabs>
          <w:tab w:val="left" w:pos="604"/>
        </w:tabs>
        <w:spacing w:before="204" w:after="0" w:line="240" w:lineRule="auto"/>
        <w:ind w:left="603" w:right="0" w:hanging="502"/>
        <w:jc w:val="left"/>
      </w:pPr>
      <w:r>
        <w:t>司法涉诉与抵质押信息</w:t>
      </w:r>
    </w:p>
    <w:p>
      <w:pPr>
        <w:pStyle w:val="3"/>
        <w:numPr>
          <w:ilvl w:val="1"/>
          <w:numId w:val="1"/>
        </w:numPr>
        <w:tabs>
          <w:tab w:val="left" w:pos="743"/>
        </w:tabs>
        <w:spacing w:before="34" w:after="0" w:line="240" w:lineRule="auto"/>
        <w:ind w:left="742" w:right="0" w:hanging="641"/>
        <w:jc w:val="left"/>
      </w:pPr>
      <w:r>
        <w:t>法院公告</w:t>
      </w:r>
    </w:p>
    <w:p>
      <w:pPr>
        <w:pStyle w:val="4"/>
        <w:spacing w:before="11"/>
        <w:ind w:left="102"/>
      </w:pPr>
      <w:r>
        <w:rPr>
          <w:w w:val="105"/>
        </w:rPr>
        <w:t xml:space="preserve">法院公告 </w:t>
      </w:r>
      <w:r>
        <w:rPr>
          <w:rFonts w:hint="eastAsia" w:ascii="Arial Unicode MS" w:eastAsia="Arial Unicode MS"/>
          <w:w w:val="105"/>
        </w:rPr>
        <w:t xml:space="preserve">0 </w:t>
      </w:r>
      <w:r>
        <w:rPr>
          <w:w w:val="105"/>
        </w:rPr>
        <w:t>项</w:t>
      </w:r>
    </w:p>
    <w:p>
      <w:pPr>
        <w:pStyle w:val="4"/>
        <w:rPr>
          <w:sz w:val="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0"/>
        <w:gridCol w:w="780"/>
        <w:gridCol w:w="1248"/>
        <w:gridCol w:w="1248"/>
        <w:gridCol w:w="780"/>
        <w:gridCol w:w="1020"/>
        <w:gridCol w:w="780"/>
        <w:gridCol w:w="19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0" w:type="dxa"/>
            <w:tcBorders>
              <w:right w:val="single" w:color="7F7F7F" w:sz="6" w:space="0"/>
            </w:tcBorders>
            <w:shd w:val="clear" w:color="auto" w:fill="EEEEEE"/>
          </w:tcPr>
          <w:p>
            <w:pPr>
              <w:pStyle w:val="9"/>
              <w:spacing w:before="24"/>
              <w:ind w:left="196"/>
              <w:rPr>
                <w:sz w:val="19"/>
              </w:rPr>
            </w:pPr>
            <w:r>
              <w:rPr>
                <w:color w:val="333333"/>
                <w:sz w:val="19"/>
              </w:rPr>
              <w:t>序号</w:t>
            </w:r>
          </w:p>
        </w:tc>
        <w:tc>
          <w:tcPr>
            <w:tcW w:w="780" w:type="dxa"/>
            <w:tcBorders>
              <w:left w:val="single" w:color="7F7F7F" w:sz="6" w:space="0"/>
              <w:right w:val="single" w:color="7F7F7F" w:sz="6" w:space="0"/>
            </w:tcBorders>
            <w:shd w:val="clear" w:color="auto" w:fill="EEEEEE"/>
          </w:tcPr>
          <w:p>
            <w:pPr>
              <w:pStyle w:val="9"/>
              <w:spacing w:before="24"/>
              <w:ind w:left="196"/>
              <w:rPr>
                <w:sz w:val="19"/>
              </w:rPr>
            </w:pPr>
            <w:r>
              <w:rPr>
                <w:color w:val="333333"/>
                <w:sz w:val="19"/>
              </w:rPr>
              <w:t>案号</w:t>
            </w:r>
          </w:p>
        </w:tc>
        <w:tc>
          <w:tcPr>
            <w:tcW w:w="1248" w:type="dxa"/>
            <w:tcBorders>
              <w:left w:val="single" w:color="7F7F7F" w:sz="6" w:space="0"/>
              <w:right w:val="single" w:color="7F7F7F" w:sz="6" w:space="0"/>
            </w:tcBorders>
            <w:shd w:val="clear" w:color="auto" w:fill="EEEEEE"/>
          </w:tcPr>
          <w:p>
            <w:pPr>
              <w:pStyle w:val="9"/>
              <w:spacing w:before="24"/>
              <w:ind w:left="239"/>
              <w:rPr>
                <w:sz w:val="19"/>
              </w:rPr>
            </w:pPr>
            <w:r>
              <w:rPr>
                <w:color w:val="333333"/>
                <w:sz w:val="19"/>
              </w:rPr>
              <w:t>公告法院</w:t>
            </w:r>
          </w:p>
        </w:tc>
        <w:tc>
          <w:tcPr>
            <w:tcW w:w="1248" w:type="dxa"/>
            <w:tcBorders>
              <w:left w:val="single" w:color="7F7F7F" w:sz="6" w:space="0"/>
              <w:right w:val="single" w:color="7F7F7F" w:sz="6" w:space="0"/>
            </w:tcBorders>
            <w:shd w:val="clear" w:color="auto" w:fill="EEEEEE"/>
          </w:tcPr>
          <w:p>
            <w:pPr>
              <w:pStyle w:val="9"/>
              <w:spacing w:before="24"/>
              <w:ind w:left="239"/>
              <w:rPr>
                <w:sz w:val="19"/>
              </w:rPr>
            </w:pPr>
            <w:r>
              <w:rPr>
                <w:color w:val="333333"/>
                <w:sz w:val="19"/>
              </w:rPr>
              <w:t>立案时间</w:t>
            </w:r>
          </w:p>
        </w:tc>
        <w:tc>
          <w:tcPr>
            <w:tcW w:w="780" w:type="dxa"/>
            <w:tcBorders>
              <w:left w:val="single" w:color="7F7F7F" w:sz="6" w:space="0"/>
              <w:right w:val="single" w:color="7F7F7F" w:sz="6" w:space="0"/>
            </w:tcBorders>
            <w:shd w:val="clear" w:color="auto" w:fill="EEEEEE"/>
          </w:tcPr>
          <w:p>
            <w:pPr>
              <w:pStyle w:val="9"/>
              <w:spacing w:before="24"/>
              <w:ind w:left="197"/>
              <w:rPr>
                <w:sz w:val="19"/>
              </w:rPr>
            </w:pPr>
            <w:r>
              <w:rPr>
                <w:color w:val="333333"/>
                <w:sz w:val="19"/>
              </w:rPr>
              <w:t>案由</w:t>
            </w:r>
          </w:p>
        </w:tc>
        <w:tc>
          <w:tcPr>
            <w:tcW w:w="1020" w:type="dxa"/>
            <w:tcBorders>
              <w:left w:val="single" w:color="7F7F7F" w:sz="6" w:space="0"/>
              <w:right w:val="single" w:color="7F7F7F" w:sz="6" w:space="0"/>
            </w:tcBorders>
            <w:shd w:val="clear" w:color="auto" w:fill="EEEEEE"/>
          </w:tcPr>
          <w:p>
            <w:pPr>
              <w:pStyle w:val="9"/>
              <w:spacing w:before="24"/>
              <w:ind w:left="221"/>
              <w:rPr>
                <w:sz w:val="19"/>
              </w:rPr>
            </w:pPr>
            <w:r>
              <w:rPr>
                <w:color w:val="333333"/>
                <w:sz w:val="19"/>
              </w:rPr>
              <w:t>当事人</w:t>
            </w:r>
          </w:p>
        </w:tc>
        <w:tc>
          <w:tcPr>
            <w:tcW w:w="780" w:type="dxa"/>
            <w:tcBorders>
              <w:left w:val="single" w:color="7F7F7F" w:sz="6" w:space="0"/>
              <w:right w:val="single" w:color="7F7F7F" w:sz="6" w:space="0"/>
            </w:tcBorders>
            <w:shd w:val="clear" w:color="auto" w:fill="EEEEEE"/>
          </w:tcPr>
          <w:p>
            <w:pPr>
              <w:pStyle w:val="9"/>
              <w:spacing w:before="24"/>
              <w:ind w:left="198"/>
              <w:rPr>
                <w:sz w:val="19"/>
              </w:rPr>
            </w:pPr>
            <w:r>
              <w:rPr>
                <w:color w:val="333333"/>
                <w:sz w:val="19"/>
              </w:rPr>
              <w:t>称号</w:t>
            </w:r>
          </w:p>
        </w:tc>
        <w:tc>
          <w:tcPr>
            <w:tcW w:w="1908" w:type="dxa"/>
            <w:tcBorders>
              <w:left w:val="single" w:color="7F7F7F" w:sz="6" w:space="0"/>
            </w:tcBorders>
            <w:shd w:val="clear" w:color="auto" w:fill="EEEEEE"/>
          </w:tcPr>
          <w:p>
            <w:pPr>
              <w:pStyle w:val="9"/>
              <w:spacing w:line="318" w:lineRule="exact"/>
              <w:ind w:left="31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开庭公告</w:t>
      </w:r>
    </w:p>
    <w:p>
      <w:pPr>
        <w:pStyle w:val="4"/>
        <w:spacing w:before="12"/>
        <w:ind w:left="102"/>
      </w:pPr>
      <w:r>
        <w:rPr>
          <w:w w:val="105"/>
        </w:rPr>
        <w:t xml:space="preserve">开庭公告 </w:t>
      </w:r>
      <w:r>
        <w:rPr>
          <w:rFonts w:hint="eastAsia" w:ascii="Arial Unicode MS" w:eastAsia="Arial Unicode MS"/>
          <w:w w:val="105"/>
        </w:rPr>
        <w:t xml:space="preserve">0 </w:t>
      </w:r>
      <w:r>
        <w:rPr>
          <w:w w:val="105"/>
        </w:rPr>
        <w:t>项</w:t>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72"/>
        <w:gridCol w:w="672"/>
        <w:gridCol w:w="1092"/>
        <w:gridCol w:w="1092"/>
        <w:gridCol w:w="1092"/>
        <w:gridCol w:w="684"/>
        <w:gridCol w:w="888"/>
        <w:gridCol w:w="684"/>
        <w:gridCol w:w="166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72" w:type="dxa"/>
            <w:tcBorders>
              <w:right w:val="single" w:color="7F7F7F" w:sz="6" w:space="0"/>
            </w:tcBorders>
            <w:shd w:val="clear" w:color="auto" w:fill="EEEEEE"/>
          </w:tcPr>
          <w:p>
            <w:pPr>
              <w:pStyle w:val="9"/>
              <w:spacing w:before="24"/>
              <w:ind w:left="142"/>
              <w:rPr>
                <w:sz w:val="19"/>
              </w:rPr>
            </w:pPr>
            <w:r>
              <w:rPr>
                <w:color w:val="333333"/>
                <w:sz w:val="19"/>
              </w:rPr>
              <w:t>序号</w:t>
            </w:r>
          </w:p>
        </w:tc>
        <w:tc>
          <w:tcPr>
            <w:tcW w:w="672" w:type="dxa"/>
            <w:tcBorders>
              <w:left w:val="single" w:color="7F7F7F" w:sz="6" w:space="0"/>
              <w:right w:val="single" w:color="7F7F7F" w:sz="6" w:space="0"/>
            </w:tcBorders>
            <w:shd w:val="clear" w:color="auto" w:fill="EEEEEE"/>
          </w:tcPr>
          <w:p>
            <w:pPr>
              <w:pStyle w:val="9"/>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tcPr>
          <w:p>
            <w:pPr>
              <w:pStyle w:val="9"/>
              <w:spacing w:before="24"/>
              <w:ind w:left="160"/>
              <w:rPr>
                <w:sz w:val="19"/>
              </w:rPr>
            </w:pPr>
            <w:r>
              <w:rPr>
                <w:color w:val="333333"/>
                <w:sz w:val="19"/>
              </w:rPr>
              <w:t>法院名称</w:t>
            </w:r>
          </w:p>
        </w:tc>
        <w:tc>
          <w:tcPr>
            <w:tcW w:w="1092" w:type="dxa"/>
            <w:tcBorders>
              <w:left w:val="single" w:color="7F7F7F" w:sz="6" w:space="0"/>
              <w:right w:val="single" w:color="7F7F7F" w:sz="6" w:space="0"/>
            </w:tcBorders>
            <w:shd w:val="clear" w:color="auto" w:fill="EEEEEE"/>
          </w:tcPr>
          <w:p>
            <w:pPr>
              <w:pStyle w:val="9"/>
              <w:spacing w:before="24"/>
              <w:ind w:left="161"/>
              <w:rPr>
                <w:sz w:val="19"/>
              </w:rPr>
            </w:pPr>
            <w:r>
              <w:rPr>
                <w:color w:val="333333"/>
                <w:sz w:val="19"/>
              </w:rPr>
              <w:t>立案时间</w:t>
            </w:r>
          </w:p>
        </w:tc>
        <w:tc>
          <w:tcPr>
            <w:tcW w:w="1092" w:type="dxa"/>
            <w:tcBorders>
              <w:left w:val="single" w:color="7F7F7F" w:sz="6" w:space="0"/>
              <w:right w:val="single" w:color="7F7F7F" w:sz="6" w:space="0"/>
            </w:tcBorders>
            <w:shd w:val="clear" w:color="auto" w:fill="EEEEEE"/>
          </w:tcPr>
          <w:p>
            <w:pPr>
              <w:pStyle w:val="9"/>
              <w:spacing w:before="24"/>
              <w:ind w:left="161"/>
              <w:rPr>
                <w:sz w:val="19"/>
              </w:rPr>
            </w:pPr>
            <w:r>
              <w:rPr>
                <w:color w:val="333333"/>
                <w:sz w:val="19"/>
              </w:rPr>
              <w:t>法院类型</w:t>
            </w:r>
          </w:p>
        </w:tc>
        <w:tc>
          <w:tcPr>
            <w:tcW w:w="684" w:type="dxa"/>
            <w:tcBorders>
              <w:left w:val="single" w:color="7F7F7F" w:sz="6" w:space="0"/>
              <w:right w:val="single" w:color="7F7F7F" w:sz="6" w:space="0"/>
            </w:tcBorders>
            <w:shd w:val="clear" w:color="auto" w:fill="EEEEEE"/>
          </w:tcPr>
          <w:p>
            <w:pPr>
              <w:pStyle w:val="9"/>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tcPr>
          <w:p>
            <w:pPr>
              <w:pStyle w:val="9"/>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tcPr>
          <w:p>
            <w:pPr>
              <w:pStyle w:val="9"/>
              <w:spacing w:before="24"/>
              <w:ind w:left="150"/>
              <w:rPr>
                <w:sz w:val="19"/>
              </w:rPr>
            </w:pPr>
            <w:r>
              <w:rPr>
                <w:color w:val="333333"/>
                <w:sz w:val="19"/>
              </w:rPr>
              <w:t>称号</w:t>
            </w:r>
          </w:p>
        </w:tc>
        <w:tc>
          <w:tcPr>
            <w:tcW w:w="1668" w:type="dxa"/>
            <w:tcBorders>
              <w:left w:val="single" w:color="7F7F7F" w:sz="6" w:space="0"/>
            </w:tcBorders>
            <w:shd w:val="clear" w:color="auto" w:fill="EEEEEE"/>
          </w:tcPr>
          <w:p>
            <w:pPr>
              <w:pStyle w:val="9"/>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判决文书</w:t>
      </w:r>
    </w:p>
    <w:p>
      <w:pPr>
        <w:pStyle w:val="4"/>
        <w:spacing w:before="12"/>
        <w:ind w:left="102"/>
      </w:pPr>
      <w:r>
        <w:rPr>
          <w:w w:val="105"/>
        </w:rPr>
        <w:t xml:space="preserve">判决文书 </w:t>
      </w:r>
      <w:r>
        <w:rPr>
          <w:rFonts w:hint="eastAsia" w:ascii="Arial Unicode MS" w:eastAsia="Arial Unicode MS"/>
          <w:w w:val="105"/>
        </w:rPr>
        <w:t xml:space="preserve">0 </w:t>
      </w:r>
      <w:r>
        <w:rPr>
          <w:w w:val="105"/>
        </w:rPr>
        <w:t>项</w:t>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72"/>
        <w:gridCol w:w="672"/>
        <w:gridCol w:w="1092"/>
        <w:gridCol w:w="1092"/>
        <w:gridCol w:w="1092"/>
        <w:gridCol w:w="684"/>
        <w:gridCol w:w="888"/>
        <w:gridCol w:w="684"/>
        <w:gridCol w:w="1668"/>
      </w:tblGrid>
      <w:tr>
        <w:trPr>
          <w:trHeight w:val="345" w:hRule="atLeast"/>
        </w:trPr>
        <w:tc>
          <w:tcPr>
            <w:tcW w:w="672" w:type="dxa"/>
            <w:tcBorders>
              <w:right w:val="single" w:color="7F7F7F" w:sz="6" w:space="0"/>
            </w:tcBorders>
            <w:shd w:val="clear" w:color="auto" w:fill="EEEEEE"/>
          </w:tcPr>
          <w:p>
            <w:pPr>
              <w:pStyle w:val="9"/>
              <w:spacing w:before="24"/>
              <w:ind w:left="142"/>
              <w:rPr>
                <w:sz w:val="19"/>
              </w:rPr>
            </w:pPr>
            <w:r>
              <w:rPr>
                <w:color w:val="333333"/>
                <w:sz w:val="19"/>
              </w:rPr>
              <w:t>序号</w:t>
            </w:r>
          </w:p>
        </w:tc>
        <w:tc>
          <w:tcPr>
            <w:tcW w:w="672" w:type="dxa"/>
            <w:tcBorders>
              <w:left w:val="single" w:color="7F7F7F" w:sz="6" w:space="0"/>
              <w:right w:val="single" w:color="7F7F7F" w:sz="6" w:space="0"/>
            </w:tcBorders>
            <w:shd w:val="clear" w:color="auto" w:fill="EEEEEE"/>
          </w:tcPr>
          <w:p>
            <w:pPr>
              <w:pStyle w:val="9"/>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tcPr>
          <w:p>
            <w:pPr>
              <w:pStyle w:val="9"/>
              <w:spacing w:before="24"/>
              <w:ind w:left="160"/>
              <w:rPr>
                <w:sz w:val="19"/>
              </w:rPr>
            </w:pPr>
            <w:r>
              <w:rPr>
                <w:color w:val="333333"/>
                <w:sz w:val="19"/>
              </w:rPr>
              <w:t>法院名称</w:t>
            </w:r>
          </w:p>
        </w:tc>
        <w:tc>
          <w:tcPr>
            <w:tcW w:w="1092" w:type="dxa"/>
            <w:tcBorders>
              <w:left w:val="single" w:color="7F7F7F" w:sz="6" w:space="0"/>
              <w:right w:val="single" w:color="7F7F7F" w:sz="6" w:space="0"/>
            </w:tcBorders>
            <w:shd w:val="clear" w:color="auto" w:fill="EEEEEE"/>
          </w:tcPr>
          <w:p>
            <w:pPr>
              <w:pStyle w:val="9"/>
              <w:spacing w:before="24"/>
              <w:ind w:left="161"/>
              <w:rPr>
                <w:sz w:val="19"/>
              </w:rPr>
            </w:pPr>
            <w:r>
              <w:rPr>
                <w:color w:val="333333"/>
                <w:sz w:val="19"/>
              </w:rPr>
              <w:t>审结时间</w:t>
            </w:r>
          </w:p>
        </w:tc>
        <w:tc>
          <w:tcPr>
            <w:tcW w:w="1092" w:type="dxa"/>
            <w:tcBorders>
              <w:left w:val="single" w:color="7F7F7F" w:sz="6" w:space="0"/>
              <w:right w:val="single" w:color="7F7F7F" w:sz="6" w:space="0"/>
            </w:tcBorders>
            <w:shd w:val="clear" w:color="auto" w:fill="EEEEEE"/>
          </w:tcPr>
          <w:p>
            <w:pPr>
              <w:pStyle w:val="9"/>
              <w:spacing w:before="24"/>
              <w:ind w:left="161"/>
              <w:rPr>
                <w:sz w:val="19"/>
              </w:rPr>
            </w:pPr>
            <w:r>
              <w:rPr>
                <w:color w:val="333333"/>
                <w:sz w:val="19"/>
              </w:rPr>
              <w:t>审理状态</w:t>
            </w:r>
          </w:p>
        </w:tc>
        <w:tc>
          <w:tcPr>
            <w:tcW w:w="684" w:type="dxa"/>
            <w:tcBorders>
              <w:left w:val="single" w:color="7F7F7F" w:sz="6" w:space="0"/>
              <w:right w:val="single" w:color="7F7F7F" w:sz="6" w:space="0"/>
            </w:tcBorders>
            <w:shd w:val="clear" w:color="auto" w:fill="EEEEEE"/>
          </w:tcPr>
          <w:p>
            <w:pPr>
              <w:pStyle w:val="9"/>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tcPr>
          <w:p>
            <w:pPr>
              <w:pStyle w:val="9"/>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tcPr>
          <w:p>
            <w:pPr>
              <w:pStyle w:val="9"/>
              <w:spacing w:before="24"/>
              <w:ind w:left="150"/>
              <w:rPr>
                <w:sz w:val="19"/>
              </w:rPr>
            </w:pPr>
            <w:r>
              <w:rPr>
                <w:color w:val="333333"/>
                <w:sz w:val="19"/>
              </w:rPr>
              <w:t>称号</w:t>
            </w:r>
          </w:p>
        </w:tc>
        <w:tc>
          <w:tcPr>
            <w:tcW w:w="1668" w:type="dxa"/>
            <w:tcBorders>
              <w:left w:val="single" w:color="7F7F7F" w:sz="6" w:space="0"/>
            </w:tcBorders>
            <w:shd w:val="clear" w:color="auto" w:fill="EEEEEE"/>
          </w:tcPr>
          <w:p>
            <w:pPr>
              <w:pStyle w:val="9"/>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bl>
    <w:p>
      <w:pPr>
        <w:pStyle w:val="4"/>
        <w:rPr>
          <w:sz w:val="24"/>
        </w:rPr>
      </w:pPr>
    </w:p>
    <w:p>
      <w:pPr>
        <w:pStyle w:val="4"/>
        <w:spacing w:before="3"/>
        <w:rPr>
          <w:sz w:val="17"/>
        </w:rPr>
      </w:pPr>
    </w:p>
    <w:p>
      <w:pPr>
        <w:pStyle w:val="3"/>
        <w:numPr>
          <w:ilvl w:val="1"/>
          <w:numId w:val="1"/>
        </w:numPr>
        <w:tabs>
          <w:tab w:val="left" w:pos="743"/>
        </w:tabs>
        <w:spacing w:before="0" w:after="0" w:line="240" w:lineRule="auto"/>
        <w:ind w:left="742" w:right="0" w:hanging="641"/>
        <w:jc w:val="left"/>
      </w:pPr>
      <w:r>
        <w:t>执行公告</w:t>
      </w:r>
    </w:p>
    <w:p>
      <w:pPr>
        <w:pStyle w:val="4"/>
        <w:spacing w:before="11"/>
        <w:ind w:left="102"/>
      </w:pPr>
      <w:r>
        <w:rPr>
          <w:w w:val="105"/>
        </w:rPr>
        <w:t xml:space="preserve">执行公告 </w:t>
      </w:r>
      <w:r>
        <w:rPr>
          <w:rFonts w:hint="eastAsia" w:ascii="Arial Unicode MS" w:eastAsia="Arial Unicode MS"/>
          <w:w w:val="105"/>
        </w:rPr>
        <w:t xml:space="preserve">0 </w:t>
      </w:r>
      <w:r>
        <w:rPr>
          <w:w w:val="105"/>
        </w:rPr>
        <w:t>项</w:t>
      </w:r>
    </w:p>
    <w:p>
      <w:pPr>
        <w:pStyle w:val="4"/>
        <w:rPr>
          <w:sz w:val="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76"/>
        <w:gridCol w:w="876"/>
        <w:gridCol w:w="1404"/>
        <w:gridCol w:w="1404"/>
        <w:gridCol w:w="1416"/>
        <w:gridCol w:w="1416"/>
        <w:gridCol w:w="11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76" w:type="dxa"/>
            <w:tcBorders>
              <w:right w:val="single" w:color="7F7F7F" w:sz="6" w:space="0"/>
            </w:tcBorders>
            <w:shd w:val="clear" w:color="auto" w:fill="EEEEEE"/>
          </w:tcPr>
          <w:p>
            <w:pPr>
              <w:pStyle w:val="9"/>
              <w:spacing w:before="24"/>
              <w:ind w:left="244"/>
              <w:rPr>
                <w:sz w:val="19"/>
              </w:rPr>
            </w:pPr>
            <w:r>
              <w:rPr>
                <w:color w:val="333333"/>
                <w:sz w:val="19"/>
              </w:rPr>
              <w:t>序号</w:t>
            </w:r>
          </w:p>
        </w:tc>
        <w:tc>
          <w:tcPr>
            <w:tcW w:w="876" w:type="dxa"/>
            <w:tcBorders>
              <w:left w:val="single" w:color="7F7F7F" w:sz="6" w:space="0"/>
              <w:right w:val="single" w:color="7F7F7F" w:sz="6" w:space="0"/>
            </w:tcBorders>
            <w:shd w:val="clear" w:color="auto" w:fill="EEEEEE"/>
          </w:tcPr>
          <w:p>
            <w:pPr>
              <w:pStyle w:val="9"/>
              <w:spacing w:before="24"/>
              <w:ind w:left="244"/>
              <w:rPr>
                <w:sz w:val="19"/>
              </w:rPr>
            </w:pPr>
            <w:r>
              <w:rPr>
                <w:color w:val="333333"/>
                <w:sz w:val="19"/>
              </w:rPr>
              <w:t>案号</w:t>
            </w:r>
          </w:p>
        </w:tc>
        <w:tc>
          <w:tcPr>
            <w:tcW w:w="1404" w:type="dxa"/>
            <w:tcBorders>
              <w:left w:val="single" w:color="7F7F7F" w:sz="6" w:space="0"/>
              <w:right w:val="single" w:color="7F7F7F" w:sz="6" w:space="0"/>
            </w:tcBorders>
            <w:shd w:val="clear" w:color="auto" w:fill="EEEEEE"/>
          </w:tcPr>
          <w:p>
            <w:pPr>
              <w:pStyle w:val="9"/>
              <w:spacing w:before="24"/>
              <w:ind w:left="317"/>
              <w:rPr>
                <w:sz w:val="19"/>
              </w:rPr>
            </w:pPr>
            <w:r>
              <w:rPr>
                <w:color w:val="333333"/>
                <w:sz w:val="19"/>
              </w:rPr>
              <w:t>法院名称</w:t>
            </w:r>
          </w:p>
        </w:tc>
        <w:tc>
          <w:tcPr>
            <w:tcW w:w="1404" w:type="dxa"/>
            <w:tcBorders>
              <w:left w:val="single" w:color="7F7F7F" w:sz="6" w:space="0"/>
              <w:right w:val="single" w:color="7F7F7F" w:sz="6" w:space="0"/>
            </w:tcBorders>
            <w:shd w:val="clear" w:color="auto" w:fill="EEEEEE"/>
          </w:tcPr>
          <w:p>
            <w:pPr>
              <w:pStyle w:val="9"/>
              <w:spacing w:before="24"/>
              <w:ind w:left="317"/>
              <w:rPr>
                <w:sz w:val="19"/>
              </w:rPr>
            </w:pPr>
            <w:r>
              <w:rPr>
                <w:color w:val="333333"/>
                <w:sz w:val="19"/>
              </w:rPr>
              <w:t>立案日期</w:t>
            </w:r>
          </w:p>
        </w:tc>
        <w:tc>
          <w:tcPr>
            <w:tcW w:w="1416" w:type="dxa"/>
            <w:tcBorders>
              <w:left w:val="single" w:color="7F7F7F" w:sz="6" w:space="0"/>
              <w:right w:val="single" w:color="7F7F7F" w:sz="6" w:space="0"/>
            </w:tcBorders>
            <w:shd w:val="clear" w:color="auto" w:fill="EEEEEE"/>
          </w:tcPr>
          <w:p>
            <w:pPr>
              <w:pStyle w:val="9"/>
              <w:spacing w:before="24"/>
              <w:ind w:left="323"/>
              <w:rPr>
                <w:sz w:val="19"/>
              </w:rPr>
            </w:pPr>
            <w:r>
              <w:rPr>
                <w:color w:val="333333"/>
                <w:sz w:val="19"/>
              </w:rPr>
              <w:t>案件状态</w:t>
            </w:r>
          </w:p>
        </w:tc>
        <w:tc>
          <w:tcPr>
            <w:tcW w:w="1416" w:type="dxa"/>
            <w:tcBorders>
              <w:left w:val="single" w:color="7F7F7F" w:sz="6" w:space="0"/>
              <w:right w:val="single" w:color="7F7F7F" w:sz="6" w:space="0"/>
            </w:tcBorders>
            <w:shd w:val="clear" w:color="auto" w:fill="EEEEEE"/>
          </w:tcPr>
          <w:p>
            <w:pPr>
              <w:pStyle w:val="9"/>
              <w:spacing w:before="24"/>
              <w:ind w:left="324"/>
              <w:rPr>
                <w:sz w:val="19"/>
              </w:rPr>
            </w:pPr>
            <w:r>
              <w:rPr>
                <w:color w:val="333333"/>
                <w:sz w:val="19"/>
              </w:rPr>
              <w:t>执行金额</w:t>
            </w:r>
          </w:p>
        </w:tc>
        <w:tc>
          <w:tcPr>
            <w:tcW w:w="1152" w:type="dxa"/>
            <w:tcBorders>
              <w:left w:val="single" w:color="7F7F7F" w:sz="6" w:space="0"/>
            </w:tcBorders>
            <w:shd w:val="clear" w:color="auto" w:fill="EEEEEE"/>
          </w:tcPr>
          <w:p>
            <w:pPr>
              <w:pStyle w:val="9"/>
              <w:spacing w:before="24"/>
              <w:ind w:left="288"/>
              <w:rPr>
                <w:sz w:val="19"/>
              </w:rPr>
            </w:pPr>
            <w:r>
              <w:rPr>
                <w:color w:val="333333"/>
                <w:sz w:val="19"/>
              </w:rPr>
              <w:t>当事人</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失信公告</w:t>
      </w:r>
    </w:p>
    <w:p>
      <w:pPr>
        <w:pStyle w:val="4"/>
        <w:spacing w:before="12"/>
        <w:ind w:left="102"/>
      </w:pPr>
      <w:r>
        <w:rPr>
          <w:w w:val="105"/>
        </w:rPr>
        <w:t xml:space="preserve">失信公告 </w:t>
      </w:r>
      <w:r>
        <w:rPr>
          <w:rFonts w:hint="eastAsia" w:ascii="Arial Unicode MS" w:eastAsia="Arial Unicode MS"/>
          <w:w w:val="105"/>
        </w:rPr>
        <w:t xml:space="preserve">0 </w:t>
      </w:r>
      <w:r>
        <w:rPr>
          <w:w w:val="105"/>
        </w:rPr>
        <w:t>项</w:t>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44"/>
        <w:gridCol w:w="744"/>
        <w:gridCol w:w="1212"/>
        <w:gridCol w:w="1212"/>
        <w:gridCol w:w="1212"/>
        <w:gridCol w:w="1212"/>
        <w:gridCol w:w="1212"/>
        <w:gridCol w:w="99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44" w:type="dxa"/>
            <w:tcBorders>
              <w:right w:val="single" w:color="7F7F7F" w:sz="6" w:space="0"/>
            </w:tcBorders>
            <w:shd w:val="clear" w:color="auto" w:fill="EEEEEE"/>
          </w:tcPr>
          <w:p>
            <w:pPr>
              <w:pStyle w:val="9"/>
              <w:spacing w:before="24"/>
              <w:ind w:left="178"/>
              <w:rPr>
                <w:sz w:val="19"/>
              </w:rPr>
            </w:pPr>
            <w:r>
              <w:rPr>
                <w:color w:val="333333"/>
                <w:sz w:val="19"/>
              </w:rPr>
              <w:t>序号</w:t>
            </w:r>
          </w:p>
        </w:tc>
        <w:tc>
          <w:tcPr>
            <w:tcW w:w="744" w:type="dxa"/>
            <w:tcBorders>
              <w:left w:val="single" w:color="7F7F7F" w:sz="6" w:space="0"/>
              <w:right w:val="single" w:color="7F7F7F" w:sz="6" w:space="0"/>
            </w:tcBorders>
            <w:shd w:val="clear" w:color="auto" w:fill="EEEEEE"/>
          </w:tcPr>
          <w:p>
            <w:pPr>
              <w:pStyle w:val="9"/>
              <w:spacing w:before="24"/>
              <w:ind w:left="178"/>
              <w:rPr>
                <w:sz w:val="19"/>
              </w:rPr>
            </w:pPr>
            <w:r>
              <w:rPr>
                <w:color w:val="333333"/>
                <w:sz w:val="19"/>
              </w:rPr>
              <w:t>案号</w:t>
            </w:r>
          </w:p>
        </w:tc>
        <w:tc>
          <w:tcPr>
            <w:tcW w:w="1212" w:type="dxa"/>
            <w:tcBorders>
              <w:left w:val="single" w:color="7F7F7F" w:sz="6" w:space="0"/>
              <w:right w:val="single" w:color="7F7F7F" w:sz="6" w:space="0"/>
            </w:tcBorders>
            <w:shd w:val="clear" w:color="auto" w:fill="EEEEEE"/>
          </w:tcPr>
          <w:p>
            <w:pPr>
              <w:pStyle w:val="9"/>
              <w:spacing w:before="24"/>
              <w:ind w:left="220"/>
              <w:rPr>
                <w:sz w:val="19"/>
              </w:rPr>
            </w:pPr>
            <w:r>
              <w:rPr>
                <w:color w:val="333333"/>
                <w:sz w:val="19"/>
              </w:rPr>
              <w:t>法院名称</w:t>
            </w:r>
          </w:p>
        </w:tc>
        <w:tc>
          <w:tcPr>
            <w:tcW w:w="1212" w:type="dxa"/>
            <w:tcBorders>
              <w:left w:val="single" w:color="7F7F7F" w:sz="6" w:space="0"/>
              <w:right w:val="single" w:color="7F7F7F" w:sz="6" w:space="0"/>
            </w:tcBorders>
            <w:shd w:val="clear" w:color="auto" w:fill="EEEEEE"/>
          </w:tcPr>
          <w:p>
            <w:pPr>
              <w:pStyle w:val="9"/>
              <w:spacing w:before="24"/>
              <w:ind w:left="221"/>
              <w:rPr>
                <w:sz w:val="19"/>
              </w:rPr>
            </w:pPr>
            <w:r>
              <w:rPr>
                <w:color w:val="333333"/>
                <w:sz w:val="19"/>
              </w:rPr>
              <w:t>立案日期</w:t>
            </w:r>
          </w:p>
        </w:tc>
        <w:tc>
          <w:tcPr>
            <w:tcW w:w="1212" w:type="dxa"/>
            <w:tcBorders>
              <w:left w:val="single" w:color="7F7F7F" w:sz="6" w:space="0"/>
              <w:right w:val="single" w:color="7F7F7F" w:sz="6" w:space="0"/>
            </w:tcBorders>
            <w:shd w:val="clear" w:color="auto" w:fill="EEEEEE"/>
          </w:tcPr>
          <w:p>
            <w:pPr>
              <w:pStyle w:val="9"/>
              <w:spacing w:before="24"/>
              <w:ind w:left="221"/>
              <w:rPr>
                <w:sz w:val="19"/>
              </w:rPr>
            </w:pPr>
            <w:r>
              <w:rPr>
                <w:color w:val="333333"/>
                <w:sz w:val="19"/>
              </w:rPr>
              <w:t>履行情况</w:t>
            </w:r>
          </w:p>
        </w:tc>
        <w:tc>
          <w:tcPr>
            <w:tcW w:w="1212" w:type="dxa"/>
            <w:tcBorders>
              <w:left w:val="single" w:color="7F7F7F" w:sz="6" w:space="0"/>
              <w:right w:val="single" w:color="7F7F7F" w:sz="6" w:space="0"/>
            </w:tcBorders>
            <w:shd w:val="clear" w:color="auto" w:fill="EEEEEE"/>
          </w:tcPr>
          <w:p>
            <w:pPr>
              <w:pStyle w:val="9"/>
              <w:spacing w:before="24"/>
              <w:ind w:left="221"/>
              <w:rPr>
                <w:sz w:val="19"/>
              </w:rPr>
            </w:pPr>
            <w:r>
              <w:rPr>
                <w:color w:val="333333"/>
                <w:sz w:val="19"/>
              </w:rPr>
              <w:t>具体情形</w:t>
            </w:r>
          </w:p>
        </w:tc>
        <w:tc>
          <w:tcPr>
            <w:tcW w:w="1212" w:type="dxa"/>
            <w:tcBorders>
              <w:left w:val="single" w:color="7F7F7F" w:sz="6" w:space="0"/>
              <w:right w:val="single" w:color="7F7F7F" w:sz="6" w:space="0"/>
            </w:tcBorders>
            <w:shd w:val="clear" w:color="auto" w:fill="EEEEEE"/>
          </w:tcPr>
          <w:p>
            <w:pPr>
              <w:pStyle w:val="9"/>
              <w:spacing w:before="24"/>
              <w:ind w:left="222"/>
              <w:rPr>
                <w:sz w:val="19"/>
              </w:rPr>
            </w:pPr>
            <w:r>
              <w:rPr>
                <w:color w:val="333333"/>
                <w:sz w:val="19"/>
              </w:rPr>
              <w:t>涉案金额</w:t>
            </w:r>
          </w:p>
        </w:tc>
        <w:tc>
          <w:tcPr>
            <w:tcW w:w="996" w:type="dxa"/>
            <w:tcBorders>
              <w:left w:val="single" w:color="7F7F7F" w:sz="6" w:space="0"/>
            </w:tcBorders>
            <w:shd w:val="clear" w:color="auto" w:fill="EEEEEE"/>
          </w:tcPr>
          <w:p>
            <w:pPr>
              <w:pStyle w:val="9"/>
              <w:spacing w:before="24"/>
              <w:ind w:left="210"/>
              <w:rPr>
                <w:sz w:val="19"/>
              </w:rPr>
            </w:pPr>
            <w:r>
              <w:rPr>
                <w:color w:val="333333"/>
                <w:sz w:val="19"/>
              </w:rPr>
              <w:t>当事人</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被执行人信息</w:t>
      </w:r>
    </w:p>
    <w:p>
      <w:pPr>
        <w:pStyle w:val="4"/>
        <w:spacing w:before="12"/>
        <w:ind w:left="102"/>
      </w:pPr>
      <w:r>
        <w:rPr>
          <w:w w:val="105"/>
        </w:rPr>
        <w:t xml:space="preserve">共 </w:t>
      </w:r>
      <w:r>
        <w:rPr>
          <w:rFonts w:hint="eastAsia" w:ascii="Arial Unicode MS" w:eastAsia="Arial Unicode MS"/>
          <w:w w:val="105"/>
        </w:rPr>
        <w:t xml:space="preserve">0 </w:t>
      </w:r>
      <w:r>
        <w:rPr>
          <w:w w:val="105"/>
        </w:rPr>
        <w:t>项</w:t>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08"/>
        <w:gridCol w:w="1008"/>
        <w:gridCol w:w="1632"/>
        <w:gridCol w:w="1632"/>
        <w:gridCol w:w="1632"/>
        <w:gridCol w:w="1632"/>
      </w:tblGrid>
      <w:tr>
        <w:trPr>
          <w:trHeight w:val="345" w:hRule="atLeast"/>
        </w:trPr>
        <w:tc>
          <w:tcPr>
            <w:tcW w:w="1008" w:type="dxa"/>
            <w:tcBorders>
              <w:right w:val="single" w:color="7F7F7F" w:sz="6" w:space="0"/>
            </w:tcBorders>
            <w:shd w:val="clear" w:color="auto" w:fill="EEEEEE"/>
          </w:tcPr>
          <w:p>
            <w:pPr>
              <w:pStyle w:val="9"/>
              <w:spacing w:before="24"/>
              <w:ind w:left="310"/>
              <w:rPr>
                <w:sz w:val="19"/>
              </w:rPr>
            </w:pPr>
            <w:r>
              <w:rPr>
                <w:color w:val="333333"/>
                <w:sz w:val="19"/>
              </w:rPr>
              <w:t>序号</w:t>
            </w:r>
          </w:p>
        </w:tc>
        <w:tc>
          <w:tcPr>
            <w:tcW w:w="1008" w:type="dxa"/>
            <w:tcBorders>
              <w:left w:val="single" w:color="7F7F7F" w:sz="6" w:space="0"/>
              <w:right w:val="single" w:color="7F7F7F" w:sz="6" w:space="0"/>
            </w:tcBorders>
            <w:shd w:val="clear" w:color="auto" w:fill="EEEEEE"/>
          </w:tcPr>
          <w:p>
            <w:pPr>
              <w:pStyle w:val="9"/>
              <w:spacing w:before="24"/>
              <w:ind w:left="310"/>
              <w:rPr>
                <w:sz w:val="19"/>
              </w:rPr>
            </w:pPr>
            <w:r>
              <w:rPr>
                <w:color w:val="333333"/>
                <w:sz w:val="19"/>
              </w:rPr>
              <w:t>案号</w:t>
            </w:r>
          </w:p>
        </w:tc>
        <w:tc>
          <w:tcPr>
            <w:tcW w:w="1632" w:type="dxa"/>
            <w:tcBorders>
              <w:left w:val="single" w:color="7F7F7F" w:sz="6" w:space="0"/>
              <w:right w:val="single" w:color="7F7F7F" w:sz="6" w:space="0"/>
            </w:tcBorders>
            <w:shd w:val="clear" w:color="auto" w:fill="EEEEEE"/>
          </w:tcPr>
          <w:p>
            <w:pPr>
              <w:pStyle w:val="9"/>
              <w:spacing w:before="24"/>
              <w:ind w:left="431"/>
              <w:rPr>
                <w:sz w:val="19"/>
              </w:rPr>
            </w:pPr>
            <w:r>
              <w:rPr>
                <w:color w:val="333333"/>
                <w:sz w:val="19"/>
              </w:rPr>
              <w:t>执行法院</w:t>
            </w:r>
          </w:p>
        </w:tc>
        <w:tc>
          <w:tcPr>
            <w:tcW w:w="1632" w:type="dxa"/>
            <w:tcBorders>
              <w:left w:val="single" w:color="7F7F7F" w:sz="6" w:space="0"/>
              <w:right w:val="single" w:color="7F7F7F" w:sz="6" w:space="0"/>
            </w:tcBorders>
            <w:shd w:val="clear" w:color="auto" w:fill="EEEEEE"/>
          </w:tcPr>
          <w:p>
            <w:pPr>
              <w:pStyle w:val="9"/>
              <w:spacing w:before="24"/>
              <w:ind w:left="431"/>
              <w:rPr>
                <w:sz w:val="19"/>
              </w:rPr>
            </w:pPr>
            <w:r>
              <w:rPr>
                <w:color w:val="333333"/>
                <w:sz w:val="19"/>
              </w:rPr>
              <w:t>立案时间</w:t>
            </w:r>
          </w:p>
        </w:tc>
        <w:tc>
          <w:tcPr>
            <w:tcW w:w="1632" w:type="dxa"/>
            <w:tcBorders>
              <w:left w:val="single" w:color="7F7F7F" w:sz="6" w:space="0"/>
              <w:right w:val="single" w:color="7F7F7F" w:sz="6" w:space="0"/>
            </w:tcBorders>
            <w:shd w:val="clear" w:color="auto" w:fill="EEEEEE"/>
          </w:tcPr>
          <w:p>
            <w:pPr>
              <w:pStyle w:val="9"/>
              <w:spacing w:before="24"/>
              <w:ind w:left="432"/>
              <w:rPr>
                <w:sz w:val="19"/>
              </w:rPr>
            </w:pPr>
            <w:r>
              <w:rPr>
                <w:color w:val="333333"/>
                <w:sz w:val="19"/>
              </w:rPr>
              <w:t>执行标的</w:t>
            </w:r>
          </w:p>
        </w:tc>
        <w:tc>
          <w:tcPr>
            <w:tcW w:w="1632" w:type="dxa"/>
            <w:tcBorders>
              <w:left w:val="single" w:color="7F7F7F" w:sz="6" w:space="0"/>
            </w:tcBorders>
            <w:shd w:val="clear" w:color="auto" w:fill="EEEEEE"/>
          </w:tcPr>
          <w:p>
            <w:pPr>
              <w:pStyle w:val="9"/>
              <w:spacing w:before="24"/>
              <w:ind w:left="432"/>
              <w:rPr>
                <w:sz w:val="19"/>
              </w:rPr>
            </w:pPr>
            <w:r>
              <w:rPr>
                <w:color w:val="333333"/>
                <w:sz w:val="19"/>
              </w:rPr>
              <w:t>案件状态</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查封冻结扣押</w:t>
      </w:r>
    </w:p>
    <w:p>
      <w:pPr>
        <w:pStyle w:val="4"/>
        <w:spacing w:before="12"/>
        <w:ind w:left="102"/>
      </w:pPr>
      <w:r>
        <w:rPr>
          <w:w w:val="105"/>
        </w:rPr>
        <w:t xml:space="preserve">查封冻结扣押 </w:t>
      </w:r>
      <w:r>
        <w:rPr>
          <w:rFonts w:hint="eastAsia" w:ascii="Arial Unicode MS" w:eastAsia="Arial Unicode MS"/>
          <w:w w:val="105"/>
        </w:rPr>
        <w:t xml:space="preserve">0 </w:t>
      </w:r>
      <w:r>
        <w:rPr>
          <w:w w:val="105"/>
        </w:rPr>
        <w:t>项</w:t>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96"/>
        <w:gridCol w:w="1116"/>
        <w:gridCol w:w="1116"/>
        <w:gridCol w:w="1116"/>
        <w:gridCol w:w="1116"/>
        <w:gridCol w:w="1128"/>
        <w:gridCol w:w="1128"/>
        <w:gridCol w:w="1128"/>
      </w:tblGrid>
      <w:tr>
        <w:trPr>
          <w:trHeight w:val="345" w:hRule="atLeast"/>
        </w:trPr>
        <w:tc>
          <w:tcPr>
            <w:tcW w:w="696" w:type="dxa"/>
            <w:tcBorders>
              <w:right w:val="single" w:color="7F7F7F" w:sz="6" w:space="0"/>
            </w:tcBorders>
            <w:shd w:val="clear" w:color="auto" w:fill="EEEEEE"/>
          </w:tcPr>
          <w:p>
            <w:pPr>
              <w:pStyle w:val="9"/>
              <w:spacing w:before="24"/>
              <w:ind w:left="154"/>
              <w:rPr>
                <w:sz w:val="19"/>
              </w:rPr>
            </w:pPr>
            <w:r>
              <w:rPr>
                <w:color w:val="333333"/>
                <w:sz w:val="19"/>
              </w:rPr>
              <w:t>序号</w:t>
            </w:r>
          </w:p>
        </w:tc>
        <w:tc>
          <w:tcPr>
            <w:tcW w:w="1116" w:type="dxa"/>
            <w:tcBorders>
              <w:left w:val="single" w:color="7F7F7F" w:sz="6" w:space="0"/>
              <w:right w:val="single" w:color="7F7F7F" w:sz="6" w:space="0"/>
            </w:tcBorders>
            <w:shd w:val="clear" w:color="auto" w:fill="EEEEEE"/>
          </w:tcPr>
          <w:p>
            <w:pPr>
              <w:pStyle w:val="9"/>
              <w:spacing w:before="24"/>
              <w:ind w:left="172"/>
              <w:rPr>
                <w:sz w:val="19"/>
              </w:rPr>
            </w:pPr>
            <w:r>
              <w:rPr>
                <w:color w:val="333333"/>
                <w:sz w:val="19"/>
              </w:rPr>
              <w:t>案件编号</w:t>
            </w:r>
          </w:p>
        </w:tc>
        <w:tc>
          <w:tcPr>
            <w:tcW w:w="1116" w:type="dxa"/>
            <w:tcBorders>
              <w:left w:val="single" w:color="7F7F7F" w:sz="6" w:space="0"/>
              <w:right w:val="single" w:color="7F7F7F" w:sz="6" w:space="0"/>
            </w:tcBorders>
            <w:shd w:val="clear" w:color="auto" w:fill="EEEEEE"/>
          </w:tcPr>
          <w:p>
            <w:pPr>
              <w:pStyle w:val="9"/>
              <w:spacing w:before="24"/>
              <w:ind w:left="173"/>
              <w:rPr>
                <w:sz w:val="19"/>
              </w:rPr>
            </w:pPr>
            <w:r>
              <w:rPr>
                <w:color w:val="333333"/>
                <w:sz w:val="19"/>
              </w:rPr>
              <w:t>标的名称</w:t>
            </w:r>
          </w:p>
        </w:tc>
        <w:tc>
          <w:tcPr>
            <w:tcW w:w="1116" w:type="dxa"/>
            <w:tcBorders>
              <w:left w:val="single" w:color="7F7F7F" w:sz="6" w:space="0"/>
              <w:right w:val="single" w:color="7F7F7F" w:sz="6" w:space="0"/>
            </w:tcBorders>
            <w:shd w:val="clear" w:color="auto" w:fill="EEEEEE"/>
          </w:tcPr>
          <w:p>
            <w:pPr>
              <w:pStyle w:val="9"/>
              <w:spacing w:before="24"/>
              <w:ind w:left="173"/>
              <w:rPr>
                <w:sz w:val="19"/>
              </w:rPr>
            </w:pPr>
            <w:r>
              <w:rPr>
                <w:color w:val="333333"/>
                <w:sz w:val="19"/>
              </w:rPr>
              <w:t>标的类型</w:t>
            </w:r>
          </w:p>
        </w:tc>
        <w:tc>
          <w:tcPr>
            <w:tcW w:w="1116" w:type="dxa"/>
            <w:tcBorders>
              <w:left w:val="single" w:color="7F7F7F" w:sz="6" w:space="0"/>
              <w:right w:val="single" w:color="7F7F7F" w:sz="6" w:space="0"/>
            </w:tcBorders>
            <w:shd w:val="clear" w:color="auto" w:fill="EEEEEE"/>
          </w:tcPr>
          <w:p>
            <w:pPr>
              <w:pStyle w:val="9"/>
              <w:spacing w:before="24"/>
              <w:ind w:left="173"/>
              <w:rPr>
                <w:sz w:val="19"/>
              </w:rPr>
            </w:pPr>
            <w:r>
              <w:rPr>
                <w:color w:val="333333"/>
                <w:sz w:val="19"/>
              </w:rPr>
              <w:t>审理法院</w:t>
            </w:r>
          </w:p>
        </w:tc>
        <w:tc>
          <w:tcPr>
            <w:tcW w:w="1128" w:type="dxa"/>
            <w:tcBorders>
              <w:left w:val="single" w:color="7F7F7F" w:sz="6" w:space="0"/>
              <w:right w:val="single" w:color="7F7F7F" w:sz="6" w:space="0"/>
            </w:tcBorders>
            <w:shd w:val="clear" w:color="auto" w:fill="EEEEEE"/>
          </w:tcPr>
          <w:p>
            <w:pPr>
              <w:pStyle w:val="9"/>
              <w:spacing w:before="24"/>
              <w:ind w:left="179"/>
              <w:rPr>
                <w:sz w:val="19"/>
              </w:rPr>
            </w:pPr>
            <w:r>
              <w:rPr>
                <w:color w:val="333333"/>
                <w:sz w:val="19"/>
              </w:rPr>
              <w:t>审结时间</w:t>
            </w:r>
          </w:p>
        </w:tc>
        <w:tc>
          <w:tcPr>
            <w:tcW w:w="1128" w:type="dxa"/>
            <w:tcBorders>
              <w:left w:val="single" w:color="7F7F7F" w:sz="6" w:space="0"/>
              <w:right w:val="single" w:color="7F7F7F" w:sz="6" w:space="0"/>
            </w:tcBorders>
            <w:shd w:val="clear" w:color="auto" w:fill="EEEEEE"/>
          </w:tcPr>
          <w:p>
            <w:pPr>
              <w:pStyle w:val="9"/>
              <w:spacing w:before="24"/>
              <w:ind w:left="180"/>
              <w:rPr>
                <w:sz w:val="19"/>
              </w:rPr>
            </w:pPr>
            <w:r>
              <w:rPr>
                <w:color w:val="333333"/>
                <w:sz w:val="19"/>
              </w:rPr>
              <w:t>事件时间</w:t>
            </w:r>
          </w:p>
        </w:tc>
        <w:tc>
          <w:tcPr>
            <w:tcW w:w="1128" w:type="dxa"/>
            <w:tcBorders>
              <w:left w:val="single" w:color="7F7F7F" w:sz="6" w:space="0"/>
            </w:tcBorders>
            <w:shd w:val="clear" w:color="auto" w:fill="EEEEEE"/>
          </w:tcPr>
          <w:p>
            <w:pPr>
              <w:pStyle w:val="9"/>
              <w:spacing w:before="24"/>
              <w:ind w:left="180"/>
              <w:rPr>
                <w:sz w:val="19"/>
              </w:rPr>
            </w:pPr>
            <w:r>
              <w:rPr>
                <w:color w:val="333333"/>
                <w:sz w:val="19"/>
              </w:rPr>
              <w:t>涉及金额</w:t>
            </w:r>
          </w:p>
        </w:tc>
      </w:tr>
    </w:tbl>
    <w:p>
      <w:pPr>
        <w:pStyle w:val="4"/>
        <w:rPr>
          <w:sz w:val="24"/>
        </w:rPr>
      </w:pPr>
    </w:p>
    <w:p>
      <w:pPr>
        <w:pStyle w:val="4"/>
        <w:spacing w:before="3"/>
        <w:rPr>
          <w:sz w:val="17"/>
        </w:rPr>
      </w:pPr>
    </w:p>
    <w:p>
      <w:pPr>
        <w:pStyle w:val="3"/>
        <w:numPr>
          <w:ilvl w:val="1"/>
          <w:numId w:val="1"/>
        </w:numPr>
        <w:tabs>
          <w:tab w:val="left" w:pos="743"/>
        </w:tabs>
        <w:spacing w:before="0" w:after="0" w:line="492" w:lineRule="exact"/>
        <w:ind w:left="742" w:right="0" w:hanging="641"/>
        <w:jc w:val="left"/>
      </w:pPr>
      <w:r>
        <w:t>抵质押信息</w:t>
      </w:r>
    </w:p>
    <w:p>
      <w:pPr>
        <w:pStyle w:val="8"/>
        <w:numPr>
          <w:ilvl w:val="2"/>
          <w:numId w:val="1"/>
        </w:numPr>
        <w:tabs>
          <w:tab w:val="left" w:pos="764"/>
        </w:tabs>
        <w:spacing w:before="0" w:after="0" w:line="252" w:lineRule="auto"/>
        <w:ind w:left="102" w:right="7151" w:firstLine="0"/>
        <w:jc w:val="left"/>
        <w:rPr>
          <w:sz w:val="21"/>
        </w:rPr>
      </w:pPr>
      <w:r>
        <w:rPr>
          <w:spacing w:val="-3"/>
          <w:sz w:val="21"/>
        </w:rPr>
        <w:t>动产抵押</w:t>
      </w:r>
      <w:r>
        <w:rPr>
          <w:spacing w:val="-11"/>
          <w:w w:val="105"/>
          <w:sz w:val="21"/>
        </w:rPr>
        <w:t xml:space="preserve">动产抵押 </w:t>
      </w:r>
      <w:r>
        <w:rPr>
          <w:rFonts w:hint="eastAsia" w:ascii="Arial Unicode MS" w:eastAsia="Arial Unicode MS"/>
          <w:w w:val="105"/>
          <w:sz w:val="21"/>
        </w:rPr>
        <w:t>0</w:t>
      </w:r>
      <w:r>
        <w:rPr>
          <w:rFonts w:hint="eastAsia" w:ascii="Arial Unicode MS" w:eastAsia="Arial Unicode MS"/>
          <w:spacing w:val="-7"/>
          <w:w w:val="105"/>
          <w:sz w:val="21"/>
        </w:rPr>
        <w:t xml:space="preserve"> </w:t>
      </w:r>
      <w:r>
        <w:rPr>
          <w:w w:val="105"/>
          <w:sz w:val="21"/>
        </w:rPr>
        <w:t>项</w:t>
      </w:r>
    </w:p>
    <w:p>
      <w:pPr>
        <w:spacing w:after="0" w:line="252" w:lineRule="auto"/>
        <w:jc w:val="left"/>
        <w:rPr>
          <w:sz w:val="21"/>
        </w:rPr>
        <w:sectPr>
          <w:pgSz w:w="11900" w:h="16840"/>
          <w:pgMar w:top="580" w:right="1560" w:bottom="280" w:left="1560" w:header="720" w:footer="720" w:gutter="0"/>
        </w:sect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0"/>
        <w:gridCol w:w="1248"/>
        <w:gridCol w:w="1248"/>
        <w:gridCol w:w="1248"/>
        <w:gridCol w:w="1260"/>
        <w:gridCol w:w="1968"/>
        <w:gridCol w:w="79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0" w:type="dxa"/>
            <w:tcBorders>
              <w:right w:val="single" w:color="7F7F7F" w:sz="6" w:space="0"/>
            </w:tcBorders>
            <w:shd w:val="clear" w:color="auto" w:fill="EEEEEE"/>
          </w:tcPr>
          <w:p>
            <w:pPr>
              <w:pStyle w:val="9"/>
              <w:spacing w:before="24"/>
              <w:ind w:left="196"/>
              <w:rPr>
                <w:sz w:val="19"/>
              </w:rPr>
            </w:pPr>
            <w:r>
              <w:rPr>
                <w:color w:val="333333"/>
                <w:sz w:val="19"/>
              </w:rPr>
              <w:t>序号</w:t>
            </w:r>
          </w:p>
        </w:tc>
        <w:tc>
          <w:tcPr>
            <w:tcW w:w="1248" w:type="dxa"/>
            <w:tcBorders>
              <w:left w:val="single" w:color="7F7F7F" w:sz="6" w:space="0"/>
              <w:right w:val="single" w:color="7F7F7F" w:sz="6" w:space="0"/>
            </w:tcBorders>
            <w:shd w:val="clear" w:color="auto" w:fill="EEEEEE"/>
          </w:tcPr>
          <w:p>
            <w:pPr>
              <w:pStyle w:val="9"/>
              <w:spacing w:before="24"/>
              <w:ind w:left="238"/>
              <w:rPr>
                <w:sz w:val="19"/>
              </w:rPr>
            </w:pPr>
            <w:r>
              <w:rPr>
                <w:color w:val="333333"/>
                <w:sz w:val="19"/>
              </w:rPr>
              <w:t>登记编号</w:t>
            </w:r>
          </w:p>
        </w:tc>
        <w:tc>
          <w:tcPr>
            <w:tcW w:w="1248" w:type="dxa"/>
            <w:tcBorders>
              <w:left w:val="single" w:color="7F7F7F" w:sz="6" w:space="0"/>
              <w:right w:val="single" w:color="7F7F7F" w:sz="6" w:space="0"/>
            </w:tcBorders>
            <w:shd w:val="clear" w:color="auto" w:fill="EEEEEE"/>
          </w:tcPr>
          <w:p>
            <w:pPr>
              <w:pStyle w:val="9"/>
              <w:spacing w:before="24"/>
              <w:ind w:left="239"/>
              <w:rPr>
                <w:sz w:val="19"/>
              </w:rPr>
            </w:pPr>
            <w:r>
              <w:rPr>
                <w:color w:val="333333"/>
                <w:sz w:val="19"/>
              </w:rPr>
              <w:t>公示日期</w:t>
            </w:r>
          </w:p>
        </w:tc>
        <w:tc>
          <w:tcPr>
            <w:tcW w:w="1248" w:type="dxa"/>
            <w:tcBorders>
              <w:left w:val="single" w:color="7F7F7F" w:sz="6" w:space="0"/>
              <w:right w:val="single" w:color="7F7F7F" w:sz="6" w:space="0"/>
            </w:tcBorders>
            <w:shd w:val="clear" w:color="auto" w:fill="EEEEEE"/>
          </w:tcPr>
          <w:p>
            <w:pPr>
              <w:pStyle w:val="9"/>
              <w:spacing w:before="24"/>
              <w:ind w:left="239"/>
              <w:rPr>
                <w:sz w:val="19"/>
              </w:rPr>
            </w:pPr>
            <w:r>
              <w:rPr>
                <w:color w:val="333333"/>
                <w:sz w:val="19"/>
              </w:rPr>
              <w:t>登记日期</w:t>
            </w:r>
          </w:p>
        </w:tc>
        <w:tc>
          <w:tcPr>
            <w:tcW w:w="1260" w:type="dxa"/>
            <w:tcBorders>
              <w:left w:val="single" w:color="7F7F7F" w:sz="6" w:space="0"/>
              <w:right w:val="single" w:color="7F7F7F" w:sz="6" w:space="0"/>
            </w:tcBorders>
            <w:shd w:val="clear" w:color="auto" w:fill="EEEEEE"/>
          </w:tcPr>
          <w:p>
            <w:pPr>
              <w:pStyle w:val="9"/>
              <w:spacing w:before="24"/>
              <w:ind w:left="245"/>
              <w:rPr>
                <w:sz w:val="19"/>
              </w:rPr>
            </w:pPr>
            <w:r>
              <w:rPr>
                <w:color w:val="333333"/>
                <w:sz w:val="19"/>
              </w:rPr>
              <w:t>登记机关</w:t>
            </w:r>
          </w:p>
        </w:tc>
        <w:tc>
          <w:tcPr>
            <w:tcW w:w="1968" w:type="dxa"/>
            <w:tcBorders>
              <w:left w:val="single" w:color="7F7F7F" w:sz="6" w:space="0"/>
              <w:right w:val="single" w:color="7F7F7F" w:sz="6" w:space="0"/>
            </w:tcBorders>
            <w:shd w:val="clear" w:color="auto" w:fill="EEEEEE"/>
          </w:tcPr>
          <w:p>
            <w:pPr>
              <w:pStyle w:val="9"/>
              <w:spacing w:before="24"/>
              <w:ind w:left="312"/>
              <w:rPr>
                <w:sz w:val="19"/>
              </w:rPr>
            </w:pPr>
            <w:r>
              <w:rPr>
                <w:color w:val="333333"/>
                <w:sz w:val="19"/>
              </w:rPr>
              <w:t>被担保债权数额</w:t>
            </w:r>
          </w:p>
        </w:tc>
        <w:tc>
          <w:tcPr>
            <w:tcW w:w="792" w:type="dxa"/>
            <w:tcBorders>
              <w:left w:val="single" w:color="7F7F7F" w:sz="6" w:space="0"/>
            </w:tcBorders>
            <w:shd w:val="clear" w:color="auto" w:fill="EEEEEE"/>
          </w:tcPr>
          <w:p>
            <w:pPr>
              <w:pStyle w:val="9"/>
              <w:spacing w:before="24"/>
              <w:ind w:left="204"/>
              <w:rPr>
                <w:sz w:val="19"/>
              </w:rPr>
            </w:pPr>
            <w:r>
              <w:rPr>
                <w:color w:val="333333"/>
                <w:sz w:val="19"/>
              </w:rPr>
              <w:t>状态</w:t>
            </w:r>
          </w:p>
        </w:tc>
      </w:tr>
    </w:tbl>
    <w:p>
      <w:pPr>
        <w:pStyle w:val="4"/>
        <w:spacing w:before="9"/>
        <w:rPr>
          <w:sz w:val="19"/>
        </w:rPr>
      </w:pPr>
    </w:p>
    <w:p>
      <w:pPr>
        <w:pStyle w:val="8"/>
        <w:numPr>
          <w:ilvl w:val="2"/>
          <w:numId w:val="1"/>
        </w:numPr>
        <w:tabs>
          <w:tab w:val="left" w:pos="764"/>
        </w:tabs>
        <w:spacing w:before="34" w:after="0" w:line="252" w:lineRule="auto"/>
        <w:ind w:left="102" w:right="7151" w:firstLine="0"/>
        <w:jc w:val="left"/>
        <w:rPr>
          <w:sz w:val="21"/>
        </w:rPr>
      </w:pPr>
      <w:r>
        <w:rPr>
          <w:spacing w:val="-3"/>
          <w:sz w:val="21"/>
        </w:rPr>
        <w:t>股权出质</w:t>
      </w:r>
      <w:r>
        <w:rPr>
          <w:spacing w:val="-11"/>
          <w:w w:val="105"/>
          <w:sz w:val="21"/>
        </w:rPr>
        <w:t xml:space="preserve">股权出质 </w:t>
      </w:r>
      <w:r>
        <w:rPr>
          <w:rFonts w:hint="eastAsia" w:ascii="Arial Unicode MS" w:eastAsia="Arial Unicode MS"/>
          <w:w w:val="105"/>
          <w:sz w:val="21"/>
        </w:rPr>
        <w:t>0</w:t>
      </w:r>
      <w:r>
        <w:rPr>
          <w:rFonts w:hint="eastAsia" w:ascii="Arial Unicode MS" w:eastAsia="Arial Unicode MS"/>
          <w:spacing w:val="-7"/>
          <w:w w:val="105"/>
          <w:sz w:val="21"/>
        </w:rPr>
        <w:t xml:space="preserve"> </w:t>
      </w:r>
      <w:r>
        <w:rPr>
          <w:w w:val="105"/>
          <w:sz w:val="21"/>
        </w:rPr>
        <w:t>项</w:t>
      </w:r>
    </w:p>
    <w:p>
      <w:pPr>
        <w:pStyle w:val="4"/>
        <w:spacing w:before="7"/>
        <w:rPr>
          <w:sz w:val="6"/>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20"/>
        <w:gridCol w:w="1152"/>
        <w:gridCol w:w="2460"/>
        <w:gridCol w:w="936"/>
        <w:gridCol w:w="936"/>
        <w:gridCol w:w="1608"/>
        <w:gridCol w:w="7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20" w:type="dxa"/>
            <w:tcBorders>
              <w:right w:val="single" w:color="7F7F7F" w:sz="6" w:space="0"/>
            </w:tcBorders>
            <w:shd w:val="clear" w:color="auto" w:fill="EEEEEE"/>
          </w:tcPr>
          <w:p>
            <w:pPr>
              <w:pStyle w:val="9"/>
              <w:spacing w:before="24"/>
              <w:ind w:left="166"/>
              <w:rPr>
                <w:sz w:val="19"/>
              </w:rPr>
            </w:pPr>
            <w:r>
              <w:rPr>
                <w:color w:val="333333"/>
                <w:sz w:val="19"/>
              </w:rPr>
              <w:t>序号</w:t>
            </w:r>
          </w:p>
        </w:tc>
        <w:tc>
          <w:tcPr>
            <w:tcW w:w="1152" w:type="dxa"/>
            <w:tcBorders>
              <w:left w:val="single" w:color="7F7F7F" w:sz="6" w:space="0"/>
              <w:right w:val="single" w:color="7F7F7F" w:sz="6" w:space="0"/>
            </w:tcBorders>
            <w:shd w:val="clear" w:color="auto" w:fill="EEEEEE"/>
          </w:tcPr>
          <w:p>
            <w:pPr>
              <w:pStyle w:val="9"/>
              <w:spacing w:before="24"/>
              <w:ind w:left="190"/>
              <w:rPr>
                <w:sz w:val="19"/>
              </w:rPr>
            </w:pPr>
            <w:r>
              <w:rPr>
                <w:color w:val="333333"/>
                <w:sz w:val="19"/>
              </w:rPr>
              <w:t>登记编号</w:t>
            </w:r>
          </w:p>
        </w:tc>
        <w:tc>
          <w:tcPr>
            <w:tcW w:w="2460" w:type="dxa"/>
            <w:tcBorders>
              <w:left w:val="single" w:color="7F7F7F" w:sz="6" w:space="0"/>
              <w:right w:val="single" w:color="7F7F7F" w:sz="6" w:space="0"/>
            </w:tcBorders>
            <w:shd w:val="clear" w:color="auto" w:fill="EEEEEE"/>
          </w:tcPr>
          <w:p>
            <w:pPr>
              <w:pStyle w:val="9"/>
              <w:spacing w:before="24"/>
              <w:ind w:left="269"/>
              <w:rPr>
                <w:sz w:val="19"/>
              </w:rPr>
            </w:pPr>
            <w:r>
              <w:rPr>
                <w:color w:val="333333"/>
                <w:sz w:val="19"/>
              </w:rPr>
              <w:t>股权出质设立登记日期</w:t>
            </w:r>
          </w:p>
        </w:tc>
        <w:tc>
          <w:tcPr>
            <w:tcW w:w="936" w:type="dxa"/>
            <w:tcBorders>
              <w:left w:val="single" w:color="7F7F7F" w:sz="6" w:space="0"/>
              <w:right w:val="single" w:color="7F7F7F" w:sz="6" w:space="0"/>
            </w:tcBorders>
            <w:shd w:val="clear" w:color="auto" w:fill="EEEEEE"/>
          </w:tcPr>
          <w:p>
            <w:pPr>
              <w:pStyle w:val="9"/>
              <w:spacing w:before="24"/>
              <w:ind w:left="179"/>
              <w:rPr>
                <w:sz w:val="19"/>
              </w:rPr>
            </w:pPr>
            <w:r>
              <w:rPr>
                <w:color w:val="333333"/>
                <w:sz w:val="19"/>
              </w:rPr>
              <w:t>质权人</w:t>
            </w:r>
          </w:p>
        </w:tc>
        <w:tc>
          <w:tcPr>
            <w:tcW w:w="936" w:type="dxa"/>
            <w:tcBorders>
              <w:left w:val="single" w:color="7F7F7F" w:sz="6" w:space="0"/>
              <w:right w:val="single" w:color="7F7F7F" w:sz="6" w:space="0"/>
            </w:tcBorders>
            <w:shd w:val="clear" w:color="auto" w:fill="EEEEEE"/>
          </w:tcPr>
          <w:p>
            <w:pPr>
              <w:pStyle w:val="9"/>
              <w:spacing w:before="24"/>
              <w:ind w:left="180"/>
              <w:rPr>
                <w:sz w:val="19"/>
              </w:rPr>
            </w:pPr>
            <w:r>
              <w:rPr>
                <w:color w:val="333333"/>
                <w:sz w:val="19"/>
              </w:rPr>
              <w:t>出质人</w:t>
            </w:r>
          </w:p>
        </w:tc>
        <w:tc>
          <w:tcPr>
            <w:tcW w:w="1608" w:type="dxa"/>
            <w:tcBorders>
              <w:left w:val="single" w:color="7F7F7F" w:sz="6" w:space="0"/>
              <w:right w:val="single" w:color="7F7F7F" w:sz="6" w:space="0"/>
            </w:tcBorders>
            <w:shd w:val="clear" w:color="auto" w:fill="EEEEEE"/>
          </w:tcPr>
          <w:p>
            <w:pPr>
              <w:pStyle w:val="9"/>
              <w:spacing w:before="24"/>
              <w:ind w:left="228"/>
              <w:rPr>
                <w:sz w:val="19"/>
              </w:rPr>
            </w:pPr>
            <w:r>
              <w:rPr>
                <w:color w:val="333333"/>
                <w:sz w:val="19"/>
              </w:rPr>
              <w:t>出质股权数额</w:t>
            </w:r>
          </w:p>
        </w:tc>
        <w:tc>
          <w:tcPr>
            <w:tcW w:w="732" w:type="dxa"/>
            <w:tcBorders>
              <w:left w:val="single" w:color="7F7F7F" w:sz="6" w:space="0"/>
            </w:tcBorders>
            <w:shd w:val="clear" w:color="auto" w:fill="EEEEEE"/>
          </w:tcPr>
          <w:p>
            <w:pPr>
              <w:pStyle w:val="9"/>
              <w:spacing w:before="24"/>
              <w:ind w:left="174"/>
              <w:rPr>
                <w:sz w:val="19"/>
              </w:rPr>
            </w:pPr>
            <w:r>
              <w:rPr>
                <w:color w:val="333333"/>
                <w:sz w:val="19"/>
              </w:rPr>
              <w:t>状态</w:t>
            </w:r>
          </w:p>
        </w:tc>
      </w:tr>
    </w:tbl>
    <w:p>
      <w:pPr>
        <w:pStyle w:val="4"/>
        <w:spacing w:before="7"/>
      </w:pPr>
    </w:p>
    <w:p>
      <w:pPr>
        <w:pStyle w:val="8"/>
        <w:numPr>
          <w:ilvl w:val="2"/>
          <w:numId w:val="3"/>
        </w:numPr>
        <w:tabs>
          <w:tab w:val="left" w:pos="763"/>
        </w:tabs>
        <w:spacing w:before="0" w:after="0" w:line="252" w:lineRule="auto"/>
        <w:ind w:left="102" w:right="7151" w:firstLine="0"/>
        <w:jc w:val="left"/>
        <w:rPr>
          <w:sz w:val="21"/>
        </w:rPr>
      </w:pPr>
      <w:r>
        <w:rPr>
          <w:spacing w:val="-4"/>
          <w:sz w:val="21"/>
        </w:rPr>
        <w:t>对外担保</w:t>
      </w:r>
      <w:r>
        <w:rPr>
          <w:spacing w:val="-11"/>
          <w:w w:val="105"/>
          <w:sz w:val="21"/>
        </w:rPr>
        <w:t xml:space="preserve">对外担保 </w:t>
      </w:r>
      <w:r>
        <w:rPr>
          <w:rFonts w:hint="eastAsia" w:ascii="Arial Unicode MS" w:eastAsia="Arial Unicode MS"/>
          <w:w w:val="105"/>
          <w:sz w:val="21"/>
        </w:rPr>
        <w:t>0</w:t>
      </w:r>
      <w:r>
        <w:rPr>
          <w:rFonts w:hint="eastAsia" w:ascii="Arial Unicode MS" w:eastAsia="Arial Unicode MS"/>
          <w:spacing w:val="-7"/>
          <w:w w:val="105"/>
          <w:sz w:val="21"/>
        </w:rPr>
        <w:t xml:space="preserve"> </w:t>
      </w:r>
      <w:r>
        <w:rPr>
          <w:w w:val="105"/>
          <w:sz w:val="21"/>
        </w:rPr>
        <w:t>项</w:t>
      </w:r>
    </w:p>
    <w:p>
      <w:pPr>
        <w:pStyle w:val="4"/>
        <w:spacing w:before="8"/>
        <w:rPr>
          <w:sz w:val="6"/>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68"/>
        <w:gridCol w:w="996"/>
        <w:gridCol w:w="1224"/>
        <w:gridCol w:w="1836"/>
        <w:gridCol w:w="1236"/>
        <w:gridCol w:w="1236"/>
        <w:gridCol w:w="124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68" w:type="dxa"/>
            <w:tcBorders>
              <w:right w:val="single" w:color="7F7F7F" w:sz="6" w:space="0"/>
            </w:tcBorders>
            <w:shd w:val="clear" w:color="auto" w:fill="EEEEEE"/>
          </w:tcPr>
          <w:p>
            <w:pPr>
              <w:pStyle w:val="9"/>
              <w:spacing w:before="24"/>
              <w:ind w:left="190"/>
              <w:rPr>
                <w:sz w:val="19"/>
              </w:rPr>
            </w:pPr>
            <w:r>
              <w:rPr>
                <w:color w:val="333333"/>
                <w:sz w:val="19"/>
              </w:rPr>
              <w:t>序号</w:t>
            </w:r>
          </w:p>
        </w:tc>
        <w:tc>
          <w:tcPr>
            <w:tcW w:w="996" w:type="dxa"/>
            <w:tcBorders>
              <w:left w:val="single" w:color="7F7F7F" w:sz="6" w:space="0"/>
              <w:right w:val="single" w:color="7F7F7F" w:sz="6" w:space="0"/>
            </w:tcBorders>
            <w:shd w:val="clear" w:color="auto" w:fill="EEEEEE"/>
          </w:tcPr>
          <w:p>
            <w:pPr>
              <w:pStyle w:val="9"/>
              <w:spacing w:before="24"/>
              <w:ind w:left="208"/>
              <w:rPr>
                <w:sz w:val="19"/>
              </w:rPr>
            </w:pPr>
            <w:r>
              <w:rPr>
                <w:color w:val="333333"/>
                <w:sz w:val="19"/>
              </w:rPr>
              <w:t>担保方</w:t>
            </w:r>
          </w:p>
        </w:tc>
        <w:tc>
          <w:tcPr>
            <w:tcW w:w="1224" w:type="dxa"/>
            <w:tcBorders>
              <w:left w:val="single" w:color="7F7F7F" w:sz="6" w:space="0"/>
              <w:right w:val="single" w:color="7F7F7F" w:sz="6" w:space="0"/>
            </w:tcBorders>
            <w:shd w:val="clear" w:color="auto" w:fill="EEEEEE"/>
          </w:tcPr>
          <w:p>
            <w:pPr>
              <w:pStyle w:val="9"/>
              <w:spacing w:before="24"/>
              <w:ind w:left="227"/>
              <w:rPr>
                <w:sz w:val="19"/>
              </w:rPr>
            </w:pPr>
            <w:r>
              <w:rPr>
                <w:color w:val="333333"/>
                <w:sz w:val="19"/>
              </w:rPr>
              <w:t>被担保方</w:t>
            </w:r>
          </w:p>
        </w:tc>
        <w:tc>
          <w:tcPr>
            <w:tcW w:w="1836" w:type="dxa"/>
            <w:tcBorders>
              <w:left w:val="single" w:color="7F7F7F" w:sz="6" w:space="0"/>
              <w:right w:val="single" w:color="7F7F7F" w:sz="6" w:space="0"/>
            </w:tcBorders>
            <w:shd w:val="clear" w:color="auto" w:fill="EEEEEE"/>
          </w:tcPr>
          <w:p>
            <w:pPr>
              <w:pStyle w:val="9"/>
              <w:spacing w:line="318" w:lineRule="exact"/>
              <w:ind w:left="281"/>
              <w:rPr>
                <w:rFonts w:hint="eastAsia" w:ascii="Arial Unicode MS" w:eastAsia="Arial Unicode MS"/>
                <w:sz w:val="19"/>
              </w:rPr>
            </w:pPr>
            <w:r>
              <w:rPr>
                <w:color w:val="333333"/>
                <w:sz w:val="19"/>
              </w:rPr>
              <w:t>担保金额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1236" w:type="dxa"/>
            <w:tcBorders>
              <w:left w:val="single" w:color="7F7F7F" w:sz="6" w:space="0"/>
              <w:right w:val="single" w:color="7F7F7F" w:sz="6" w:space="0"/>
            </w:tcBorders>
            <w:shd w:val="clear" w:color="auto" w:fill="EEEEEE"/>
          </w:tcPr>
          <w:p>
            <w:pPr>
              <w:pStyle w:val="9"/>
              <w:spacing w:before="24"/>
              <w:ind w:left="233"/>
              <w:rPr>
                <w:sz w:val="19"/>
              </w:rPr>
            </w:pPr>
            <w:r>
              <w:rPr>
                <w:color w:val="333333"/>
                <w:sz w:val="19"/>
              </w:rPr>
              <w:t>保证方式</w:t>
            </w:r>
          </w:p>
        </w:tc>
        <w:tc>
          <w:tcPr>
            <w:tcW w:w="1236" w:type="dxa"/>
            <w:tcBorders>
              <w:left w:val="single" w:color="7F7F7F" w:sz="6" w:space="0"/>
              <w:right w:val="single" w:color="7F7F7F" w:sz="6" w:space="0"/>
            </w:tcBorders>
            <w:shd w:val="clear" w:color="auto" w:fill="EEEEEE"/>
          </w:tcPr>
          <w:p>
            <w:pPr>
              <w:pStyle w:val="9"/>
              <w:spacing w:before="24"/>
              <w:ind w:left="234"/>
              <w:rPr>
                <w:sz w:val="19"/>
              </w:rPr>
            </w:pPr>
            <w:r>
              <w:rPr>
                <w:color w:val="333333"/>
                <w:sz w:val="19"/>
              </w:rPr>
              <w:t>担保期起</w:t>
            </w:r>
          </w:p>
        </w:tc>
        <w:tc>
          <w:tcPr>
            <w:tcW w:w="1248" w:type="dxa"/>
            <w:tcBorders>
              <w:left w:val="single" w:color="7F7F7F" w:sz="6" w:space="0"/>
            </w:tcBorders>
            <w:shd w:val="clear" w:color="auto" w:fill="EEEEEE"/>
          </w:tcPr>
          <w:p>
            <w:pPr>
              <w:pStyle w:val="9"/>
              <w:spacing w:before="24"/>
              <w:ind w:left="240"/>
              <w:rPr>
                <w:sz w:val="19"/>
              </w:rPr>
            </w:pPr>
            <w:r>
              <w:rPr>
                <w:color w:val="333333"/>
                <w:sz w:val="19"/>
              </w:rPr>
              <w:t>担保期止</w:t>
            </w:r>
          </w:p>
        </w:tc>
      </w:tr>
    </w:tbl>
    <w:p>
      <w:pPr>
        <w:pStyle w:val="4"/>
        <w:spacing w:before="7"/>
      </w:pPr>
    </w:p>
    <w:p>
      <w:pPr>
        <w:pStyle w:val="8"/>
        <w:numPr>
          <w:ilvl w:val="2"/>
          <w:numId w:val="3"/>
        </w:numPr>
        <w:tabs>
          <w:tab w:val="left" w:pos="763"/>
        </w:tabs>
        <w:spacing w:before="0" w:after="0" w:line="252" w:lineRule="auto"/>
        <w:ind w:left="102" w:right="7151" w:firstLine="0"/>
        <w:jc w:val="left"/>
        <w:rPr>
          <w:sz w:val="21"/>
        </w:rPr>
      </w:pPr>
      <w:r>
        <w:rPr>
          <w:spacing w:val="-4"/>
          <w:sz w:val="21"/>
        </w:rPr>
        <w:t>土地抵押</w:t>
      </w:r>
      <w:r>
        <w:rPr>
          <w:spacing w:val="-11"/>
          <w:w w:val="105"/>
          <w:sz w:val="21"/>
        </w:rPr>
        <w:t xml:space="preserve">土地抵押 </w:t>
      </w:r>
      <w:r>
        <w:rPr>
          <w:rFonts w:hint="eastAsia" w:ascii="Arial Unicode MS" w:eastAsia="Arial Unicode MS"/>
          <w:w w:val="105"/>
          <w:sz w:val="21"/>
        </w:rPr>
        <w:t>0</w:t>
      </w:r>
      <w:r>
        <w:rPr>
          <w:rFonts w:hint="eastAsia" w:ascii="Arial Unicode MS" w:eastAsia="Arial Unicode MS"/>
          <w:spacing w:val="-7"/>
          <w:w w:val="105"/>
          <w:sz w:val="21"/>
        </w:rPr>
        <w:t xml:space="preserve"> </w:t>
      </w:r>
      <w:r>
        <w:rPr>
          <w:w w:val="105"/>
          <w:sz w:val="21"/>
        </w:rPr>
        <w:t>项</w:t>
      </w:r>
    </w:p>
    <w:p>
      <w:pPr>
        <w:pStyle w:val="4"/>
        <w:spacing w:before="7"/>
        <w:rPr>
          <w:sz w:val="6"/>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344"/>
        <w:gridCol w:w="1356"/>
        <w:gridCol w:w="2028"/>
        <w:gridCol w:w="1356"/>
        <w:gridCol w:w="1620"/>
      </w:tblGrid>
      <w:tr>
        <w:trPr>
          <w:trHeight w:val="345" w:hRule="atLeast"/>
        </w:trPr>
        <w:tc>
          <w:tcPr>
            <w:tcW w:w="840" w:type="dxa"/>
            <w:tcBorders>
              <w:right w:val="single" w:color="7F7F7F" w:sz="6" w:space="0"/>
            </w:tcBorders>
            <w:shd w:val="clear" w:color="auto" w:fill="EEEEEE"/>
          </w:tcPr>
          <w:p>
            <w:pPr>
              <w:pStyle w:val="9"/>
              <w:spacing w:before="24"/>
              <w:ind w:left="226"/>
              <w:rPr>
                <w:sz w:val="19"/>
              </w:rPr>
            </w:pPr>
            <w:r>
              <w:rPr>
                <w:color w:val="333333"/>
                <w:sz w:val="19"/>
              </w:rPr>
              <w:t>序号</w:t>
            </w:r>
          </w:p>
        </w:tc>
        <w:tc>
          <w:tcPr>
            <w:tcW w:w="1344" w:type="dxa"/>
            <w:tcBorders>
              <w:left w:val="single" w:color="7F7F7F" w:sz="6" w:space="0"/>
              <w:right w:val="single" w:color="7F7F7F" w:sz="6" w:space="0"/>
            </w:tcBorders>
            <w:shd w:val="clear" w:color="auto" w:fill="EEEEEE"/>
          </w:tcPr>
          <w:p>
            <w:pPr>
              <w:pStyle w:val="9"/>
              <w:spacing w:before="24"/>
              <w:ind w:left="286"/>
              <w:rPr>
                <w:sz w:val="19"/>
              </w:rPr>
            </w:pPr>
            <w:r>
              <w:rPr>
                <w:color w:val="333333"/>
                <w:sz w:val="19"/>
              </w:rPr>
              <w:t>开始日期</w:t>
            </w:r>
          </w:p>
        </w:tc>
        <w:tc>
          <w:tcPr>
            <w:tcW w:w="1356" w:type="dxa"/>
            <w:tcBorders>
              <w:left w:val="single" w:color="7F7F7F" w:sz="6" w:space="0"/>
              <w:right w:val="single" w:color="7F7F7F" w:sz="6" w:space="0"/>
            </w:tcBorders>
            <w:shd w:val="clear" w:color="auto" w:fill="EEEEEE"/>
          </w:tcPr>
          <w:p>
            <w:pPr>
              <w:pStyle w:val="9"/>
              <w:spacing w:before="24"/>
              <w:ind w:left="293"/>
              <w:rPr>
                <w:sz w:val="19"/>
              </w:rPr>
            </w:pPr>
            <w:r>
              <w:rPr>
                <w:color w:val="333333"/>
                <w:sz w:val="19"/>
              </w:rPr>
              <w:t>结束日期</w:t>
            </w:r>
          </w:p>
        </w:tc>
        <w:tc>
          <w:tcPr>
            <w:tcW w:w="2028" w:type="dxa"/>
            <w:tcBorders>
              <w:left w:val="single" w:color="7F7F7F" w:sz="6" w:space="0"/>
              <w:right w:val="single" w:color="7F7F7F" w:sz="6" w:space="0"/>
            </w:tcBorders>
            <w:shd w:val="clear" w:color="auto" w:fill="EEEEEE"/>
          </w:tcPr>
          <w:p>
            <w:pPr>
              <w:pStyle w:val="9"/>
              <w:spacing w:line="318" w:lineRule="exact"/>
              <w:ind w:left="377"/>
              <w:rPr>
                <w:rFonts w:hint="eastAsia" w:ascii="Arial Unicode MS" w:eastAsia="Arial Unicode MS"/>
                <w:sz w:val="19"/>
              </w:rPr>
            </w:pPr>
            <w:r>
              <w:rPr>
                <w:color w:val="333333"/>
                <w:sz w:val="19"/>
              </w:rPr>
              <w:t>抵押面积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1356" w:type="dxa"/>
            <w:tcBorders>
              <w:left w:val="single" w:color="7F7F7F" w:sz="6" w:space="0"/>
              <w:right w:val="single" w:color="7F7F7F" w:sz="6" w:space="0"/>
            </w:tcBorders>
            <w:shd w:val="clear" w:color="auto" w:fill="EEEEEE"/>
          </w:tcPr>
          <w:p>
            <w:pPr>
              <w:pStyle w:val="9"/>
              <w:spacing w:before="24"/>
              <w:ind w:left="294"/>
              <w:rPr>
                <w:sz w:val="19"/>
              </w:rPr>
            </w:pPr>
            <w:r>
              <w:rPr>
                <w:color w:val="333333"/>
                <w:sz w:val="19"/>
              </w:rPr>
              <w:t>抵押用途</w:t>
            </w:r>
          </w:p>
        </w:tc>
        <w:tc>
          <w:tcPr>
            <w:tcW w:w="1620" w:type="dxa"/>
            <w:tcBorders>
              <w:left w:val="single" w:color="7F7F7F" w:sz="6" w:space="0"/>
            </w:tcBorders>
            <w:shd w:val="clear" w:color="auto" w:fill="EEEEEE"/>
          </w:tcPr>
          <w:p>
            <w:pPr>
              <w:pStyle w:val="9"/>
              <w:spacing w:before="24"/>
              <w:ind w:left="330"/>
              <w:rPr>
                <w:sz w:val="19"/>
              </w:rPr>
            </w:pPr>
            <w:r>
              <w:rPr>
                <w:color w:val="333333"/>
                <w:sz w:val="19"/>
              </w:rPr>
              <w:t>行政区地址</w:t>
            </w:r>
          </w:p>
        </w:tc>
      </w:tr>
    </w:tbl>
    <w:p>
      <w:pPr>
        <w:pStyle w:val="2"/>
        <w:numPr>
          <w:ilvl w:val="0"/>
          <w:numId w:val="1"/>
        </w:numPr>
        <w:tabs>
          <w:tab w:val="left" w:pos="604"/>
        </w:tabs>
        <w:spacing w:before="205" w:after="0" w:line="240" w:lineRule="auto"/>
        <w:ind w:left="603" w:right="0" w:hanging="502"/>
        <w:jc w:val="left"/>
      </w:pPr>
      <w:r>
        <w:t>动产融资信息</w:t>
      </w:r>
    </w:p>
    <w:p>
      <w:pPr>
        <w:pStyle w:val="3"/>
        <w:numPr>
          <w:ilvl w:val="1"/>
          <w:numId w:val="1"/>
        </w:numPr>
        <w:tabs>
          <w:tab w:val="left" w:pos="743"/>
        </w:tabs>
        <w:spacing w:before="34" w:after="0" w:line="240" w:lineRule="auto"/>
        <w:ind w:left="742" w:right="0" w:hanging="641"/>
        <w:jc w:val="left"/>
      </w:pPr>
      <w:r>
        <w:t>应收账款</w:t>
      </w:r>
    </w:p>
    <w:p>
      <w:pPr>
        <w:pStyle w:val="4"/>
        <w:spacing w:before="11"/>
        <w:ind w:left="102"/>
      </w:pPr>
      <w:r>
        <w:rPr>
          <w:w w:val="105"/>
        </w:rPr>
        <w:t xml:space="preserve">应收账款 </w:t>
      </w:r>
      <w:r>
        <w:rPr>
          <w:rFonts w:hint="eastAsia" w:ascii="Arial Unicode MS" w:eastAsia="Arial Unicode MS"/>
          <w:w w:val="105"/>
        </w:rPr>
        <w:t xml:space="preserve">0 </w:t>
      </w:r>
      <w:r>
        <w:rPr>
          <w:w w:val="105"/>
        </w:rPr>
        <w:t>项</w:t>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8"/>
        <w:gridCol w:w="2917"/>
        <w:gridCol w:w="1345"/>
        <w:gridCol w:w="1597"/>
        <w:gridCol w:w="1861"/>
      </w:tblGrid>
      <w:tr>
        <w:trPr>
          <w:trHeight w:val="345" w:hRule="atLeast"/>
        </w:trPr>
        <w:tc>
          <w:tcPr>
            <w:tcW w:w="828" w:type="dxa"/>
            <w:tcBorders>
              <w:right w:val="single" w:color="7F7F7F" w:sz="6" w:space="0"/>
            </w:tcBorders>
            <w:shd w:val="clear" w:color="auto" w:fill="EEEEEE"/>
          </w:tcPr>
          <w:p>
            <w:pPr>
              <w:pStyle w:val="9"/>
              <w:spacing w:before="24"/>
              <w:ind w:left="220"/>
              <w:rPr>
                <w:sz w:val="19"/>
              </w:rPr>
            </w:pPr>
            <w:r>
              <w:rPr>
                <w:color w:val="333333"/>
                <w:sz w:val="19"/>
              </w:rPr>
              <w:t>序号</w:t>
            </w:r>
          </w:p>
        </w:tc>
        <w:tc>
          <w:tcPr>
            <w:tcW w:w="2917" w:type="dxa"/>
            <w:tcBorders>
              <w:left w:val="single" w:color="7F7F7F" w:sz="6" w:space="0"/>
              <w:right w:val="single" w:color="7F7F7F" w:sz="6" w:space="0"/>
            </w:tcBorders>
            <w:shd w:val="clear" w:color="auto" w:fill="EEEEEE"/>
          </w:tcPr>
          <w:p>
            <w:pPr>
              <w:pStyle w:val="9"/>
              <w:spacing w:line="318" w:lineRule="exact"/>
              <w:ind w:left="472"/>
              <w:rPr>
                <w:sz w:val="19"/>
              </w:rPr>
            </w:pPr>
            <w:r>
              <w:rPr>
                <w:color w:val="333333"/>
                <w:sz w:val="19"/>
              </w:rPr>
              <w:t>质押财产</w:t>
            </w:r>
            <w:r>
              <w:rPr>
                <w:rFonts w:hint="eastAsia" w:ascii="Arial Unicode MS" w:eastAsia="Arial Unicode MS"/>
                <w:color w:val="333333"/>
                <w:sz w:val="19"/>
              </w:rPr>
              <w:t>/</w:t>
            </w:r>
            <w:r>
              <w:rPr>
                <w:color w:val="333333"/>
                <w:sz w:val="19"/>
              </w:rPr>
              <w:t>转让财产描述</w:t>
            </w:r>
          </w:p>
        </w:tc>
        <w:tc>
          <w:tcPr>
            <w:tcW w:w="1345" w:type="dxa"/>
            <w:tcBorders>
              <w:left w:val="single" w:color="7F7F7F" w:sz="6" w:space="0"/>
              <w:right w:val="single" w:color="7F7F7F" w:sz="6" w:space="0"/>
            </w:tcBorders>
            <w:shd w:val="clear" w:color="auto" w:fill="EEEEEE"/>
          </w:tcPr>
          <w:p>
            <w:pPr>
              <w:pStyle w:val="9"/>
              <w:spacing w:before="24"/>
              <w:ind w:left="286"/>
              <w:rPr>
                <w:sz w:val="19"/>
              </w:rPr>
            </w:pPr>
            <w:r>
              <w:rPr>
                <w:color w:val="333333"/>
                <w:sz w:val="19"/>
              </w:rPr>
              <w:t>登记时间</w:t>
            </w:r>
          </w:p>
        </w:tc>
        <w:tc>
          <w:tcPr>
            <w:tcW w:w="1597" w:type="dxa"/>
            <w:tcBorders>
              <w:left w:val="single" w:color="7F7F7F" w:sz="6" w:space="0"/>
              <w:right w:val="single" w:color="7F7F7F" w:sz="6" w:space="0"/>
            </w:tcBorders>
            <w:shd w:val="clear" w:color="auto" w:fill="EEEEEE"/>
          </w:tcPr>
          <w:p>
            <w:pPr>
              <w:pStyle w:val="9"/>
              <w:spacing w:before="24"/>
              <w:ind w:left="316"/>
              <w:rPr>
                <w:sz w:val="19"/>
              </w:rPr>
            </w:pPr>
            <w:r>
              <w:rPr>
                <w:color w:val="333333"/>
                <w:sz w:val="19"/>
              </w:rPr>
              <w:t>登记到期日</w:t>
            </w:r>
          </w:p>
        </w:tc>
        <w:tc>
          <w:tcPr>
            <w:tcW w:w="1861" w:type="dxa"/>
            <w:tcBorders>
              <w:left w:val="single" w:color="7F7F7F" w:sz="6" w:space="0"/>
            </w:tcBorders>
            <w:shd w:val="clear" w:color="auto" w:fill="EEEEEE"/>
          </w:tcPr>
          <w:p>
            <w:pPr>
              <w:pStyle w:val="9"/>
              <w:spacing w:before="24"/>
              <w:ind w:left="351"/>
              <w:rPr>
                <w:sz w:val="19"/>
              </w:rPr>
            </w:pPr>
            <w:r>
              <w:rPr>
                <w:color w:val="333333"/>
                <w:sz w:val="19"/>
              </w:rPr>
              <w:t>转让财产价值</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租赁登记</w:t>
      </w:r>
    </w:p>
    <w:p>
      <w:pPr>
        <w:pStyle w:val="4"/>
        <w:spacing w:before="12"/>
        <w:ind w:left="102"/>
      </w:pPr>
      <w:r>
        <w:rPr>
          <w:w w:val="105"/>
        </w:rPr>
        <w:t xml:space="preserve">租赁登记 </w:t>
      </w:r>
      <w:r>
        <w:rPr>
          <w:rFonts w:hint="eastAsia" w:ascii="Arial Unicode MS" w:eastAsia="Arial Unicode MS"/>
          <w:w w:val="105"/>
        </w:rPr>
        <w:t xml:space="preserve">0 </w:t>
      </w:r>
      <w:r>
        <w:rPr>
          <w:w w:val="105"/>
        </w:rPr>
        <w:t>项</w:t>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20"/>
        <w:gridCol w:w="2268"/>
        <w:gridCol w:w="1644"/>
        <w:gridCol w:w="1956"/>
        <w:gridCol w:w="1656"/>
      </w:tblGrid>
      <w:tr>
        <w:trPr>
          <w:trHeight w:val="345" w:hRule="atLeast"/>
        </w:trPr>
        <w:tc>
          <w:tcPr>
            <w:tcW w:w="1020" w:type="dxa"/>
            <w:tcBorders>
              <w:right w:val="single" w:color="7F7F7F" w:sz="6" w:space="0"/>
            </w:tcBorders>
            <w:shd w:val="clear" w:color="auto" w:fill="EEEEEE"/>
          </w:tcPr>
          <w:p>
            <w:pPr>
              <w:pStyle w:val="9"/>
              <w:spacing w:before="24"/>
              <w:ind w:left="316"/>
              <w:rPr>
                <w:sz w:val="19"/>
              </w:rPr>
            </w:pPr>
            <w:r>
              <w:rPr>
                <w:color w:val="333333"/>
                <w:sz w:val="19"/>
              </w:rPr>
              <w:t>序号</w:t>
            </w:r>
          </w:p>
        </w:tc>
        <w:tc>
          <w:tcPr>
            <w:tcW w:w="2268" w:type="dxa"/>
            <w:tcBorders>
              <w:left w:val="single" w:color="7F7F7F" w:sz="6" w:space="0"/>
              <w:right w:val="single" w:color="7F7F7F" w:sz="6" w:space="0"/>
            </w:tcBorders>
            <w:shd w:val="clear" w:color="auto" w:fill="EEEEEE"/>
          </w:tcPr>
          <w:p>
            <w:pPr>
              <w:pStyle w:val="9"/>
              <w:spacing w:before="24"/>
              <w:ind w:left="556"/>
              <w:rPr>
                <w:sz w:val="19"/>
              </w:rPr>
            </w:pPr>
            <w:r>
              <w:rPr>
                <w:color w:val="333333"/>
                <w:sz w:val="19"/>
              </w:rPr>
              <w:t>租赁财产描述</w:t>
            </w:r>
          </w:p>
        </w:tc>
        <w:tc>
          <w:tcPr>
            <w:tcW w:w="1644" w:type="dxa"/>
            <w:tcBorders>
              <w:left w:val="single" w:color="7F7F7F" w:sz="6" w:space="0"/>
              <w:right w:val="single" w:color="7F7F7F" w:sz="6" w:space="0"/>
            </w:tcBorders>
            <w:shd w:val="clear" w:color="auto" w:fill="EEEEEE"/>
          </w:tcPr>
          <w:p>
            <w:pPr>
              <w:pStyle w:val="9"/>
              <w:spacing w:before="24"/>
              <w:ind w:left="437"/>
              <w:rPr>
                <w:sz w:val="19"/>
              </w:rPr>
            </w:pPr>
            <w:r>
              <w:rPr>
                <w:color w:val="333333"/>
                <w:sz w:val="19"/>
              </w:rPr>
              <w:t>登记期限</w:t>
            </w:r>
          </w:p>
        </w:tc>
        <w:tc>
          <w:tcPr>
            <w:tcW w:w="1956" w:type="dxa"/>
            <w:tcBorders>
              <w:left w:val="single" w:color="7F7F7F" w:sz="6" w:space="0"/>
              <w:right w:val="single" w:color="7F7F7F" w:sz="6" w:space="0"/>
            </w:tcBorders>
            <w:shd w:val="clear" w:color="auto" w:fill="EEEEEE"/>
          </w:tcPr>
          <w:p>
            <w:pPr>
              <w:pStyle w:val="9"/>
              <w:spacing w:before="24"/>
              <w:ind w:left="498"/>
              <w:rPr>
                <w:sz w:val="19"/>
              </w:rPr>
            </w:pPr>
            <w:r>
              <w:rPr>
                <w:color w:val="333333"/>
                <w:sz w:val="19"/>
              </w:rPr>
              <w:t>登记到期日</w:t>
            </w:r>
          </w:p>
        </w:tc>
        <w:tc>
          <w:tcPr>
            <w:tcW w:w="1656" w:type="dxa"/>
            <w:tcBorders>
              <w:left w:val="single" w:color="7F7F7F" w:sz="6" w:space="0"/>
            </w:tcBorders>
            <w:shd w:val="clear" w:color="auto" w:fill="EEEEEE"/>
          </w:tcPr>
          <w:p>
            <w:pPr>
              <w:pStyle w:val="9"/>
              <w:spacing w:before="24"/>
              <w:ind w:left="444"/>
              <w:rPr>
                <w:sz w:val="19"/>
              </w:rPr>
            </w:pPr>
            <w:r>
              <w:rPr>
                <w:color w:val="333333"/>
                <w:sz w:val="19"/>
              </w:rPr>
              <w:t>登记日期</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保证金质押登记</w:t>
      </w:r>
    </w:p>
    <w:p>
      <w:pPr>
        <w:pStyle w:val="4"/>
        <w:spacing w:before="12"/>
        <w:ind w:left="102"/>
      </w:pPr>
      <w:r>
        <w:rPr>
          <w:w w:val="105"/>
        </w:rPr>
        <w:t xml:space="preserve">保证金质押登记 </w:t>
      </w:r>
      <w:r>
        <w:rPr>
          <w:rFonts w:hint="eastAsia" w:ascii="Arial Unicode MS" w:eastAsia="Arial Unicode MS"/>
          <w:w w:val="105"/>
        </w:rPr>
        <w:t xml:space="preserve">0 </w:t>
      </w:r>
      <w:r>
        <w:rPr>
          <w:w w:val="105"/>
        </w:rPr>
        <w:t>项</w:t>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32"/>
        <w:gridCol w:w="1404"/>
        <w:gridCol w:w="1416"/>
        <w:gridCol w:w="1188"/>
        <w:gridCol w:w="1188"/>
        <w:gridCol w:w="1416"/>
        <w:gridCol w:w="1200"/>
      </w:tblGrid>
      <w:tr>
        <w:trPr>
          <w:trHeight w:val="345" w:hRule="atLeast"/>
        </w:trPr>
        <w:tc>
          <w:tcPr>
            <w:tcW w:w="732" w:type="dxa"/>
            <w:tcBorders>
              <w:right w:val="single" w:color="7F7F7F" w:sz="6" w:space="0"/>
            </w:tcBorders>
            <w:shd w:val="clear" w:color="auto" w:fill="EEEEEE"/>
          </w:tcPr>
          <w:p>
            <w:pPr>
              <w:pStyle w:val="9"/>
              <w:spacing w:before="24"/>
              <w:ind w:left="172"/>
              <w:rPr>
                <w:sz w:val="19"/>
              </w:rPr>
            </w:pPr>
            <w:r>
              <w:rPr>
                <w:color w:val="333333"/>
                <w:sz w:val="19"/>
              </w:rPr>
              <w:t>序号</w:t>
            </w:r>
          </w:p>
        </w:tc>
        <w:tc>
          <w:tcPr>
            <w:tcW w:w="1404" w:type="dxa"/>
            <w:tcBorders>
              <w:left w:val="single" w:color="7F7F7F" w:sz="6" w:space="0"/>
              <w:right w:val="single" w:color="7F7F7F" w:sz="6" w:space="0"/>
            </w:tcBorders>
            <w:shd w:val="clear" w:color="auto" w:fill="EEEEEE"/>
          </w:tcPr>
          <w:p>
            <w:pPr>
              <w:pStyle w:val="9"/>
              <w:spacing w:before="24"/>
              <w:ind w:left="220"/>
              <w:rPr>
                <w:sz w:val="19"/>
              </w:rPr>
            </w:pPr>
            <w:r>
              <w:rPr>
                <w:color w:val="333333"/>
                <w:sz w:val="19"/>
              </w:rPr>
              <w:t>主合同金额</w:t>
            </w:r>
          </w:p>
        </w:tc>
        <w:tc>
          <w:tcPr>
            <w:tcW w:w="1416" w:type="dxa"/>
            <w:tcBorders>
              <w:left w:val="single" w:color="7F7F7F" w:sz="6" w:space="0"/>
              <w:right w:val="single" w:color="7F7F7F" w:sz="6" w:space="0"/>
            </w:tcBorders>
            <w:shd w:val="clear" w:color="auto" w:fill="EEEEEE"/>
          </w:tcPr>
          <w:p>
            <w:pPr>
              <w:pStyle w:val="9"/>
              <w:spacing w:before="24"/>
              <w:ind w:left="227"/>
              <w:rPr>
                <w:sz w:val="19"/>
              </w:rPr>
            </w:pPr>
            <w:r>
              <w:rPr>
                <w:color w:val="333333"/>
                <w:sz w:val="19"/>
              </w:rPr>
              <w:t>保证金金额</w:t>
            </w:r>
          </w:p>
        </w:tc>
        <w:tc>
          <w:tcPr>
            <w:tcW w:w="1188" w:type="dxa"/>
            <w:tcBorders>
              <w:left w:val="single" w:color="7F7F7F" w:sz="6" w:space="0"/>
              <w:right w:val="single" w:color="7F7F7F" w:sz="6" w:space="0"/>
            </w:tcBorders>
            <w:shd w:val="clear" w:color="auto" w:fill="EEEEEE"/>
          </w:tcPr>
          <w:p>
            <w:pPr>
              <w:pStyle w:val="9"/>
              <w:spacing w:before="24"/>
              <w:ind w:left="209"/>
              <w:rPr>
                <w:sz w:val="19"/>
              </w:rPr>
            </w:pPr>
            <w:r>
              <w:rPr>
                <w:color w:val="333333"/>
                <w:sz w:val="19"/>
              </w:rPr>
              <w:t>登记种类</w:t>
            </w:r>
          </w:p>
        </w:tc>
        <w:tc>
          <w:tcPr>
            <w:tcW w:w="1188" w:type="dxa"/>
            <w:tcBorders>
              <w:left w:val="single" w:color="7F7F7F" w:sz="6" w:space="0"/>
              <w:right w:val="single" w:color="7F7F7F" w:sz="6" w:space="0"/>
            </w:tcBorders>
            <w:shd w:val="clear" w:color="auto" w:fill="EEEEEE"/>
          </w:tcPr>
          <w:p>
            <w:pPr>
              <w:pStyle w:val="9"/>
              <w:spacing w:before="24"/>
              <w:ind w:left="209"/>
              <w:rPr>
                <w:sz w:val="19"/>
              </w:rPr>
            </w:pPr>
            <w:r>
              <w:rPr>
                <w:color w:val="333333"/>
                <w:sz w:val="19"/>
              </w:rPr>
              <w:t>登记期限</w:t>
            </w:r>
          </w:p>
        </w:tc>
        <w:tc>
          <w:tcPr>
            <w:tcW w:w="1416" w:type="dxa"/>
            <w:tcBorders>
              <w:left w:val="single" w:color="7F7F7F" w:sz="6" w:space="0"/>
              <w:right w:val="single" w:color="7F7F7F" w:sz="6" w:space="0"/>
            </w:tcBorders>
            <w:shd w:val="clear" w:color="auto" w:fill="EEEEEE"/>
          </w:tcPr>
          <w:p>
            <w:pPr>
              <w:pStyle w:val="9"/>
              <w:spacing w:before="24"/>
              <w:ind w:left="228"/>
              <w:rPr>
                <w:sz w:val="19"/>
              </w:rPr>
            </w:pPr>
            <w:r>
              <w:rPr>
                <w:color w:val="333333"/>
                <w:sz w:val="19"/>
              </w:rPr>
              <w:t>登记到期日</w:t>
            </w:r>
          </w:p>
        </w:tc>
        <w:tc>
          <w:tcPr>
            <w:tcW w:w="1200" w:type="dxa"/>
            <w:tcBorders>
              <w:left w:val="single" w:color="7F7F7F" w:sz="6" w:space="0"/>
            </w:tcBorders>
            <w:shd w:val="clear" w:color="auto" w:fill="EEEEEE"/>
          </w:tcPr>
          <w:p>
            <w:pPr>
              <w:pStyle w:val="9"/>
              <w:spacing w:before="24"/>
              <w:ind w:left="216"/>
              <w:rPr>
                <w:sz w:val="19"/>
              </w:rPr>
            </w:pPr>
            <w:r>
              <w:rPr>
                <w:color w:val="333333"/>
                <w:sz w:val="19"/>
              </w:rPr>
              <w:t>登记日期</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仓单质押</w:t>
      </w:r>
    </w:p>
    <w:p>
      <w:pPr>
        <w:pStyle w:val="4"/>
        <w:spacing w:before="12"/>
        <w:ind w:left="102"/>
      </w:pPr>
      <w:r>
        <w:rPr>
          <w:w w:val="105"/>
        </w:rPr>
        <w:t xml:space="preserve">仓单质押 </w:t>
      </w:r>
      <w:r>
        <w:rPr>
          <w:rFonts w:hint="eastAsia" w:ascii="Arial Unicode MS" w:eastAsia="Arial Unicode MS"/>
          <w:w w:val="105"/>
        </w:rPr>
        <w:t xml:space="preserve">0 </w:t>
      </w:r>
      <w:r>
        <w:rPr>
          <w:w w:val="105"/>
        </w:rPr>
        <w:t>项</w:t>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0"/>
        <w:gridCol w:w="2220"/>
        <w:gridCol w:w="1500"/>
        <w:gridCol w:w="1260"/>
        <w:gridCol w:w="1500"/>
        <w:gridCol w:w="1284"/>
      </w:tblGrid>
      <w:tr>
        <w:trPr>
          <w:trHeight w:val="345" w:hRule="atLeast"/>
        </w:trPr>
        <w:tc>
          <w:tcPr>
            <w:tcW w:w="780" w:type="dxa"/>
            <w:tcBorders>
              <w:right w:val="single" w:color="7F7F7F" w:sz="6" w:space="0"/>
            </w:tcBorders>
            <w:shd w:val="clear" w:color="auto" w:fill="EEEEEE"/>
          </w:tcPr>
          <w:p>
            <w:pPr>
              <w:pStyle w:val="9"/>
              <w:spacing w:before="24"/>
              <w:ind w:left="196"/>
              <w:rPr>
                <w:sz w:val="19"/>
              </w:rPr>
            </w:pPr>
            <w:r>
              <w:rPr>
                <w:color w:val="333333"/>
                <w:sz w:val="19"/>
              </w:rPr>
              <w:t>序号</w:t>
            </w:r>
          </w:p>
        </w:tc>
        <w:tc>
          <w:tcPr>
            <w:tcW w:w="2220" w:type="dxa"/>
            <w:tcBorders>
              <w:left w:val="single" w:color="7F7F7F" w:sz="6" w:space="0"/>
              <w:right w:val="single" w:color="7F7F7F" w:sz="6" w:space="0"/>
            </w:tcBorders>
            <w:shd w:val="clear" w:color="auto" w:fill="EEEEEE"/>
          </w:tcPr>
          <w:p>
            <w:pPr>
              <w:pStyle w:val="9"/>
              <w:spacing w:before="24"/>
              <w:ind w:left="340"/>
              <w:rPr>
                <w:sz w:val="19"/>
              </w:rPr>
            </w:pPr>
            <w:r>
              <w:rPr>
                <w:color w:val="333333"/>
                <w:sz w:val="19"/>
              </w:rPr>
              <w:t>仓储物名称或品种</w:t>
            </w:r>
          </w:p>
        </w:tc>
        <w:tc>
          <w:tcPr>
            <w:tcW w:w="1500" w:type="dxa"/>
            <w:tcBorders>
              <w:left w:val="single" w:color="7F7F7F" w:sz="6" w:space="0"/>
              <w:right w:val="single" w:color="7F7F7F" w:sz="6" w:space="0"/>
            </w:tcBorders>
            <w:shd w:val="clear" w:color="auto" w:fill="EEEEEE"/>
          </w:tcPr>
          <w:p>
            <w:pPr>
              <w:pStyle w:val="9"/>
              <w:spacing w:before="24"/>
              <w:ind w:left="269"/>
              <w:rPr>
                <w:sz w:val="19"/>
              </w:rPr>
            </w:pPr>
            <w:r>
              <w:rPr>
                <w:color w:val="333333"/>
                <w:sz w:val="19"/>
              </w:rPr>
              <w:t>主合同金额</w:t>
            </w:r>
          </w:p>
        </w:tc>
        <w:tc>
          <w:tcPr>
            <w:tcW w:w="1260" w:type="dxa"/>
            <w:tcBorders>
              <w:left w:val="single" w:color="7F7F7F" w:sz="6" w:space="0"/>
              <w:right w:val="single" w:color="7F7F7F" w:sz="6" w:space="0"/>
            </w:tcBorders>
            <w:shd w:val="clear" w:color="auto" w:fill="EEEEEE"/>
          </w:tcPr>
          <w:p>
            <w:pPr>
              <w:pStyle w:val="9"/>
              <w:spacing w:before="24"/>
              <w:ind w:left="245"/>
              <w:rPr>
                <w:sz w:val="19"/>
              </w:rPr>
            </w:pPr>
            <w:r>
              <w:rPr>
                <w:color w:val="333333"/>
                <w:sz w:val="19"/>
              </w:rPr>
              <w:t>登记期限</w:t>
            </w:r>
          </w:p>
        </w:tc>
        <w:tc>
          <w:tcPr>
            <w:tcW w:w="1500" w:type="dxa"/>
            <w:tcBorders>
              <w:left w:val="single" w:color="7F7F7F" w:sz="6" w:space="0"/>
              <w:right w:val="single" w:color="7F7F7F" w:sz="6" w:space="0"/>
            </w:tcBorders>
            <w:shd w:val="clear" w:color="auto" w:fill="EEEEEE"/>
          </w:tcPr>
          <w:p>
            <w:pPr>
              <w:pStyle w:val="9"/>
              <w:spacing w:before="24"/>
              <w:ind w:left="270"/>
              <w:rPr>
                <w:sz w:val="19"/>
              </w:rPr>
            </w:pPr>
            <w:r>
              <w:rPr>
                <w:color w:val="333333"/>
                <w:sz w:val="19"/>
              </w:rPr>
              <w:t>登记到期日</w:t>
            </w:r>
          </w:p>
        </w:tc>
        <w:tc>
          <w:tcPr>
            <w:tcW w:w="1284" w:type="dxa"/>
            <w:tcBorders>
              <w:left w:val="single" w:color="7F7F7F" w:sz="6" w:space="0"/>
            </w:tcBorders>
            <w:shd w:val="clear" w:color="auto" w:fill="EEEEEE"/>
          </w:tcPr>
          <w:p>
            <w:pPr>
              <w:pStyle w:val="9"/>
              <w:spacing w:before="24"/>
              <w:ind w:left="258"/>
              <w:rPr>
                <w:sz w:val="19"/>
              </w:rPr>
            </w:pPr>
            <w:r>
              <w:rPr>
                <w:color w:val="333333"/>
                <w:sz w:val="19"/>
              </w:rPr>
              <w:t>登记日期</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所有权保留</w:t>
      </w:r>
    </w:p>
    <w:p>
      <w:pPr>
        <w:pStyle w:val="4"/>
        <w:spacing w:before="12"/>
        <w:ind w:left="102"/>
      </w:pPr>
      <w:r>
        <w:rPr>
          <w:w w:val="105"/>
        </w:rPr>
        <w:t xml:space="preserve">所有权保留 </w:t>
      </w:r>
      <w:r>
        <w:rPr>
          <w:rFonts w:hint="eastAsia" w:ascii="Arial Unicode MS" w:eastAsia="Arial Unicode MS"/>
          <w:w w:val="105"/>
        </w:rPr>
        <w:t xml:space="preserve">0 </w:t>
      </w:r>
      <w:r>
        <w:rPr>
          <w:w w:val="105"/>
        </w:rPr>
        <w:t>项</w:t>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4"/>
        <w:gridCol w:w="1296"/>
        <w:gridCol w:w="1296"/>
        <w:gridCol w:w="1548"/>
        <w:gridCol w:w="2292"/>
        <w:gridCol w:w="1308"/>
      </w:tblGrid>
      <w:tr>
        <w:trPr>
          <w:trHeight w:val="345" w:hRule="atLeast"/>
        </w:trPr>
        <w:tc>
          <w:tcPr>
            <w:tcW w:w="804" w:type="dxa"/>
            <w:tcBorders>
              <w:right w:val="single" w:color="7F7F7F" w:sz="6" w:space="0"/>
            </w:tcBorders>
            <w:shd w:val="clear" w:color="auto" w:fill="EEEEEE"/>
          </w:tcPr>
          <w:p>
            <w:pPr>
              <w:pStyle w:val="9"/>
              <w:spacing w:before="24"/>
              <w:ind w:left="208"/>
              <w:rPr>
                <w:sz w:val="19"/>
              </w:rPr>
            </w:pPr>
            <w:r>
              <w:rPr>
                <w:color w:val="333333"/>
                <w:sz w:val="19"/>
              </w:rPr>
              <w:t>序号</w:t>
            </w:r>
          </w:p>
        </w:tc>
        <w:tc>
          <w:tcPr>
            <w:tcW w:w="1296" w:type="dxa"/>
            <w:tcBorders>
              <w:left w:val="single" w:color="7F7F7F" w:sz="6" w:space="0"/>
              <w:right w:val="single" w:color="7F7F7F" w:sz="6" w:space="0"/>
            </w:tcBorders>
            <w:shd w:val="clear" w:color="auto" w:fill="EEEEEE"/>
          </w:tcPr>
          <w:p>
            <w:pPr>
              <w:pStyle w:val="9"/>
              <w:spacing w:before="24"/>
              <w:ind w:left="262"/>
              <w:rPr>
                <w:sz w:val="19"/>
              </w:rPr>
            </w:pPr>
            <w:r>
              <w:rPr>
                <w:color w:val="333333"/>
                <w:sz w:val="19"/>
              </w:rPr>
              <w:t>登记种类</w:t>
            </w:r>
          </w:p>
        </w:tc>
        <w:tc>
          <w:tcPr>
            <w:tcW w:w="1296" w:type="dxa"/>
            <w:tcBorders>
              <w:left w:val="single" w:color="7F7F7F" w:sz="6" w:space="0"/>
              <w:right w:val="single" w:color="7F7F7F" w:sz="6" w:space="0"/>
            </w:tcBorders>
            <w:shd w:val="clear" w:color="auto" w:fill="EEEEEE"/>
          </w:tcPr>
          <w:p>
            <w:pPr>
              <w:pStyle w:val="9"/>
              <w:spacing w:before="24"/>
              <w:ind w:left="263"/>
              <w:rPr>
                <w:sz w:val="19"/>
              </w:rPr>
            </w:pPr>
            <w:r>
              <w:rPr>
                <w:color w:val="333333"/>
                <w:sz w:val="19"/>
              </w:rPr>
              <w:t>登记期限</w:t>
            </w:r>
          </w:p>
        </w:tc>
        <w:tc>
          <w:tcPr>
            <w:tcW w:w="1548" w:type="dxa"/>
            <w:tcBorders>
              <w:left w:val="single" w:color="7F7F7F" w:sz="6" w:space="0"/>
              <w:right w:val="single" w:color="7F7F7F" w:sz="6" w:space="0"/>
            </w:tcBorders>
            <w:shd w:val="clear" w:color="auto" w:fill="EEEEEE"/>
          </w:tcPr>
          <w:p>
            <w:pPr>
              <w:pStyle w:val="9"/>
              <w:spacing w:before="24"/>
              <w:ind w:left="293"/>
              <w:rPr>
                <w:sz w:val="19"/>
              </w:rPr>
            </w:pPr>
            <w:r>
              <w:rPr>
                <w:color w:val="333333"/>
                <w:sz w:val="19"/>
              </w:rPr>
              <w:t>登记到期日</w:t>
            </w:r>
          </w:p>
        </w:tc>
        <w:tc>
          <w:tcPr>
            <w:tcW w:w="2292" w:type="dxa"/>
            <w:tcBorders>
              <w:left w:val="single" w:color="7F7F7F" w:sz="6" w:space="0"/>
              <w:right w:val="single" w:color="7F7F7F" w:sz="6" w:space="0"/>
            </w:tcBorders>
            <w:shd w:val="clear" w:color="auto" w:fill="EEEEEE"/>
          </w:tcPr>
          <w:p>
            <w:pPr>
              <w:pStyle w:val="9"/>
              <w:spacing w:before="24"/>
              <w:ind w:left="377"/>
              <w:rPr>
                <w:sz w:val="19"/>
              </w:rPr>
            </w:pPr>
            <w:r>
              <w:rPr>
                <w:color w:val="333333"/>
                <w:sz w:val="19"/>
              </w:rPr>
              <w:t>所有权标的物类型</w:t>
            </w:r>
          </w:p>
        </w:tc>
        <w:tc>
          <w:tcPr>
            <w:tcW w:w="1308" w:type="dxa"/>
            <w:tcBorders>
              <w:left w:val="single" w:color="7F7F7F" w:sz="6" w:space="0"/>
            </w:tcBorders>
            <w:shd w:val="clear" w:color="auto" w:fill="EEEEEE"/>
          </w:tcPr>
          <w:p>
            <w:pPr>
              <w:pStyle w:val="9"/>
              <w:spacing w:before="24"/>
              <w:ind w:left="270"/>
              <w:rPr>
                <w:sz w:val="19"/>
              </w:rPr>
            </w:pPr>
            <w:r>
              <w:rPr>
                <w:color w:val="333333"/>
                <w:sz w:val="19"/>
              </w:rPr>
              <w:t>登记日期</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其他动产融资</w:t>
      </w:r>
    </w:p>
    <w:p>
      <w:pPr>
        <w:pStyle w:val="4"/>
        <w:spacing w:before="12"/>
        <w:ind w:left="102"/>
      </w:pPr>
      <w:r>
        <w:rPr>
          <w:w w:val="105"/>
        </w:rPr>
        <w:t xml:space="preserve">其他动产融资 </w:t>
      </w:r>
      <w:r>
        <w:rPr>
          <w:rFonts w:hint="eastAsia" w:ascii="Arial Unicode MS" w:eastAsia="Arial Unicode MS"/>
          <w:w w:val="105"/>
        </w:rPr>
        <w:t xml:space="preserve">0 </w:t>
      </w:r>
      <w:r>
        <w:rPr>
          <w:w w:val="105"/>
        </w:rPr>
        <w:t>项</w:t>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2"/>
        <w:gridCol w:w="1632"/>
        <w:gridCol w:w="1644"/>
        <w:gridCol w:w="1380"/>
        <w:gridCol w:w="1644"/>
        <w:gridCol w:w="139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2" w:type="dxa"/>
            <w:tcBorders>
              <w:right w:val="single" w:color="7F7F7F" w:sz="6" w:space="0"/>
            </w:tcBorders>
            <w:shd w:val="clear" w:color="auto" w:fill="EEEEEE"/>
          </w:tcPr>
          <w:p>
            <w:pPr>
              <w:pStyle w:val="9"/>
              <w:spacing w:before="24"/>
              <w:ind w:left="232"/>
              <w:rPr>
                <w:sz w:val="19"/>
              </w:rPr>
            </w:pPr>
            <w:r>
              <w:rPr>
                <w:color w:val="333333"/>
                <w:sz w:val="19"/>
              </w:rPr>
              <w:t>序号</w:t>
            </w:r>
          </w:p>
        </w:tc>
        <w:tc>
          <w:tcPr>
            <w:tcW w:w="1632" w:type="dxa"/>
            <w:tcBorders>
              <w:left w:val="single" w:color="7F7F7F" w:sz="6" w:space="0"/>
              <w:right w:val="single" w:color="7F7F7F" w:sz="6" w:space="0"/>
            </w:tcBorders>
            <w:shd w:val="clear" w:color="auto" w:fill="EEEEEE"/>
          </w:tcPr>
          <w:p>
            <w:pPr>
              <w:pStyle w:val="9"/>
              <w:spacing w:before="24"/>
              <w:ind w:left="334"/>
              <w:rPr>
                <w:sz w:val="19"/>
              </w:rPr>
            </w:pPr>
            <w:r>
              <w:rPr>
                <w:color w:val="333333"/>
                <w:sz w:val="19"/>
              </w:rPr>
              <w:t>抵押物类型</w:t>
            </w:r>
          </w:p>
        </w:tc>
        <w:tc>
          <w:tcPr>
            <w:tcW w:w="1644" w:type="dxa"/>
            <w:tcBorders>
              <w:left w:val="single" w:color="7F7F7F" w:sz="6" w:space="0"/>
              <w:right w:val="single" w:color="7F7F7F" w:sz="6" w:space="0"/>
            </w:tcBorders>
            <w:shd w:val="clear" w:color="auto" w:fill="EEEEEE"/>
          </w:tcPr>
          <w:p>
            <w:pPr>
              <w:pStyle w:val="9"/>
              <w:spacing w:before="24"/>
              <w:ind w:left="341"/>
              <w:rPr>
                <w:sz w:val="19"/>
              </w:rPr>
            </w:pPr>
            <w:r>
              <w:rPr>
                <w:color w:val="333333"/>
                <w:sz w:val="19"/>
              </w:rPr>
              <w:t>主合同金额</w:t>
            </w:r>
          </w:p>
        </w:tc>
        <w:tc>
          <w:tcPr>
            <w:tcW w:w="1380" w:type="dxa"/>
            <w:tcBorders>
              <w:left w:val="single" w:color="7F7F7F" w:sz="6" w:space="0"/>
              <w:right w:val="single" w:color="7F7F7F" w:sz="6" w:space="0"/>
            </w:tcBorders>
            <w:shd w:val="clear" w:color="auto" w:fill="EEEEEE"/>
          </w:tcPr>
          <w:p>
            <w:pPr>
              <w:pStyle w:val="9"/>
              <w:spacing w:before="24"/>
              <w:ind w:left="305"/>
              <w:rPr>
                <w:sz w:val="19"/>
              </w:rPr>
            </w:pPr>
            <w:r>
              <w:rPr>
                <w:color w:val="333333"/>
                <w:sz w:val="19"/>
              </w:rPr>
              <w:t>登记期限</w:t>
            </w:r>
          </w:p>
        </w:tc>
        <w:tc>
          <w:tcPr>
            <w:tcW w:w="1644" w:type="dxa"/>
            <w:tcBorders>
              <w:left w:val="single" w:color="7F7F7F" w:sz="6" w:space="0"/>
              <w:right w:val="single" w:color="7F7F7F" w:sz="6" w:space="0"/>
            </w:tcBorders>
            <w:shd w:val="clear" w:color="auto" w:fill="EEEEEE"/>
          </w:tcPr>
          <w:p>
            <w:pPr>
              <w:pStyle w:val="9"/>
              <w:spacing w:before="24"/>
              <w:ind w:left="342"/>
              <w:rPr>
                <w:sz w:val="19"/>
              </w:rPr>
            </w:pPr>
            <w:r>
              <w:rPr>
                <w:color w:val="333333"/>
                <w:sz w:val="19"/>
              </w:rPr>
              <w:t>登记到期日</w:t>
            </w:r>
          </w:p>
        </w:tc>
        <w:tc>
          <w:tcPr>
            <w:tcW w:w="1392" w:type="dxa"/>
            <w:tcBorders>
              <w:left w:val="single" w:color="7F7F7F" w:sz="6" w:space="0"/>
            </w:tcBorders>
            <w:shd w:val="clear" w:color="auto" w:fill="EEEEEE"/>
          </w:tcPr>
          <w:p>
            <w:pPr>
              <w:pStyle w:val="9"/>
              <w:spacing w:before="24"/>
              <w:ind w:left="312"/>
              <w:rPr>
                <w:sz w:val="19"/>
              </w:rPr>
            </w:pPr>
            <w:r>
              <w:rPr>
                <w:color w:val="333333"/>
                <w:sz w:val="19"/>
              </w:rPr>
              <w:t>登记日期</w:t>
            </w:r>
          </w:p>
        </w:tc>
      </w:tr>
    </w:tbl>
    <w:p>
      <w:pPr>
        <w:pStyle w:val="4"/>
        <w:spacing w:before="4"/>
        <w:rPr>
          <w:rFonts w:ascii="Times New Roman"/>
          <w:sz w:val="17"/>
        </w:rPr>
      </w:pPr>
      <w:r>
        <w:pict>
          <v:rect id="_x0000_s1146" o:spid="_x0000_s1146" o:spt="1" style="position:absolute;left:0pt;margin-left:28.5pt;margin-top:28.45pt;height:2.4pt;width:2.4pt;mso-position-horizontal-relative:page;mso-position-vertical-relative:page;z-index:251681792;mso-width-relative:page;mso-height-relative:page;" filled="f" stroked="t" coordsize="21600,21600">
            <v:path/>
            <v:fill on="f" focussize="0,0"/>
            <v:stroke weight="0pt" color="#BFBFBF"/>
            <v:imagedata o:title=""/>
            <o:lock v:ext="edit"/>
            <v:textbox>
              <w:txbxContent>
                <w:p/>
              </w:txbxContent>
            </v:textbox>
          </v:rect>
        </w:pict>
      </w:r>
    </w:p>
    <w:sectPr>
      <w:pgSz w:w="11900" w:h="16840"/>
      <w:pgMar w:top="560" w:right="1560" w:bottom="280" w:left="156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86"/>
    <w:family w:val="swiss"/>
    <w:pitch w:val="default"/>
    <w:sig w:usb0="00000000" w:usb1="00000000" w:usb2="00000001" w:usb3="00000000" w:csb0="0000019F" w:csb1="00000000"/>
  </w:font>
  <w:font w:name="Calibri">
    <w:altName w:val="Helvetica Neue"/>
    <w:panose1 w:val="020F0502020204030204"/>
    <w:charset w:val="86"/>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仿宋">
    <w:altName w:val="方正仿宋_GBK"/>
    <w:panose1 w:val="02010609060101010101"/>
    <w:charset w:val="86"/>
    <w:family w:val="modern"/>
    <w:pitch w:val="default"/>
    <w:sig w:usb0="00000000" w:usb1="00000000" w:usb2="00000016" w:usb3="00000000" w:csb0="00040001" w:csb1="00000000"/>
  </w:font>
  <w:font w:name="Arial Unicode MS">
    <w:panose1 w:val="020B0604020202020204"/>
    <w:charset w:val="86"/>
    <w:family w:val="swiss"/>
    <w:pitch w:val="default"/>
    <w:sig w:usb0="FFFFFFFF" w:usb1="E9FFFFFF" w:usb2="0000003F" w:usb3="00000000" w:csb0="603F01FF" w:csb1="FFFF0000"/>
  </w:font>
  <w:font w:name="Arial">
    <w:panose1 w:val="020B0604020202090204"/>
    <w:charset w:val="00"/>
    <w:family w:val="swiss"/>
    <w:pitch w:val="default"/>
    <w:sig w:usb0="E0000AFF" w:usb1="00007843" w:usb2="00000001" w:usb3="00000000" w:csb0="400001BF" w:csb1="DFF70000"/>
  </w:font>
  <w:font w:name="微软雅黑">
    <w:altName w:val="汉仪旗黑"/>
    <w:panose1 w:val="020B0503020204020204"/>
    <w:charset w:val="86"/>
    <w:family w:val="auto"/>
    <w:pitch w:val="default"/>
    <w:sig w:usb0="00000000" w:usb1="00000000" w:usb2="00000016" w:usb3="00000000" w:csb0="0004001F" w:csb1="00000000"/>
  </w:font>
  <w:font w:name="Tahoma">
    <w:panose1 w:val="020B0604030504040204"/>
    <w:charset w:val="00"/>
    <w:family w:val="auto"/>
    <w:pitch w:val="default"/>
    <w:sig w:usb0="E1002AFF" w:usb1="C000605B" w:usb2="00000029" w:usb3="00000000" w:csb0="200101FF" w:csb1="20280000"/>
  </w:font>
  <w:font w:name="PingFangHK">
    <w:altName w:val="苹方-简"/>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方正仿宋_GBK">
    <w:panose1 w:val="02000000000000000000"/>
    <w:charset w:val="86"/>
    <w:family w:val="auto"/>
    <w:pitch w:val="default"/>
    <w:sig w:usb0="A00002BF" w:usb1="38CF7CFA" w:usb2="00082016" w:usb3="00000000" w:csb0="00040001" w:csb1="00000000"/>
  </w:font>
  <w:font w:name="汉仪旗黑">
    <w:panose1 w:val="00020600040101010101"/>
    <w:charset w:val="86"/>
    <w:family w:val="auto"/>
    <w:pitch w:val="default"/>
    <w:sig w:usb0="A00002BF" w:usb1="1ACF7CFA" w:usb2="00000016" w:usb3="00000000" w:csb0="0004009F" w:csb1="DFD70000"/>
  </w:font>
  <w:font w:name="Calibri">
    <w:altName w:val="Helvetica Neue"/>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092B84"/>
    <w:multiLevelType w:val="multilevel"/>
    <w:tmpl w:val="CF092B84"/>
    <w:lvl w:ilvl="0" w:tentative="0">
      <w:start w:val="0"/>
      <w:numFmt w:val="bullet"/>
      <w:lvlText w:val="·"/>
      <w:lvlJc w:val="left"/>
      <w:pPr>
        <w:ind w:left="166" w:hanging="55"/>
      </w:pPr>
      <w:rPr>
        <w:rFonts w:hint="default" w:ascii="Arial Unicode MS" w:hAnsi="Arial Unicode MS" w:eastAsia="Arial Unicode MS" w:cs="Arial Unicode MS"/>
        <w:color w:val="333333"/>
        <w:spacing w:val="-1"/>
        <w:w w:val="101"/>
        <w:sz w:val="17"/>
        <w:szCs w:val="17"/>
        <w:lang w:val="zh-CN" w:eastAsia="zh-CN" w:bidi="zh-CN"/>
      </w:rPr>
    </w:lvl>
    <w:lvl w:ilvl="1" w:tentative="0">
      <w:start w:val="0"/>
      <w:numFmt w:val="bullet"/>
      <w:lvlText w:val="•"/>
      <w:lvlJc w:val="left"/>
      <w:pPr>
        <w:ind w:left="694" w:hanging="55"/>
      </w:pPr>
      <w:rPr>
        <w:rFonts w:hint="default"/>
        <w:lang w:val="zh-CN" w:eastAsia="zh-CN" w:bidi="zh-CN"/>
      </w:rPr>
    </w:lvl>
    <w:lvl w:ilvl="2" w:tentative="0">
      <w:start w:val="0"/>
      <w:numFmt w:val="bullet"/>
      <w:lvlText w:val="•"/>
      <w:lvlJc w:val="left"/>
      <w:pPr>
        <w:ind w:left="1229" w:hanging="55"/>
      </w:pPr>
      <w:rPr>
        <w:rFonts w:hint="default"/>
        <w:lang w:val="zh-CN" w:eastAsia="zh-CN" w:bidi="zh-CN"/>
      </w:rPr>
    </w:lvl>
    <w:lvl w:ilvl="3" w:tentative="0">
      <w:start w:val="0"/>
      <w:numFmt w:val="bullet"/>
      <w:lvlText w:val="•"/>
      <w:lvlJc w:val="left"/>
      <w:pPr>
        <w:ind w:left="1763" w:hanging="55"/>
      </w:pPr>
      <w:rPr>
        <w:rFonts w:hint="default"/>
        <w:lang w:val="zh-CN" w:eastAsia="zh-CN" w:bidi="zh-CN"/>
      </w:rPr>
    </w:lvl>
    <w:lvl w:ilvl="4" w:tentative="0">
      <w:start w:val="0"/>
      <w:numFmt w:val="bullet"/>
      <w:lvlText w:val="•"/>
      <w:lvlJc w:val="left"/>
      <w:pPr>
        <w:ind w:left="2298" w:hanging="55"/>
      </w:pPr>
      <w:rPr>
        <w:rFonts w:hint="default"/>
        <w:lang w:val="zh-CN" w:eastAsia="zh-CN" w:bidi="zh-CN"/>
      </w:rPr>
    </w:lvl>
    <w:lvl w:ilvl="5" w:tentative="0">
      <w:start w:val="0"/>
      <w:numFmt w:val="bullet"/>
      <w:lvlText w:val="•"/>
      <w:lvlJc w:val="left"/>
      <w:pPr>
        <w:ind w:left="2833" w:hanging="55"/>
      </w:pPr>
      <w:rPr>
        <w:rFonts w:hint="default"/>
        <w:lang w:val="zh-CN" w:eastAsia="zh-CN" w:bidi="zh-CN"/>
      </w:rPr>
    </w:lvl>
    <w:lvl w:ilvl="6" w:tentative="0">
      <w:start w:val="0"/>
      <w:numFmt w:val="bullet"/>
      <w:lvlText w:val="•"/>
      <w:lvlJc w:val="left"/>
      <w:pPr>
        <w:ind w:left="3367" w:hanging="55"/>
      </w:pPr>
      <w:rPr>
        <w:rFonts w:hint="default"/>
        <w:lang w:val="zh-CN" w:eastAsia="zh-CN" w:bidi="zh-CN"/>
      </w:rPr>
    </w:lvl>
    <w:lvl w:ilvl="7" w:tentative="0">
      <w:start w:val="0"/>
      <w:numFmt w:val="bullet"/>
      <w:lvlText w:val="•"/>
      <w:lvlJc w:val="left"/>
      <w:pPr>
        <w:ind w:left="3902" w:hanging="55"/>
      </w:pPr>
      <w:rPr>
        <w:rFonts w:hint="default"/>
        <w:lang w:val="zh-CN" w:eastAsia="zh-CN" w:bidi="zh-CN"/>
      </w:rPr>
    </w:lvl>
    <w:lvl w:ilvl="8" w:tentative="0">
      <w:start w:val="0"/>
      <w:numFmt w:val="bullet"/>
      <w:lvlText w:val="•"/>
      <w:lvlJc w:val="left"/>
      <w:pPr>
        <w:ind w:left="4436" w:hanging="55"/>
      </w:pPr>
      <w:rPr>
        <w:rFonts w:hint="default"/>
        <w:lang w:val="zh-CN" w:eastAsia="zh-CN" w:bidi="zh-CN"/>
      </w:rPr>
    </w:lvl>
  </w:abstractNum>
  <w:abstractNum w:abstractNumId="1">
    <w:nsid w:val="0053208E"/>
    <w:multiLevelType w:val="multilevel"/>
    <w:tmpl w:val="0053208E"/>
    <w:lvl w:ilvl="0" w:tentative="0">
      <w:start w:val="1"/>
      <w:numFmt w:val="decimal"/>
      <w:lvlText w:val="%1."/>
      <w:lvlJc w:val="left"/>
      <w:pPr>
        <w:ind w:left="403" w:hanging="302"/>
        <w:jc w:val="left"/>
      </w:pPr>
      <w:rPr>
        <w:rFonts w:hint="default" w:ascii="Arial Unicode MS" w:hAnsi="Arial Unicode MS" w:eastAsia="Arial Unicode MS" w:cs="Arial Unicode MS"/>
        <w:spacing w:val="-1"/>
        <w:w w:val="100"/>
        <w:sz w:val="34"/>
        <w:szCs w:val="34"/>
        <w:lang w:val="zh-CN" w:eastAsia="zh-CN" w:bidi="zh-CN"/>
      </w:rPr>
    </w:lvl>
    <w:lvl w:ilvl="1" w:tentative="0">
      <w:start w:val="1"/>
      <w:numFmt w:val="decimal"/>
      <w:lvlText w:val="%1.%2"/>
      <w:lvlJc w:val="left"/>
      <w:pPr>
        <w:ind w:left="503" w:hanging="402"/>
        <w:jc w:val="left"/>
      </w:pPr>
      <w:rPr>
        <w:rFonts w:hint="default" w:ascii="Arial Unicode MS" w:hAnsi="Arial Unicode MS" w:eastAsia="Arial Unicode MS" w:cs="Arial Unicode MS"/>
        <w:spacing w:val="-1"/>
        <w:w w:val="99"/>
        <w:sz w:val="27"/>
        <w:szCs w:val="27"/>
        <w:lang w:val="zh-CN" w:eastAsia="zh-CN" w:bidi="zh-CN"/>
      </w:rPr>
    </w:lvl>
    <w:lvl w:ilvl="2" w:tentative="0">
      <w:start w:val="1"/>
      <w:numFmt w:val="decimal"/>
      <w:lvlText w:val="%1.%2.%3."/>
      <w:lvlJc w:val="left"/>
      <w:pPr>
        <w:ind w:left="102" w:hanging="662"/>
        <w:jc w:val="left"/>
      </w:pPr>
      <w:rPr>
        <w:rFonts w:hint="default" w:ascii="Arial Unicode MS" w:hAnsi="Arial Unicode MS" w:eastAsia="Arial Unicode MS" w:cs="Arial Unicode MS"/>
        <w:spacing w:val="-1"/>
        <w:w w:val="102"/>
        <w:sz w:val="19"/>
        <w:szCs w:val="19"/>
        <w:lang w:val="zh-CN" w:eastAsia="zh-CN" w:bidi="zh-CN"/>
      </w:rPr>
    </w:lvl>
    <w:lvl w:ilvl="3" w:tentative="0">
      <w:start w:val="0"/>
      <w:numFmt w:val="bullet"/>
      <w:lvlText w:val="•"/>
      <w:lvlJc w:val="left"/>
      <w:pPr>
        <w:ind w:left="580" w:hanging="662"/>
      </w:pPr>
      <w:rPr>
        <w:rFonts w:hint="default"/>
        <w:lang w:val="zh-CN" w:eastAsia="zh-CN" w:bidi="zh-CN"/>
      </w:rPr>
    </w:lvl>
    <w:lvl w:ilvl="4" w:tentative="0">
      <w:start w:val="0"/>
      <w:numFmt w:val="bullet"/>
      <w:lvlText w:val="•"/>
      <w:lvlJc w:val="left"/>
      <w:pPr>
        <w:ind w:left="740" w:hanging="662"/>
      </w:pPr>
      <w:rPr>
        <w:rFonts w:hint="default"/>
        <w:lang w:val="zh-CN" w:eastAsia="zh-CN" w:bidi="zh-CN"/>
      </w:rPr>
    </w:lvl>
    <w:lvl w:ilvl="5" w:tentative="0">
      <w:start w:val="0"/>
      <w:numFmt w:val="bullet"/>
      <w:lvlText w:val="•"/>
      <w:lvlJc w:val="left"/>
      <w:pPr>
        <w:ind w:left="2080" w:hanging="662"/>
      </w:pPr>
      <w:rPr>
        <w:rFonts w:hint="default"/>
        <w:lang w:val="zh-CN" w:eastAsia="zh-CN" w:bidi="zh-CN"/>
      </w:rPr>
    </w:lvl>
    <w:lvl w:ilvl="6" w:tentative="0">
      <w:start w:val="0"/>
      <w:numFmt w:val="bullet"/>
      <w:lvlText w:val="•"/>
      <w:lvlJc w:val="left"/>
      <w:pPr>
        <w:ind w:left="3420" w:hanging="662"/>
      </w:pPr>
      <w:rPr>
        <w:rFonts w:hint="default"/>
        <w:lang w:val="zh-CN" w:eastAsia="zh-CN" w:bidi="zh-CN"/>
      </w:rPr>
    </w:lvl>
    <w:lvl w:ilvl="7" w:tentative="0">
      <w:start w:val="0"/>
      <w:numFmt w:val="bullet"/>
      <w:lvlText w:val="•"/>
      <w:lvlJc w:val="left"/>
      <w:pPr>
        <w:ind w:left="4760" w:hanging="662"/>
      </w:pPr>
      <w:rPr>
        <w:rFonts w:hint="default"/>
        <w:lang w:val="zh-CN" w:eastAsia="zh-CN" w:bidi="zh-CN"/>
      </w:rPr>
    </w:lvl>
    <w:lvl w:ilvl="8" w:tentative="0">
      <w:start w:val="0"/>
      <w:numFmt w:val="bullet"/>
      <w:lvlText w:val="•"/>
      <w:lvlJc w:val="left"/>
      <w:pPr>
        <w:ind w:left="6100" w:hanging="662"/>
      </w:pPr>
      <w:rPr>
        <w:rFonts w:hint="default"/>
        <w:lang w:val="zh-CN" w:eastAsia="zh-CN" w:bidi="zh-CN"/>
      </w:rPr>
    </w:lvl>
  </w:abstractNum>
  <w:abstractNum w:abstractNumId="2">
    <w:nsid w:val="59ADCABA"/>
    <w:multiLevelType w:val="multilevel"/>
    <w:tmpl w:val="59ADCABA"/>
    <w:lvl w:ilvl="0" w:tentative="0">
      <w:start w:val="12"/>
      <w:numFmt w:val="decimal"/>
      <w:lvlText w:val="%1"/>
      <w:lvlJc w:val="left"/>
      <w:pPr>
        <w:ind w:left="102" w:hanging="661"/>
        <w:jc w:val="left"/>
      </w:pPr>
      <w:rPr>
        <w:rFonts w:hint="default"/>
        <w:lang w:val="zh-CN" w:eastAsia="zh-CN" w:bidi="zh-CN"/>
      </w:rPr>
    </w:lvl>
    <w:lvl w:ilvl="1" w:tentative="0">
      <w:start w:val="8"/>
      <w:numFmt w:val="decimal"/>
      <w:lvlText w:val="%1.%2"/>
      <w:lvlJc w:val="left"/>
      <w:pPr>
        <w:ind w:left="102" w:hanging="661"/>
        <w:jc w:val="left"/>
      </w:pPr>
      <w:rPr>
        <w:rFonts w:hint="default"/>
        <w:lang w:val="zh-CN" w:eastAsia="zh-CN" w:bidi="zh-CN"/>
      </w:rPr>
    </w:lvl>
    <w:lvl w:ilvl="2" w:tentative="0">
      <w:start w:val="3"/>
      <w:numFmt w:val="decimal"/>
      <w:lvlText w:val="%1.%2.%3"/>
      <w:lvlJc w:val="left"/>
      <w:pPr>
        <w:ind w:left="102" w:hanging="661"/>
        <w:jc w:val="left"/>
      </w:pPr>
      <w:rPr>
        <w:rFonts w:hint="default" w:ascii="Arial Unicode MS" w:hAnsi="Arial Unicode MS" w:eastAsia="Arial Unicode MS" w:cs="Arial Unicode MS"/>
        <w:spacing w:val="-1"/>
        <w:w w:val="102"/>
        <w:sz w:val="21"/>
        <w:szCs w:val="21"/>
        <w:lang w:val="zh-CN" w:eastAsia="zh-CN" w:bidi="zh-CN"/>
      </w:rPr>
    </w:lvl>
    <w:lvl w:ilvl="3" w:tentative="0">
      <w:start w:val="0"/>
      <w:numFmt w:val="bullet"/>
      <w:lvlText w:val="•"/>
      <w:lvlJc w:val="left"/>
      <w:pPr>
        <w:ind w:left="2704" w:hanging="661"/>
      </w:pPr>
      <w:rPr>
        <w:rFonts w:hint="default"/>
        <w:lang w:val="zh-CN" w:eastAsia="zh-CN" w:bidi="zh-CN"/>
      </w:rPr>
    </w:lvl>
    <w:lvl w:ilvl="4" w:tentative="0">
      <w:start w:val="0"/>
      <w:numFmt w:val="bullet"/>
      <w:lvlText w:val="•"/>
      <w:lvlJc w:val="left"/>
      <w:pPr>
        <w:ind w:left="3572" w:hanging="661"/>
      </w:pPr>
      <w:rPr>
        <w:rFonts w:hint="default"/>
        <w:lang w:val="zh-CN" w:eastAsia="zh-CN" w:bidi="zh-CN"/>
      </w:rPr>
    </w:lvl>
    <w:lvl w:ilvl="5" w:tentative="0">
      <w:start w:val="0"/>
      <w:numFmt w:val="bullet"/>
      <w:lvlText w:val="•"/>
      <w:lvlJc w:val="left"/>
      <w:pPr>
        <w:ind w:left="4440" w:hanging="661"/>
      </w:pPr>
      <w:rPr>
        <w:rFonts w:hint="default"/>
        <w:lang w:val="zh-CN" w:eastAsia="zh-CN" w:bidi="zh-CN"/>
      </w:rPr>
    </w:lvl>
    <w:lvl w:ilvl="6" w:tentative="0">
      <w:start w:val="0"/>
      <w:numFmt w:val="bullet"/>
      <w:lvlText w:val="•"/>
      <w:lvlJc w:val="left"/>
      <w:pPr>
        <w:ind w:left="5308" w:hanging="661"/>
      </w:pPr>
      <w:rPr>
        <w:rFonts w:hint="default"/>
        <w:lang w:val="zh-CN" w:eastAsia="zh-CN" w:bidi="zh-CN"/>
      </w:rPr>
    </w:lvl>
    <w:lvl w:ilvl="7" w:tentative="0">
      <w:start w:val="0"/>
      <w:numFmt w:val="bullet"/>
      <w:lvlText w:val="•"/>
      <w:lvlJc w:val="left"/>
      <w:pPr>
        <w:ind w:left="6176" w:hanging="661"/>
      </w:pPr>
      <w:rPr>
        <w:rFonts w:hint="default"/>
        <w:lang w:val="zh-CN" w:eastAsia="zh-CN" w:bidi="zh-CN"/>
      </w:rPr>
    </w:lvl>
    <w:lvl w:ilvl="8" w:tentative="0">
      <w:start w:val="0"/>
      <w:numFmt w:val="bullet"/>
      <w:lvlText w:val="•"/>
      <w:lvlJc w:val="left"/>
      <w:pPr>
        <w:ind w:left="7044" w:hanging="661"/>
      </w:pPr>
      <w:rPr>
        <w:rFonts w:hint="default"/>
        <w:lang w:val="zh-CN" w:eastAsia="zh-CN" w:bidi="zh-CN"/>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cumentProtection w:enforcement="0"/>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2"/>
  </w:compat>
  <w:rsids>
    <w:rsidRoot w:val="00000000"/>
    <w:rsid w:val="2BBF6F54"/>
    <w:rsid w:val="2BFA115A"/>
    <w:rsid w:val="7FFF736E"/>
    <w:rsid w:val="7FFFF6E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zh-CN" w:eastAsia="zh-CN" w:bidi="zh-CN"/>
    </w:rPr>
  </w:style>
  <w:style w:type="paragraph" w:styleId="2">
    <w:name w:val="heading 1"/>
    <w:basedOn w:val="1"/>
    <w:next w:val="1"/>
    <w:qFormat/>
    <w:uiPriority w:val="1"/>
    <w:pPr>
      <w:ind w:left="403" w:hanging="302"/>
      <w:outlineLvl w:val="1"/>
    </w:pPr>
    <w:rPr>
      <w:rFonts w:ascii="宋体" w:hAnsi="宋体" w:eastAsia="宋体" w:cs="宋体"/>
      <w:sz w:val="36"/>
      <w:szCs w:val="36"/>
      <w:lang w:val="zh-CN" w:eastAsia="zh-CN" w:bidi="zh-CN"/>
    </w:rPr>
  </w:style>
  <w:style w:type="paragraph" w:styleId="3">
    <w:name w:val="heading 2"/>
    <w:basedOn w:val="1"/>
    <w:next w:val="1"/>
    <w:qFormat/>
    <w:uiPriority w:val="1"/>
    <w:pPr>
      <w:ind w:left="582" w:hanging="481"/>
      <w:outlineLvl w:val="2"/>
    </w:pPr>
    <w:rPr>
      <w:rFonts w:ascii="宋体" w:hAnsi="宋体" w:eastAsia="宋体" w:cs="宋体"/>
      <w:sz w:val="29"/>
      <w:szCs w:val="29"/>
      <w:lang w:val="zh-CN" w:eastAsia="zh-CN" w:bidi="zh-CN"/>
    </w:rPr>
  </w:style>
  <w:style w:type="character" w:default="1" w:styleId="5">
    <w:name w:val="Default Paragraph Font"/>
    <w:unhideWhenUsed/>
    <w:qFormat/>
    <w:uiPriority w:val="1"/>
  </w:style>
  <w:style w:type="table" w:default="1" w:styleId="6">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1"/>
    <w:rPr>
      <w:rFonts w:ascii="宋体" w:hAnsi="宋体" w:eastAsia="宋体" w:cs="宋体"/>
      <w:sz w:val="21"/>
      <w:szCs w:val="21"/>
      <w:lang w:val="zh-CN" w:eastAsia="zh-CN" w:bidi="zh-CN"/>
    </w:rPr>
  </w:style>
  <w:style w:type="table" w:customStyle="1" w:styleId="7">
    <w:name w:val="Table Normal"/>
    <w:unhideWhenUsed/>
    <w:qFormat/>
    <w:uiPriority w:val="2"/>
    <w:tblPr>
      <w:tblCellMar>
        <w:top w:w="0" w:type="dxa"/>
        <w:left w:w="0" w:type="dxa"/>
        <w:bottom w:w="0" w:type="dxa"/>
        <w:right w:w="0" w:type="dxa"/>
      </w:tblCellMar>
    </w:tblPr>
  </w:style>
  <w:style w:type="paragraph" w:customStyle="1" w:styleId="8">
    <w:name w:val="List Paragraph"/>
    <w:basedOn w:val="1"/>
    <w:qFormat/>
    <w:uiPriority w:val="1"/>
    <w:pPr>
      <w:ind w:left="582" w:hanging="481"/>
    </w:pPr>
    <w:rPr>
      <w:rFonts w:ascii="宋体" w:hAnsi="宋体" w:eastAsia="宋体" w:cs="宋体"/>
      <w:lang w:val="zh-CN" w:eastAsia="zh-CN" w:bidi="zh-CN"/>
    </w:rPr>
  </w:style>
  <w:style w:type="paragraph" w:customStyle="1" w:styleId="9">
    <w:name w:val="Table Paragraph"/>
    <w:basedOn w:val="1"/>
    <w:qFormat/>
    <w:uiPriority w:val="1"/>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7"/>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44"/>
    <customShpInfo spid="_x0000_s1045"/>
    <customShpInfo spid="_x0000_s1046"/>
    <customShpInfo spid="_x0000_s1047"/>
    <customShpInfo spid="_x0000_s1048"/>
    <customShpInfo spid="_x0000_s1049"/>
    <customShpInfo spid="_x0000_s1050"/>
    <customShpInfo spid="_x0000_s1051"/>
    <customShpInfo spid="_x0000_s1052"/>
    <customShpInfo spid="_x0000_s1053"/>
    <customShpInfo spid="_x0000_s1054"/>
    <customShpInfo spid="_x0000_s1055"/>
    <customShpInfo spid="_x0000_s1056"/>
    <customShpInfo spid="_x0000_s1057"/>
    <customShpInfo spid="_x0000_s1058"/>
    <customShpInfo spid="_x0000_s1059"/>
    <customShpInfo spid="_x0000_s1060"/>
    <customShpInfo spid="_x0000_s1061"/>
    <customShpInfo spid="_x0000_s1062"/>
    <customShpInfo spid="_x0000_s1063"/>
    <customShpInfo spid="_x0000_s1064"/>
    <customShpInfo spid="_x0000_s1065"/>
    <customShpInfo spid="_x0000_s1066"/>
    <customShpInfo spid="_x0000_s1067"/>
    <customShpInfo spid="_x0000_s1068"/>
    <customShpInfo spid="_x0000_s1069"/>
    <customShpInfo spid="_x0000_s1070"/>
    <customShpInfo spid="_x0000_s1071"/>
    <customShpInfo spid="_x0000_s1072"/>
    <customShpInfo spid="_x0000_s1073"/>
    <customShpInfo spid="_x0000_s1074"/>
    <customShpInfo spid="_x0000_s1075"/>
    <customShpInfo spid="_x0000_s1076"/>
    <customShpInfo spid="_x0000_s1077"/>
    <customShpInfo spid="_x0000_s1078"/>
    <customShpInfo spid="_x0000_s1079"/>
    <customShpInfo spid="_x0000_s1080"/>
    <customShpInfo spid="_x0000_s1081"/>
    <customShpInfo spid="_x0000_s1026"/>
    <customShpInfo spid="_x0000_s1082"/>
    <customShpInfo spid="_x0000_s1083"/>
    <customShpInfo spid="_x0000_s1085"/>
    <customShpInfo spid="_x0000_s1086"/>
    <customShpInfo spid="_x0000_s1087"/>
    <customShpInfo spid="_x0000_s1088"/>
    <customShpInfo spid="_x0000_s1089"/>
    <customShpInfo spid="_x0000_s1090"/>
    <customShpInfo spid="_x0000_s1091"/>
    <customShpInfo spid="_x0000_s1092"/>
    <customShpInfo spid="_x0000_s1093"/>
    <customShpInfo spid="_x0000_s1094"/>
    <customShpInfo spid="_x0000_s1095"/>
    <customShpInfo spid="_x0000_s1096"/>
    <customShpInfo spid="_x0000_s1097"/>
    <customShpInfo spid="_x0000_s1098"/>
    <customShpInfo spid="_x0000_s1099"/>
    <customShpInfo spid="_x0000_s1100"/>
    <customShpInfo spid="_x0000_s1101"/>
    <customShpInfo spid="_x0000_s1102"/>
    <customShpInfo spid="_x0000_s1103"/>
    <customShpInfo spid="_x0000_s1104"/>
    <customShpInfo spid="_x0000_s1105"/>
    <customShpInfo spid="_x0000_s1106"/>
    <customShpInfo spid="_x0000_s1107"/>
    <customShpInfo spid="_x0000_s1084"/>
    <customShpInfo spid="_x0000_s1108"/>
    <customShpInfo spid="_x0000_s1109"/>
    <customShpInfo spid="_x0000_s1110"/>
    <customShpInfo spid="_x0000_s1111"/>
    <customShpInfo spid="_x0000_s1112"/>
    <customShpInfo spid="_x0000_s1113"/>
    <customShpInfo spid="_x0000_s1114"/>
    <customShpInfo spid="_x0000_s1115"/>
    <customShpInfo spid="_x0000_s1116"/>
    <customShpInfo spid="_x0000_s1118"/>
    <customShpInfo spid="_x0000_s1119"/>
    <customShpInfo spid="_x0000_s1120"/>
    <customShpInfo spid="_x0000_s1121"/>
    <customShpInfo spid="_x0000_s1122"/>
    <customShpInfo spid="_x0000_s1123"/>
    <customShpInfo spid="_x0000_s1124"/>
    <customShpInfo spid="_x0000_s1125"/>
    <customShpInfo spid="_x0000_s1126"/>
    <customShpInfo spid="_x0000_s1127"/>
    <customShpInfo spid="_x0000_s1128"/>
    <customShpInfo spid="_x0000_s1129"/>
    <customShpInfo spid="_x0000_s1130"/>
    <customShpInfo spid="_x0000_s1131"/>
    <customShpInfo spid="_x0000_s1132"/>
    <customShpInfo spid="_x0000_s1133"/>
    <customShpInfo spid="_x0000_s1134"/>
    <customShpInfo spid="_x0000_s1135"/>
    <customShpInfo spid="_x0000_s1136"/>
    <customShpInfo spid="_x0000_s1137"/>
    <customShpInfo spid="_x0000_s1138"/>
    <customShpInfo spid="_x0000_s1139"/>
    <customShpInfo spid="_x0000_s1140"/>
    <customShpInfo spid="_x0000_s1141"/>
    <customShpInfo spid="_x0000_s1142"/>
    <customShpInfo spid="_x0000_s1143"/>
    <customShpInfo spid="_x0000_s1144"/>
    <customShpInfo spid="_x0000_s1145"/>
    <customShpInfo spid="_x0000_s1117"/>
    <customShpInfo spid="_x0000_s114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ScaleCrop>false</ScaleCrop>
  <LinksUpToDate>false</LinksUpToDate>
  <Application>WPS Office_2.7.0.4445_F1E327BC-269C-435d-A152-05C5408002CA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2020-09-22T00:36:00Z</dcterms:created>
  <dc:creator>qadirli</dc:creator>
  <cp:lastModifiedBy>wanghan</cp:lastModifiedBy>
  <dcterms:modified xsi:type="dcterms:W3CDTF">2020-09-28T10:20:48Z</dcterms:modified>
  <dc:title>每日信动</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2020-09-06T00:00:00Z</vt:filetime>
  </property>
  <property fmtid="{D5CDD505-2E9C-101B-9397-08002B2CF9AE}" pid="3" name="Creator">
    <vt:lpwstr>wkhtmltopdf 0.12.4</vt:lpwstr>
  </property>
  <property fmtid="{D5CDD505-2E9C-101B-9397-08002B2CF9AE}" pid="4" name="LastSaved">
    <vt:filetime>2020-09-06T00:00:00Z</vt:filetime>
  </property>
  <property fmtid="{D5CDD505-2E9C-101B-9397-08002B2CF9AE}" pid="5" name="KSOProductBuildVer">
    <vt:lpwstr>2052-2.7.0.4445</vt:lpwstr>
  </property>
</Properties>
</file>